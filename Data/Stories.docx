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t>Number</w:t>
            </w:r>
          </w:p>
        </w:tc>
        <w:tc>
          <w:tcPr>
            <w:tcW w:type="dxa" w:w="2880"/>
          </w:tcPr>
          <w:p>
            <w:r>
              <w:t>Date</w:t>
            </w:r>
          </w:p>
        </w:tc>
        <w:tc>
          <w:tcPr>
            <w:tcW w:type="dxa" w:w="2880"/>
          </w:tcPr>
          <w:p>
            <w:r>
              <w:t>Text</w:t>
            </w:r>
          </w:p>
        </w:tc>
      </w:tr>
      <w:tr>
        <w:tc>
          <w:tcPr>
            <w:tcW w:type="dxa" w:w="2880"/>
          </w:tcPr>
          <w:p/>
        </w:tc>
        <w:tc>
          <w:tcPr>
            <w:tcW w:type="dxa" w:w="2880"/>
          </w:tcPr>
          <w:p/>
        </w:tc>
        <w:tc>
          <w:tcPr>
            <w:tcW w:type="dxa" w:w="2880"/>
          </w:tcPr>
          <w:p/>
        </w:tc>
      </w:tr>
      <w:tr>
        <w:tc>
          <w:tcPr>
            <w:tcW w:type="dxa" w:w="2880"/>
          </w:tcPr>
          <w:p>
            <w:r>
              <w:t>1</w:t>
            </w:r>
          </w:p>
        </w:tc>
        <w:tc>
          <w:tcPr>
            <w:tcW w:type="dxa" w:w="2880"/>
          </w:tcPr>
          <w:p>
            <w:r>
              <w:t>2020-09-07</w:t>
            </w:r>
          </w:p>
        </w:tc>
        <w:tc>
          <w:tcPr>
            <w:tcW w:type="dxa" w:w="2880"/>
          </w:tcPr>
          <w:p>
            <w:r>
              <w:t>Man I tried. I had a gal lined up to join Military Intelligence then Covid hit, they delayed her enlistment, her Army nurse sister talked her out of it. So I’m chipping in to help her finish her BSN while she works at a dementia care facility. She’ll be an amazing nurse I’m sure.</w:t>
            </w:r>
          </w:p>
        </w:tc>
      </w:tr>
      <w:tr>
        <w:tc>
          <w:tcPr>
            <w:tcW w:type="dxa" w:w="2880"/>
          </w:tcPr>
          <w:p>
            <w:r>
              <w:t>2</w:t>
            </w:r>
          </w:p>
        </w:tc>
        <w:tc>
          <w:tcPr>
            <w:tcW w:type="dxa" w:w="2880"/>
          </w:tcPr>
          <w:p>
            <w:r>
              <w:t>2020-09-07</w:t>
            </w:r>
          </w:p>
        </w:tc>
        <w:tc>
          <w:tcPr>
            <w:tcW w:type="dxa" w:w="2880"/>
          </w:tcPr>
          <w:p>
            <w:r>
              <w:t>My grandmother requires 24/7 supervision due to her dementia. The healthcare worker who is supposed to assist this evening just got back from out of state travel to a large funeral. The coordinating care facility's response to our concern is that you can catch covid anywhere. 🙄</w:t>
            </w:r>
          </w:p>
        </w:tc>
      </w:tr>
      <w:tr>
        <w:tc>
          <w:tcPr>
            <w:tcW w:type="dxa" w:w="2880"/>
          </w:tcPr>
          <w:p>
            <w:r>
              <w:t>3</w:t>
            </w:r>
          </w:p>
        </w:tc>
        <w:tc>
          <w:tcPr>
            <w:tcW w:type="dxa" w:w="2880"/>
          </w:tcPr>
          <w:p>
            <w:r>
              <w:t>2020-09-07</w:t>
            </w:r>
          </w:p>
        </w:tc>
        <w:tc>
          <w:tcPr>
            <w:tcW w:type="dxa" w:w="2880"/>
          </w:tcPr>
          <w:p>
            <w:r>
              <w:t xml:space="preserve">I cry too, my 92 year old mum with advanced dementia, I’ve not seen since Sept. My family terrified she catches COVID in her nursing home. Grateful people keep her safe so that she can see out her days safely and comfortably. See a different perspective and get off your soap box </w:t>
            </w:r>
          </w:p>
        </w:tc>
      </w:tr>
      <w:tr>
        <w:tc>
          <w:tcPr>
            <w:tcW w:type="dxa" w:w="2880"/>
          </w:tcPr>
          <w:p>
            <w:r>
              <w:t>4</w:t>
            </w:r>
          </w:p>
        </w:tc>
        <w:tc>
          <w:tcPr>
            <w:tcW w:type="dxa" w:w="2880"/>
          </w:tcPr>
          <w:p>
            <w:r>
              <w:t>2020-09-07</w:t>
            </w:r>
          </w:p>
        </w:tc>
        <w:tc>
          <w:tcPr>
            <w:tcW w:type="dxa" w:w="2880"/>
          </w:tcPr>
          <w:p>
            <w:r>
              <w:t>Now that covid has killed my mom I am going to be nasty to these people. She lived in assisted living and hadn’t been outside in 2 years bc of dementia and these asswipes have killed her</w:t>
            </w:r>
          </w:p>
        </w:tc>
      </w:tr>
      <w:tr>
        <w:tc>
          <w:tcPr>
            <w:tcW w:type="dxa" w:w="2880"/>
          </w:tcPr>
          <w:p>
            <w:r>
              <w:t>5</w:t>
            </w:r>
          </w:p>
        </w:tc>
        <w:tc>
          <w:tcPr>
            <w:tcW w:type="dxa" w:w="2880"/>
          </w:tcPr>
          <w:p>
            <w:r>
              <w:t>2020-09-07</w:t>
            </w:r>
          </w:p>
        </w:tc>
        <w:tc>
          <w:tcPr>
            <w:tcW w:type="dxa" w:w="2880"/>
          </w:tcPr>
          <w:p>
            <w:r>
              <w:t>Depends on the comorbidities. When I see them adding in Alzheimers and vascular dementia I call foul My Dad technically died of pneumonia but it was because his Alzheimers made him forget how to cough If you are in cardiac arrest or heart failure you are in danger, Covid or not</w:t>
            </w:r>
          </w:p>
        </w:tc>
      </w:tr>
      <w:tr>
        <w:tc>
          <w:tcPr>
            <w:tcW w:type="dxa" w:w="2880"/>
          </w:tcPr>
          <w:p>
            <w:r>
              <w:t>6</w:t>
            </w:r>
          </w:p>
        </w:tc>
        <w:tc>
          <w:tcPr>
            <w:tcW w:type="dxa" w:w="2880"/>
          </w:tcPr>
          <w:p>
            <w:r>
              <w:t>2020-09-07</w:t>
            </w:r>
          </w:p>
        </w:tc>
        <w:tc>
          <w:tcPr>
            <w:tcW w:type="dxa" w:w="2880"/>
          </w:tcPr>
          <w:p>
            <w:r>
              <w:t>My friends nan had dementia for ages and she was put down as a covid death?</w:t>
            </w:r>
          </w:p>
        </w:tc>
      </w:tr>
      <w:tr>
        <w:tc>
          <w:tcPr>
            <w:tcW w:type="dxa" w:w="2880"/>
          </w:tcPr>
          <w:p>
            <w:r>
              <w:t>7</w:t>
            </w:r>
          </w:p>
        </w:tc>
        <w:tc>
          <w:tcPr>
            <w:tcW w:type="dxa" w:w="2880"/>
          </w:tcPr>
          <w:p>
            <w:r>
              <w:t>2020-09-07</w:t>
            </w:r>
          </w:p>
        </w:tc>
        <w:tc>
          <w:tcPr>
            <w:tcW w:type="dxa" w:w="2880"/>
          </w:tcPr>
          <w:p>
            <w:r>
              <w:t>Watched another heart breaking story of dementia  and separation @STVNews caused by Covid restrictions. It’s not even about indoor  and outdoor visiting, it’s about closeness and touch. Why can’t I hold my Mums hand with a glove on and a mask AND having been tested? @scotgov @JeaneF1MSP</w:t>
            </w:r>
          </w:p>
        </w:tc>
      </w:tr>
      <w:tr>
        <w:tc>
          <w:tcPr>
            <w:tcW w:type="dxa" w:w="2880"/>
          </w:tcPr>
          <w:p>
            <w:r>
              <w:t>8</w:t>
            </w:r>
          </w:p>
        </w:tc>
        <w:tc>
          <w:tcPr>
            <w:tcW w:type="dxa" w:w="2880"/>
          </w:tcPr>
          <w:p>
            <w:r>
              <w:t>2020-09-07</w:t>
            </w:r>
          </w:p>
        </w:tc>
        <w:tc>
          <w:tcPr>
            <w:tcW w:type="dxa" w:w="2880"/>
          </w:tcPr>
          <w:p>
            <w:r>
              <w:t xml:space="preserve">It's about Labor UNIONS. You know the thing that you and the GOP are trying to kill so you don't have to pay a living wage. Shouldn't you be out trying to get Covid so our economy can open? </w:t>
            </w:r>
          </w:p>
        </w:tc>
      </w:tr>
      <w:tr>
        <w:tc>
          <w:tcPr>
            <w:tcW w:type="dxa" w:w="2880"/>
          </w:tcPr>
          <w:p>
            <w:r>
              <w:t>9</w:t>
            </w:r>
          </w:p>
        </w:tc>
        <w:tc>
          <w:tcPr>
            <w:tcW w:type="dxa" w:w="2880"/>
          </w:tcPr>
          <w:p>
            <w:r>
              <w:t>2020-09-07</w:t>
            </w:r>
          </w:p>
        </w:tc>
        <w:tc>
          <w:tcPr>
            <w:tcW w:type="dxa" w:w="2880"/>
          </w:tcPr>
          <w:p>
            <w:r>
              <w:t>My mum received the covid virus as a free gift whilst on a 2 week stay in hospital with gastroenteritis, she came out far worse than she went in. Don't know of anyone else who has had the virus only a family friend who died through dementia but his death certificate States covid</w:t>
            </w:r>
          </w:p>
        </w:tc>
      </w:tr>
      <w:tr>
        <w:tc>
          <w:tcPr>
            <w:tcW w:type="dxa" w:w="2880"/>
          </w:tcPr>
          <w:p>
            <w:r>
              <w:t>10</w:t>
            </w:r>
          </w:p>
        </w:tc>
        <w:tc>
          <w:tcPr>
            <w:tcW w:type="dxa" w:w="2880"/>
          </w:tcPr>
          <w:p>
            <w:r>
              <w:t>2020-09-07</w:t>
            </w:r>
          </w:p>
        </w:tc>
        <w:tc>
          <w:tcPr>
            <w:tcW w:type="dxa" w:w="2880"/>
          </w:tcPr>
          <w:p>
            <w:r>
              <w:t>Really cross to be told my mum - dementia and diabetes- still can't have her foot appt (cancelled at start of lockdown) as surgery only allowed 15 min appts to reduce covid risk. A hair appt takes longer and that's seen as ok. No logic to what's allowed.</w:t>
            </w:r>
          </w:p>
        </w:tc>
      </w:tr>
      <w:tr>
        <w:tc>
          <w:tcPr>
            <w:tcW w:type="dxa" w:w="2880"/>
          </w:tcPr>
          <w:p>
            <w:r>
              <w:t>11</w:t>
            </w:r>
          </w:p>
        </w:tc>
        <w:tc>
          <w:tcPr>
            <w:tcW w:type="dxa" w:w="2880"/>
          </w:tcPr>
          <w:p>
            <w:r>
              <w:t>2020-09-07</w:t>
            </w:r>
          </w:p>
        </w:tc>
        <w:tc>
          <w:tcPr>
            <w:tcW w:type="dxa" w:w="2880"/>
          </w:tcPr>
          <w:p>
            <w:r>
              <w:t>Or live alone with dementia and all the trouble I have. I can't even drive myself to a doctor. I don't remember all the rules myself. I'm terrible at wearing a mask. Someone pointed out I had it inside out at the covid testing place. Im gonna die, I hope. Im tired of life.</w:t>
            </w:r>
          </w:p>
        </w:tc>
      </w:tr>
      <w:tr>
        <w:tc>
          <w:tcPr>
            <w:tcW w:type="dxa" w:w="2880"/>
          </w:tcPr>
          <w:p>
            <w:r>
              <w:t>12</w:t>
            </w:r>
          </w:p>
        </w:tc>
        <w:tc>
          <w:tcPr>
            <w:tcW w:type="dxa" w:w="2880"/>
          </w:tcPr>
          <w:p>
            <w:r>
              <w:t>2020-09-07</w:t>
            </w:r>
          </w:p>
        </w:tc>
        <w:tc>
          <w:tcPr>
            <w:tcW w:type="dxa" w:w="2880"/>
          </w:tcPr>
          <w:p>
            <w:r>
              <w:t>Youre right actually, he decelerated our response to covid which decelerated the economy. The dementia/pedo accusation is a big time projection from the MAGA groupies...dude has more pics w/Epstein  and  Maxwell than most people have with their family.</w:t>
            </w:r>
          </w:p>
        </w:tc>
      </w:tr>
      <w:tr>
        <w:tc>
          <w:tcPr>
            <w:tcW w:type="dxa" w:w="2880"/>
          </w:tcPr>
          <w:p>
            <w:r>
              <w:t>13</w:t>
            </w:r>
          </w:p>
        </w:tc>
        <w:tc>
          <w:tcPr>
            <w:tcW w:type="dxa" w:w="2880"/>
          </w:tcPr>
          <w:p>
            <w:r>
              <w:t>2020-09-07</w:t>
            </w:r>
          </w:p>
        </w:tc>
        <w:tc>
          <w:tcPr>
            <w:tcW w:type="dxa" w:w="2880"/>
          </w:tcPr>
          <w:p>
            <w:r>
              <w:t>So you’re going to cut me off because I don’t have the newest iPhone? Honestly? This game has gotten me through the COVID Physical distancing. It’s given me some peace from my moms Dementia diagnosis. SERIOUSLY???? Come on man. So disappointed</w:t>
            </w:r>
          </w:p>
        </w:tc>
      </w:tr>
      <w:tr>
        <w:tc>
          <w:tcPr>
            <w:tcW w:type="dxa" w:w="2880"/>
          </w:tcPr>
          <w:p>
            <w:r>
              <w:t>14</w:t>
            </w:r>
          </w:p>
        </w:tc>
        <w:tc>
          <w:tcPr>
            <w:tcW w:type="dxa" w:w="2880"/>
          </w:tcPr>
          <w:p>
            <w:r>
              <w:t>2020-09-07</w:t>
            </w:r>
          </w:p>
        </w:tc>
        <w:tc>
          <w:tcPr>
            <w:tcW w:type="dxa" w:w="2880"/>
          </w:tcPr>
          <w:p>
            <w:r>
              <w:t>Months before my father-in-law was diagnosed with dementia he began to act erratically.</w:t>
            </w:r>
          </w:p>
        </w:tc>
      </w:tr>
      <w:tr>
        <w:tc>
          <w:tcPr>
            <w:tcW w:type="dxa" w:w="2880"/>
          </w:tcPr>
          <w:p>
            <w:r>
              <w:t>15</w:t>
            </w:r>
          </w:p>
        </w:tc>
        <w:tc>
          <w:tcPr>
            <w:tcW w:type="dxa" w:w="2880"/>
          </w:tcPr>
          <w:p>
            <w:r>
              <w:t>2020-09-07</w:t>
            </w:r>
          </w:p>
        </w:tc>
        <w:tc>
          <w:tcPr>
            <w:tcW w:type="dxa" w:w="2880"/>
          </w:tcPr>
          <w:p>
            <w:r>
              <w:t>We too live in Cornwall, with 90yr Mammy on the West Coast, we sometimes drive to Crewe and get the train up (train all the way 13hrs!) Or drive stopping overnight half way. She has Alzheimer’s &amp; dementia and is now struggling with depression due to Covid. Stay strong!</w:t>
            </w:r>
          </w:p>
        </w:tc>
      </w:tr>
      <w:tr>
        <w:tc>
          <w:tcPr>
            <w:tcW w:type="dxa" w:w="2880"/>
          </w:tcPr>
          <w:p>
            <w:r>
              <w:t>16</w:t>
            </w:r>
          </w:p>
        </w:tc>
        <w:tc>
          <w:tcPr>
            <w:tcW w:type="dxa" w:w="2880"/>
          </w:tcPr>
          <w:p>
            <w:r>
              <w:t>2020-09-07</w:t>
            </w:r>
          </w:p>
        </w:tc>
        <w:tc>
          <w:tcPr>
            <w:tcW w:type="dxa" w:w="2880"/>
          </w:tcPr>
          <w:p>
            <w:r>
              <w:t>My grandpa fell and hit his head and has been admitted to the hospital. They just called my mom to let her know he’s been fighting the nurses and keeps knocking his IV thing over. 🥺 he has really bad dementia and they won’t let my grandma in with him because of covid.</w:t>
            </w:r>
          </w:p>
        </w:tc>
      </w:tr>
      <w:tr>
        <w:tc>
          <w:tcPr>
            <w:tcW w:type="dxa" w:w="2880"/>
          </w:tcPr>
          <w:p>
            <w:r>
              <w:t>17</w:t>
            </w:r>
          </w:p>
        </w:tc>
        <w:tc>
          <w:tcPr>
            <w:tcW w:type="dxa" w:w="2880"/>
          </w:tcPr>
          <w:p>
            <w:r>
              <w:t>2020-09-06</w:t>
            </w:r>
          </w:p>
        </w:tc>
        <w:tc>
          <w:tcPr>
            <w:tcW w:type="dxa" w:w="2880"/>
          </w:tcPr>
          <w:p>
            <w:r>
              <w:t>Some people have it hard at the other extreme. My mate`s mum and dad celebrated their 70th wedding anniversary but sadly his mum succumbed to Covid-19 aged 98. Coping with parents with dementia cannot be easy.</w:t>
            </w:r>
          </w:p>
        </w:tc>
      </w:tr>
      <w:tr>
        <w:tc>
          <w:tcPr>
            <w:tcW w:type="dxa" w:w="2880"/>
          </w:tcPr>
          <w:p>
            <w:r>
              <w:t>18</w:t>
            </w:r>
          </w:p>
        </w:tc>
        <w:tc>
          <w:tcPr>
            <w:tcW w:type="dxa" w:w="2880"/>
          </w:tcPr>
          <w:p>
            <w:r>
              <w:t>2020-09-06</w:t>
            </w:r>
          </w:p>
        </w:tc>
        <w:tc>
          <w:tcPr>
            <w:tcW w:type="dxa" w:w="2880"/>
          </w:tcPr>
          <w:p>
            <w:r>
              <w:t>I've seen a massive rise &amp; progression in dementia in my practice since the lockdowns. Deaths from dementia (not COVID) jumped by 20,000 per week during max lockdowns. Because lockdowns kill. When I say #OpenUpUSA it triggers people. As if they care for lives  and  I don't. Silly</w:t>
            </w:r>
          </w:p>
        </w:tc>
      </w:tr>
      <w:tr>
        <w:tc>
          <w:tcPr>
            <w:tcW w:type="dxa" w:w="2880"/>
          </w:tcPr>
          <w:p>
            <w:r>
              <w:t>19</w:t>
            </w:r>
          </w:p>
        </w:tc>
        <w:tc>
          <w:tcPr>
            <w:tcW w:type="dxa" w:w="2880"/>
          </w:tcPr>
          <w:p>
            <w:r>
              <w:t>2020-09-06</w:t>
            </w:r>
          </w:p>
        </w:tc>
        <w:tc>
          <w:tcPr>
            <w:tcW w:type="dxa" w:w="2880"/>
          </w:tcPr>
          <w:p>
            <w:r>
              <w:t>My Mum is in a nursing home with Dementia where there are Covid cases. She still has HS subscription because it makes her happy. If she catches it and dies cancelling it will be one of the first things I do....</w:t>
            </w:r>
          </w:p>
        </w:tc>
      </w:tr>
      <w:tr>
        <w:tc>
          <w:tcPr>
            <w:tcW w:type="dxa" w:w="2880"/>
          </w:tcPr>
          <w:p>
            <w:r>
              <w:t>20</w:t>
            </w:r>
          </w:p>
        </w:tc>
        <w:tc>
          <w:tcPr>
            <w:tcW w:type="dxa" w:w="2880"/>
          </w:tcPr>
          <w:p>
            <w:r>
              <w:t>2020-09-06</w:t>
            </w:r>
          </w:p>
        </w:tc>
        <w:tc>
          <w:tcPr>
            <w:tcW w:type="dxa" w:w="2880"/>
          </w:tcPr>
          <w:p>
            <w:r>
              <w:t>Depending on the status of COVID in your area, going to a polling place has risks. Since I take care of my 78 year old dad with early dementia and heart disease and strokes, I’m not willing to risk it and will vote by mail for the first time.</w:t>
            </w:r>
          </w:p>
        </w:tc>
      </w:tr>
      <w:tr>
        <w:tc>
          <w:tcPr>
            <w:tcW w:type="dxa" w:w="2880"/>
          </w:tcPr>
          <w:p>
            <w:r>
              <w:t>21</w:t>
            </w:r>
          </w:p>
        </w:tc>
        <w:tc>
          <w:tcPr>
            <w:tcW w:type="dxa" w:w="2880"/>
          </w:tcPr>
          <w:p>
            <w:r>
              <w:t>2020-09-06</w:t>
            </w:r>
          </w:p>
        </w:tc>
        <w:tc>
          <w:tcPr>
            <w:tcW w:type="dxa" w:w="2880"/>
          </w:tcPr>
          <w:p>
            <w:r>
              <w:t xml:space="preserve">This is so unfair 😭 my papaw has alzheimers/dementia and covid restrictions have been hard on him and my mamaw. Yesterday was their 56th anniversary and this is how they had to spend it. 💔 </w:t>
            </w:r>
          </w:p>
        </w:tc>
      </w:tr>
      <w:tr>
        <w:tc>
          <w:tcPr>
            <w:tcW w:type="dxa" w:w="2880"/>
          </w:tcPr>
          <w:p>
            <w:r>
              <w:t>22</w:t>
            </w:r>
          </w:p>
        </w:tc>
        <w:tc>
          <w:tcPr>
            <w:tcW w:type="dxa" w:w="2880"/>
          </w:tcPr>
          <w:p>
            <w:r>
              <w:t>2020-09-06</w:t>
            </w:r>
          </w:p>
        </w:tc>
        <w:tc>
          <w:tcPr>
            <w:tcW w:type="dxa" w:w="2880"/>
          </w:tcPr>
          <w:p>
            <w:r>
              <w:t>I sympathise. My mother-in-law's care home has had to stop all visits because visitors disobeyed rules and now they have new cases of covid. She also suffers from dementia. The problem was that visitors cared only about their own family members and not about other residents/staff</w:t>
            </w:r>
          </w:p>
        </w:tc>
      </w:tr>
      <w:tr>
        <w:tc>
          <w:tcPr>
            <w:tcW w:type="dxa" w:w="2880"/>
          </w:tcPr>
          <w:p>
            <w:r>
              <w:t>23</w:t>
            </w:r>
          </w:p>
        </w:tc>
        <w:tc>
          <w:tcPr>
            <w:tcW w:type="dxa" w:w="2880"/>
          </w:tcPr>
          <w:p>
            <w:r>
              <w:t>2020-09-06</w:t>
            </w:r>
          </w:p>
        </w:tc>
        <w:tc>
          <w:tcPr>
            <w:tcW w:type="dxa" w:w="2880"/>
          </w:tcPr>
          <w:p>
            <w:r>
              <w:t>I detest Johnson and his cohort with every fibre of my being but can we all stay at home for ever? Covid is here to stay along with AIDS, Polio cancer dementia etc etc life’s a lottery if you live in UK you have a winning ticket in Syria less so</w:t>
            </w:r>
          </w:p>
        </w:tc>
      </w:tr>
      <w:tr>
        <w:tc>
          <w:tcPr>
            <w:tcW w:type="dxa" w:w="2880"/>
          </w:tcPr>
          <w:p>
            <w:r>
              <w:t>24</w:t>
            </w:r>
          </w:p>
        </w:tc>
        <w:tc>
          <w:tcPr>
            <w:tcW w:type="dxa" w:w="2880"/>
          </w:tcPr>
          <w:p>
            <w:r>
              <w:t>2020-09-06</w:t>
            </w:r>
          </w:p>
        </w:tc>
        <w:tc>
          <w:tcPr>
            <w:tcW w:type="dxa" w:w="2880"/>
          </w:tcPr>
          <w:p>
            <w:r>
              <w:t>Would help me in paying medical bills for my dad he suffers from dementia and with the covid things have been very challenging</w:t>
            </w:r>
          </w:p>
        </w:tc>
      </w:tr>
      <w:tr>
        <w:tc>
          <w:tcPr>
            <w:tcW w:type="dxa" w:w="2880"/>
          </w:tcPr>
          <w:p>
            <w:r>
              <w:t>25</w:t>
            </w:r>
          </w:p>
        </w:tc>
        <w:tc>
          <w:tcPr>
            <w:tcW w:type="dxa" w:w="2880"/>
          </w:tcPr>
          <w:p>
            <w:r>
              <w:t>2020-09-06</w:t>
            </w:r>
          </w:p>
        </w:tc>
        <w:tc>
          <w:tcPr>
            <w:tcW w:type="dxa" w:w="2880"/>
          </w:tcPr>
          <w:p>
            <w:r>
              <w:t>My son has CHD and has been no masks in classroom. My concern is not only for his health but I work in dementia care home. We have been covid free throughout. This could all be ruined by kids not wearing masks like I have to in my job #COVID2019 #ProtectOurChildren #WearAMask</w:t>
            </w:r>
          </w:p>
        </w:tc>
      </w:tr>
      <w:tr>
        <w:tc>
          <w:tcPr>
            <w:tcW w:type="dxa" w:w="2880"/>
          </w:tcPr>
          <w:p>
            <w:r>
              <w:t>26</w:t>
            </w:r>
          </w:p>
        </w:tc>
        <w:tc>
          <w:tcPr>
            <w:tcW w:type="dxa" w:w="2880"/>
          </w:tcPr>
          <w:p>
            <w:r>
              <w:t>2020-09-06</w:t>
            </w:r>
          </w:p>
        </w:tc>
        <w:tc>
          <w:tcPr>
            <w:tcW w:type="dxa" w:w="2880"/>
          </w:tcPr>
          <w:p>
            <w:r>
              <w:t>I just got off the phone w/ my aunt(mothers sister) who has dementia  and  currently battlin Covid. Just hearing her voice crushed me. I couldn't stay on the phone, tears were poring down my face  and  I didnt want her 2 hear my sobs. I already lost two family members this year.2020 sigh</w:t>
            </w:r>
          </w:p>
        </w:tc>
      </w:tr>
      <w:tr>
        <w:tc>
          <w:tcPr>
            <w:tcW w:type="dxa" w:w="2880"/>
          </w:tcPr>
          <w:p>
            <w:r>
              <w:t>27</w:t>
            </w:r>
          </w:p>
        </w:tc>
        <w:tc>
          <w:tcPr>
            <w:tcW w:type="dxa" w:w="2880"/>
          </w:tcPr>
          <w:p>
            <w:r>
              <w:t>2020-09-06</w:t>
            </w:r>
          </w:p>
        </w:tc>
        <w:tc>
          <w:tcPr>
            <w:tcW w:type="dxa" w:w="2880"/>
          </w:tcPr>
          <w:p>
            <w:r>
              <w:t>For me when I am having a really bad day I do not watch tv or read about it. It is now three weeks since I became unwell and two weeks when I received my positive result for covid. Believe me looking after my mum with dementia and special needs brother whilst having covid.</w:t>
            </w:r>
          </w:p>
        </w:tc>
      </w:tr>
      <w:tr>
        <w:tc>
          <w:tcPr>
            <w:tcW w:type="dxa" w:w="2880"/>
          </w:tcPr>
          <w:p>
            <w:r>
              <w:t>28</w:t>
            </w:r>
          </w:p>
        </w:tc>
        <w:tc>
          <w:tcPr>
            <w:tcW w:type="dxa" w:w="2880"/>
          </w:tcPr>
          <w:p>
            <w:r>
              <w:t>2020-09-06</w:t>
            </w:r>
          </w:p>
        </w:tc>
        <w:tc>
          <w:tcPr>
            <w:tcW w:type="dxa" w:w="2880"/>
          </w:tcPr>
          <w:p>
            <w:r>
              <w:t>My neighbors father had advanced dementia and on the verge of death. Due to organs shutting down, he had a day perhaps two. His death certificate states he died of Covid. I’m hearing about similar stories around the country. What’s the real count. Needs to be investigated</w:t>
            </w:r>
          </w:p>
        </w:tc>
      </w:tr>
      <w:tr>
        <w:tc>
          <w:tcPr>
            <w:tcW w:type="dxa" w:w="2880"/>
          </w:tcPr>
          <w:p>
            <w:r>
              <w:t>29</w:t>
            </w:r>
          </w:p>
        </w:tc>
        <w:tc>
          <w:tcPr>
            <w:tcW w:type="dxa" w:w="2880"/>
          </w:tcPr>
          <w:p>
            <w:r>
              <w:t>2020-09-06</w:t>
            </w:r>
          </w:p>
        </w:tc>
        <w:tc>
          <w:tcPr>
            <w:tcW w:type="dxa" w:w="2880"/>
          </w:tcPr>
          <w:p>
            <w:r>
              <w:t>In the U.K. my relative with dementia was upset  and  confused why they could not see their family. His wife went along with rules  and  he died anyway, not of covid. After 50 years of seeing him every day, last 3 months he was alone 💔Go see relatives before it is too late. Fight for it</w:t>
            </w:r>
          </w:p>
        </w:tc>
      </w:tr>
      <w:tr>
        <w:tc>
          <w:tcPr>
            <w:tcW w:type="dxa" w:w="2880"/>
          </w:tcPr>
          <w:p>
            <w:r>
              <w:t>30</w:t>
            </w:r>
          </w:p>
        </w:tc>
        <w:tc>
          <w:tcPr>
            <w:tcW w:type="dxa" w:w="2880"/>
          </w:tcPr>
          <w:p>
            <w:r>
              <w:t>2020-09-06</w:t>
            </w:r>
          </w:p>
        </w:tc>
        <w:tc>
          <w:tcPr>
            <w:tcW w:type="dxa" w:w="2880"/>
          </w:tcPr>
          <w:p>
            <w:r>
              <w:t>Where the fuck were these in Feb/March when my grandad and 80% of the old folks in his dementia room were all killed off by COVID? Useless unprepared, too fucking late fuck head.</w:t>
            </w:r>
          </w:p>
        </w:tc>
      </w:tr>
      <w:tr>
        <w:tc>
          <w:tcPr>
            <w:tcW w:type="dxa" w:w="2880"/>
          </w:tcPr>
          <w:p>
            <w:r>
              <w:t>31</w:t>
            </w:r>
          </w:p>
        </w:tc>
        <w:tc>
          <w:tcPr>
            <w:tcW w:type="dxa" w:w="2880"/>
          </w:tcPr>
          <w:p>
            <w:r>
              <w:t>2020-09-06</w:t>
            </w:r>
          </w:p>
        </w:tc>
        <w:tc>
          <w:tcPr>
            <w:tcW w:type="dxa" w:w="2880"/>
          </w:tcPr>
          <w:p>
            <w:r>
              <w:t>Think he means quite often, these people were just allowed to die. How many while probably not in their best interests could have been saved. Including my 82 year old best mates grandpa who is is the only person I know to have died WITH Covid. He had severe dementia.</w:t>
            </w:r>
          </w:p>
        </w:tc>
      </w:tr>
      <w:tr>
        <w:tc>
          <w:tcPr>
            <w:tcW w:type="dxa" w:w="2880"/>
          </w:tcPr>
          <w:p>
            <w:r>
              <w:t>32</w:t>
            </w:r>
          </w:p>
        </w:tc>
        <w:tc>
          <w:tcPr>
            <w:tcW w:type="dxa" w:w="2880"/>
          </w:tcPr>
          <w:p>
            <w:r>
              <w:t>2020-09-06</w:t>
            </w:r>
          </w:p>
        </w:tc>
        <w:tc>
          <w:tcPr>
            <w:tcW w:type="dxa" w:w="2880"/>
          </w:tcPr>
          <w:p>
            <w:r>
              <w:t>Spot on. My Paramedic wife doesn’t have to gown up to the hilt to help heart disease and dementia patients. She has seen first hand the efforts of Covid-19 and is fearful of catching it  and  passing it on to us, her family. Welch  and  Madeley can keep ignorance to themselves</w:t>
            </w:r>
          </w:p>
        </w:tc>
      </w:tr>
      <w:tr>
        <w:tc>
          <w:tcPr>
            <w:tcW w:type="dxa" w:w="2880"/>
          </w:tcPr>
          <w:p>
            <w:r>
              <w:t>33</w:t>
            </w:r>
          </w:p>
        </w:tc>
        <w:tc>
          <w:tcPr>
            <w:tcW w:type="dxa" w:w="2880"/>
          </w:tcPr>
          <w:p>
            <w:r>
              <w:t>2020-09-06</w:t>
            </w:r>
          </w:p>
        </w:tc>
        <w:tc>
          <w:tcPr>
            <w:tcW w:type="dxa" w:w="2880"/>
          </w:tcPr>
          <w:p>
            <w:r>
              <w:t>As a person under 55 I am more likely to die in the bath than of covid, yet my business has almost been entirely sacrificed and my mother cannot get care assistance as her dementia diagnosis has been delayed since Mar as appointments are cancelled. It’s just ridiculous</w:t>
            </w:r>
          </w:p>
        </w:tc>
      </w:tr>
      <w:tr>
        <w:tc>
          <w:tcPr>
            <w:tcW w:type="dxa" w:w="2880"/>
          </w:tcPr>
          <w:p>
            <w:r>
              <w:t>34</w:t>
            </w:r>
          </w:p>
        </w:tc>
        <w:tc>
          <w:tcPr>
            <w:tcW w:type="dxa" w:w="2880"/>
          </w:tcPr>
          <w:p>
            <w:r>
              <w:t>2020-09-06</w:t>
            </w:r>
          </w:p>
        </w:tc>
        <w:tc>
          <w:tcPr>
            <w:tcW w:type="dxa" w:w="2880"/>
          </w:tcPr>
          <w:p>
            <w:r>
              <w:t>I'm a constituent. I'm an ITU nurse who cared for COVID patients during the petrifying peak of the pandemic. I just want you to help me visit my mum (with dementia)in her care home before she dies.</w:t>
            </w:r>
          </w:p>
        </w:tc>
      </w:tr>
      <w:tr>
        <w:tc>
          <w:tcPr>
            <w:tcW w:type="dxa" w:w="2880"/>
          </w:tcPr>
          <w:p>
            <w:r>
              <w:t>35</w:t>
            </w:r>
          </w:p>
        </w:tc>
        <w:tc>
          <w:tcPr>
            <w:tcW w:type="dxa" w:w="2880"/>
          </w:tcPr>
          <w:p>
            <w:r>
              <w:t>2020-09-06</w:t>
            </w:r>
          </w:p>
        </w:tc>
        <w:tc>
          <w:tcPr>
            <w:tcW w:type="dxa" w:w="2880"/>
          </w:tcPr>
          <w:p>
            <w:r>
              <w:t>I was asked to understand the pressure an #MIT professor was under in this Covid climate while never being asked my position. My mother died from #Covid19. My father is post Covid with dementia. But... your CI  and  interest rate are of my top concern? #FOH. Be a human first Profs.</w:t>
            </w:r>
          </w:p>
        </w:tc>
      </w:tr>
      <w:tr>
        <w:tc>
          <w:tcPr>
            <w:tcW w:type="dxa" w:w="2880"/>
          </w:tcPr>
          <w:p>
            <w:r>
              <w:t>36</w:t>
            </w:r>
          </w:p>
        </w:tc>
        <w:tc>
          <w:tcPr>
            <w:tcW w:type="dxa" w:w="2880"/>
          </w:tcPr>
          <w:p>
            <w:r>
              <w:t>2020-09-06</w:t>
            </w:r>
          </w:p>
        </w:tc>
        <w:tc>
          <w:tcPr>
            <w:tcW w:type="dxa" w:w="2880"/>
          </w:tcPr>
          <w:p>
            <w:r>
              <w:t>My mom's in a home 4 dementia. Her drs said I'd b held 4 elder abuse if I let her go back home. I'm disabled Put her in a place she liked. She wasn't even all unpacked when Covid hit. Mar 9, everything locked up. Haven't seen her since. Opened in Aug outside, but too hot. ... /1</w:t>
            </w:r>
          </w:p>
        </w:tc>
      </w:tr>
      <w:tr>
        <w:tc>
          <w:tcPr>
            <w:tcW w:type="dxa" w:w="2880"/>
          </w:tcPr>
          <w:p>
            <w:r>
              <w:t>37</w:t>
            </w:r>
          </w:p>
        </w:tc>
        <w:tc>
          <w:tcPr>
            <w:tcW w:type="dxa" w:w="2880"/>
          </w:tcPr>
          <w:p>
            <w:r>
              <w:t>2020-09-06</w:t>
            </w:r>
          </w:p>
        </w:tc>
        <w:tc>
          <w:tcPr>
            <w:tcW w:type="dxa" w:w="2880"/>
          </w:tcPr>
          <w:p>
            <w:r>
              <w:t>My godmother’s mother. The care-home she was in is one that specialises in providing care to people with dementia; so when Covid-19 went tearing through it wasn’t “just*” people in their 90s like her who died. *because as we know the elderly’s deaths don’t count 🤨😠</w:t>
            </w:r>
          </w:p>
        </w:tc>
      </w:tr>
      <w:tr>
        <w:tc>
          <w:tcPr>
            <w:tcW w:type="dxa" w:w="2880"/>
          </w:tcPr>
          <w:p>
            <w:r>
              <w:t>38</w:t>
            </w:r>
          </w:p>
        </w:tc>
        <w:tc>
          <w:tcPr>
            <w:tcW w:type="dxa" w:w="2880"/>
          </w:tcPr>
          <w:p>
            <w:r>
              <w:t>2020-09-06</w:t>
            </w:r>
          </w:p>
        </w:tc>
        <w:tc>
          <w:tcPr>
            <w:tcW w:type="dxa" w:w="2880"/>
          </w:tcPr>
          <w:p>
            <w:r>
              <w:t>Okay, would he have died if he didn't get covid. That's the difference. My dad had dementia. He got pneumonia and that was the cause of death. It they can't say he died of the head injury, they can't list that on the death cert. Covid chose the ending in this case.</w:t>
            </w:r>
          </w:p>
        </w:tc>
      </w:tr>
      <w:tr>
        <w:tc>
          <w:tcPr>
            <w:tcW w:type="dxa" w:w="2880"/>
          </w:tcPr>
          <w:p>
            <w:r>
              <w:t>39</w:t>
            </w:r>
          </w:p>
        </w:tc>
        <w:tc>
          <w:tcPr>
            <w:tcW w:type="dxa" w:w="2880"/>
          </w:tcPr>
          <w:p>
            <w:r>
              <w:t>2020-09-05</w:t>
            </w:r>
          </w:p>
        </w:tc>
        <w:tc>
          <w:tcPr>
            <w:tcW w:type="dxa" w:w="2880"/>
          </w:tcPr>
          <w:p>
            <w:r>
              <w:t>Sports is an escape for me. Gets my mind off of the stress if my job. I work in a hospital, ever hear of covid-19? Dementia, Cancer and Alcoholism to name a few things. That's why I need to escape. Players are free to protest, kneel whatever. I just want to watch a game.</w:t>
            </w:r>
          </w:p>
        </w:tc>
      </w:tr>
      <w:tr>
        <w:tc>
          <w:tcPr>
            <w:tcW w:type="dxa" w:w="2880"/>
          </w:tcPr>
          <w:p>
            <w:r>
              <w:t>40</w:t>
            </w:r>
          </w:p>
        </w:tc>
        <w:tc>
          <w:tcPr>
            <w:tcW w:type="dxa" w:w="2880"/>
          </w:tcPr>
          <w:p>
            <w:r>
              <w:t>2020-09-05</w:t>
            </w:r>
          </w:p>
        </w:tc>
        <w:tc>
          <w:tcPr>
            <w:tcW w:type="dxa" w:w="2880"/>
          </w:tcPr>
          <w:p>
            <w:r>
              <w:t>oh also your loved ones have to be dying from covid for it to be novel at this point apparently lol my grandmas been dying for years because she has dementia and barely remembers who i am and has panic attacks every 30 seconds and strokes constantly but won’t tell anyone bc she</w:t>
            </w:r>
          </w:p>
        </w:tc>
      </w:tr>
      <w:tr>
        <w:tc>
          <w:tcPr>
            <w:tcW w:type="dxa" w:w="2880"/>
          </w:tcPr>
          <w:p>
            <w:r>
              <w:t>41</w:t>
            </w:r>
          </w:p>
        </w:tc>
        <w:tc>
          <w:tcPr>
            <w:tcW w:type="dxa" w:w="2880"/>
          </w:tcPr>
          <w:p>
            <w:r>
              <w:t>2020-09-05</w:t>
            </w:r>
          </w:p>
        </w:tc>
        <w:tc>
          <w:tcPr>
            <w:tcW w:type="dxa" w:w="2880"/>
          </w:tcPr>
          <w:p>
            <w:r>
              <w:t>Being able to see my mum in the nursing home before she passed over. (Dementia) And then having to have a covid-19 funeral for her large family instead of a normal one.</w:t>
            </w:r>
          </w:p>
        </w:tc>
      </w:tr>
      <w:tr>
        <w:tc>
          <w:tcPr>
            <w:tcW w:type="dxa" w:w="2880"/>
          </w:tcPr>
          <w:p>
            <w:r>
              <w:t>42</w:t>
            </w:r>
          </w:p>
        </w:tc>
        <w:tc>
          <w:tcPr>
            <w:tcW w:type="dxa" w:w="2880"/>
          </w:tcPr>
          <w:p>
            <w:r>
              <w:t>2020-09-05</w:t>
            </w:r>
          </w:p>
        </w:tc>
        <w:tc>
          <w:tcPr>
            <w:tcW w:type="dxa" w:w="2880"/>
          </w:tcPr>
          <w:p>
            <w:r>
              <w:t xml:space="preserve">🤣 Why is this so hard for y’all to understand? Some of the other causes include: Poisoning Accidents Adverse events Dementia Sepsis Cancer Heart failure Wow, I had no idea...COVID now causes cancer and heart failure now too?!? Where’s my mask?!?! </w:t>
            </w:r>
          </w:p>
        </w:tc>
      </w:tr>
      <w:tr>
        <w:tc>
          <w:tcPr>
            <w:tcW w:type="dxa" w:w="2880"/>
          </w:tcPr>
          <w:p>
            <w:r>
              <w:t>43</w:t>
            </w:r>
          </w:p>
        </w:tc>
        <w:tc>
          <w:tcPr>
            <w:tcW w:type="dxa" w:w="2880"/>
          </w:tcPr>
          <w:p>
            <w:r>
              <w:t>2020-09-05</w:t>
            </w:r>
          </w:p>
        </w:tc>
        <w:tc>
          <w:tcPr>
            <w:tcW w:type="dxa" w:w="2880"/>
          </w:tcPr>
          <w:p>
            <w:r>
              <w:t>I’m so sorry for your loss. My beautiful, sweet, kind Mom just passed a few days ago after battling dementia as well. It is a disease that robs you of so much, and such a difficult time to lose a loved one during Covid. My thoughts are with you and your family.</w:t>
            </w:r>
          </w:p>
        </w:tc>
      </w:tr>
      <w:tr>
        <w:tc>
          <w:tcPr>
            <w:tcW w:type="dxa" w:w="2880"/>
          </w:tcPr>
          <w:p>
            <w:r>
              <w:t>44</w:t>
            </w:r>
          </w:p>
        </w:tc>
        <w:tc>
          <w:tcPr>
            <w:tcW w:type="dxa" w:w="2880"/>
          </w:tcPr>
          <w:p>
            <w:r>
              <w:t>2020-09-05</w:t>
            </w:r>
          </w:p>
        </w:tc>
        <w:tc>
          <w:tcPr>
            <w:tcW w:type="dxa" w:w="2880"/>
          </w:tcPr>
          <w:p>
            <w:r>
              <w:t>180,000 dead Americans. Lmao. 10,000 due to Covid, thank you. My 83 year old aunt w/dementia in nurse home, q-tined since Feb, just had and recovered from “deadly” Covid in THREE DAYS. The election infection!</w:t>
            </w:r>
          </w:p>
        </w:tc>
      </w:tr>
      <w:tr>
        <w:tc>
          <w:tcPr>
            <w:tcW w:type="dxa" w:w="2880"/>
          </w:tcPr>
          <w:p>
            <w:r>
              <w:t>45</w:t>
            </w:r>
          </w:p>
        </w:tc>
        <w:tc>
          <w:tcPr>
            <w:tcW w:type="dxa" w:w="2880"/>
          </w:tcPr>
          <w:p>
            <w:r>
              <w:t>2020-09-05</w:t>
            </w:r>
          </w:p>
        </w:tc>
        <w:tc>
          <w:tcPr>
            <w:tcW w:type="dxa" w:w="2880"/>
          </w:tcPr>
          <w:p>
            <w:r>
              <w:t>...I guess I’m pretty good with my patients who have dementia. Doing anything with a child takes twice as long and you have to speak really clearly and slowly at times, and those skills have been really useful...</w:t>
            </w:r>
          </w:p>
        </w:tc>
      </w:tr>
      <w:tr>
        <w:tc>
          <w:tcPr>
            <w:tcW w:type="dxa" w:w="2880"/>
          </w:tcPr>
          <w:p>
            <w:r>
              <w:t>46</w:t>
            </w:r>
          </w:p>
        </w:tc>
        <w:tc>
          <w:tcPr>
            <w:tcW w:type="dxa" w:w="2880"/>
          </w:tcPr>
          <w:p>
            <w:r>
              <w:t>2020-09-05</w:t>
            </w:r>
          </w:p>
        </w:tc>
        <w:tc>
          <w:tcPr>
            <w:tcW w:type="dxa" w:w="2880"/>
          </w:tcPr>
          <w:p>
            <w:r>
              <w:t xml:space="preserve">This was one of my fav stories we have done lately. My wife works in skilled nursing &amp; tells me all the time how her patients have struggled since COVID-19 and not seeing family. Many have dementia  and  don’t understand. So happy for this couple! ❤️ </w:t>
            </w:r>
          </w:p>
        </w:tc>
      </w:tr>
      <w:tr>
        <w:tc>
          <w:tcPr>
            <w:tcW w:type="dxa" w:w="2880"/>
          </w:tcPr>
          <w:p>
            <w:r>
              <w:t>47</w:t>
            </w:r>
          </w:p>
        </w:tc>
        <w:tc>
          <w:tcPr>
            <w:tcW w:type="dxa" w:w="2880"/>
          </w:tcPr>
          <w:p>
            <w:r>
              <w:t>2020-09-05</w:t>
            </w:r>
          </w:p>
        </w:tc>
        <w:tc>
          <w:tcPr>
            <w:tcW w:type="dxa" w:w="2880"/>
          </w:tcPr>
          <w:p>
            <w:r>
              <w:t>Feel your pain Chris ,my mum had vascular dementia was sad watching her memories fade,might sound bad but I was kinda glad when in her care home covid took her before she totally forgot her memories</w:t>
            </w:r>
          </w:p>
        </w:tc>
      </w:tr>
      <w:tr>
        <w:tc>
          <w:tcPr>
            <w:tcW w:type="dxa" w:w="2880"/>
          </w:tcPr>
          <w:p>
            <w:r>
              <w:t>48</w:t>
            </w:r>
          </w:p>
        </w:tc>
        <w:tc>
          <w:tcPr>
            <w:tcW w:type="dxa" w:w="2880"/>
          </w:tcPr>
          <w:p>
            <w:r>
              <w:t>2020-09-05</w:t>
            </w:r>
          </w:p>
        </w:tc>
        <w:tc>
          <w:tcPr>
            <w:tcW w:type="dxa" w:w="2880"/>
          </w:tcPr>
          <w:p>
            <w:r>
              <w:t>Just had a bit of worrying news, a member of staff at my 86 year old dementia suffering dads care home has contracted Covid  and  the care home has gone into full lockdown.</w:t>
            </w:r>
          </w:p>
        </w:tc>
      </w:tr>
      <w:tr>
        <w:tc>
          <w:tcPr>
            <w:tcW w:type="dxa" w:w="2880"/>
          </w:tcPr>
          <w:p>
            <w:r>
              <w:t>49</w:t>
            </w:r>
          </w:p>
        </w:tc>
        <w:tc>
          <w:tcPr>
            <w:tcW w:type="dxa" w:w="2880"/>
          </w:tcPr>
          <w:p>
            <w:r>
              <w:t>2020-09-05</w:t>
            </w:r>
          </w:p>
        </w:tc>
        <w:tc>
          <w:tcPr>
            <w:tcW w:type="dxa" w:w="2880"/>
          </w:tcPr>
          <w:p>
            <w:r>
              <w:t>Speaking of old ladies in nursing homes, my stepgrandmother, who is ancient and far gone from dementia, has COVID now. I just hope it doesn't cause her any suffering.</w:t>
            </w:r>
          </w:p>
        </w:tc>
      </w:tr>
      <w:tr>
        <w:tc>
          <w:tcPr>
            <w:tcW w:type="dxa" w:w="2880"/>
          </w:tcPr>
          <w:p>
            <w:r>
              <w:t>50</w:t>
            </w:r>
          </w:p>
        </w:tc>
        <w:tc>
          <w:tcPr>
            <w:tcW w:type="dxa" w:w="2880"/>
          </w:tcPr>
          <w:p>
            <w:r>
              <w:t>2020-09-05</w:t>
            </w:r>
          </w:p>
        </w:tc>
        <w:tc>
          <w:tcPr>
            <w:tcW w:type="dxa" w:w="2880"/>
          </w:tcPr>
          <w:p>
            <w:r>
              <w:t>Excuse my ignorance but does a sympathetic trend have an inverse relationship? My dad has dementia and is mid 70s. He’s a die hard Vietnam vet. I’m concerned he will get covid at the VA. The VA should give HCQ as a prophylactic to at risk vets.</w:t>
            </w:r>
          </w:p>
        </w:tc>
      </w:tr>
      <w:tr>
        <w:tc>
          <w:tcPr>
            <w:tcW w:type="dxa" w:w="2880"/>
          </w:tcPr>
          <w:p>
            <w:r>
              <w:t>51</w:t>
            </w:r>
          </w:p>
        </w:tc>
        <w:tc>
          <w:tcPr>
            <w:tcW w:type="dxa" w:w="2880"/>
          </w:tcPr>
          <w:p>
            <w:r>
              <w:t>2020-09-05</w:t>
            </w:r>
          </w:p>
        </w:tc>
        <w:tc>
          <w:tcPr>
            <w:tcW w:type="dxa" w:w="2880"/>
          </w:tcPr>
          <w:p>
            <w:r>
              <w:t>It's been so hard to only be able to see my mother-in-law who has dementia through a window! Before Covid I sat with her every night for 4-5 hours until she went to sleep. 😕 I love those lucid moments! 😊</w:t>
            </w:r>
          </w:p>
        </w:tc>
      </w:tr>
      <w:tr>
        <w:tc>
          <w:tcPr>
            <w:tcW w:type="dxa" w:w="2880"/>
          </w:tcPr>
          <w:p>
            <w:r>
              <w:t>52</w:t>
            </w:r>
          </w:p>
        </w:tc>
        <w:tc>
          <w:tcPr>
            <w:tcW w:type="dxa" w:w="2880"/>
          </w:tcPr>
          <w:p>
            <w:r>
              <w:t>2020-09-05</w:t>
            </w:r>
          </w:p>
        </w:tc>
        <w:tc>
          <w:tcPr>
            <w:tcW w:type="dxa" w:w="2880"/>
          </w:tcPr>
          <w:p>
            <w:r>
              <w:t>Well my dad was in a nursing home, we were not allowed to see him. He also had dementia. Covid is the result and on his death certificate. He also had bed sores which tells me he’s been staring at a ceiling for months because he couldn’t speak to defend himself.</w:t>
            </w:r>
          </w:p>
        </w:tc>
      </w:tr>
      <w:tr>
        <w:tc>
          <w:tcPr>
            <w:tcW w:type="dxa" w:w="2880"/>
          </w:tcPr>
          <w:p>
            <w:r>
              <w:t>53</w:t>
            </w:r>
          </w:p>
        </w:tc>
        <w:tc>
          <w:tcPr>
            <w:tcW w:type="dxa" w:w="2880"/>
          </w:tcPr>
          <w:p>
            <w:r>
              <w:t>2020-09-05</w:t>
            </w:r>
          </w:p>
        </w:tc>
        <w:tc>
          <w:tcPr>
            <w:tcW w:type="dxa" w:w="2880"/>
          </w:tcPr>
          <w:p>
            <w:r>
              <w:t xml:space="preserve">I asked my friend how her mom was.. I hadn't seen her in months..she had dementia..she was in nursing home...need I say more? #RIP blood on YOUR hands DICTATOR @NYGovCuomo #COVID </w:t>
            </w:r>
          </w:p>
        </w:tc>
      </w:tr>
      <w:tr>
        <w:tc>
          <w:tcPr>
            <w:tcW w:type="dxa" w:w="2880"/>
          </w:tcPr>
          <w:p>
            <w:r>
              <w:t>54</w:t>
            </w:r>
          </w:p>
        </w:tc>
        <w:tc>
          <w:tcPr>
            <w:tcW w:type="dxa" w:w="2880"/>
          </w:tcPr>
          <w:p>
            <w:r>
              <w:t>2020-09-05</w:t>
            </w:r>
          </w:p>
        </w:tc>
        <w:tc>
          <w:tcPr>
            <w:tcW w:type="dxa" w:w="2880"/>
          </w:tcPr>
          <w:p>
            <w:r>
              <w:t>My mother lacks capacity - she has vascular dementia, not covid ( and  is 90) Presenting with a mobility issue at A and  E, staff allowed no one whatever past the entrance with her - 'because -covid19' She doesn't even know her address, never mind why she was there /1</w:t>
            </w:r>
          </w:p>
        </w:tc>
      </w:tr>
      <w:tr>
        <w:tc>
          <w:tcPr>
            <w:tcW w:type="dxa" w:w="2880"/>
          </w:tcPr>
          <w:p>
            <w:r>
              <w:t>55</w:t>
            </w:r>
          </w:p>
        </w:tc>
        <w:tc>
          <w:tcPr>
            <w:tcW w:type="dxa" w:w="2880"/>
          </w:tcPr>
          <w:p>
            <w:r>
              <w:t>2020-09-04</w:t>
            </w:r>
          </w:p>
        </w:tc>
        <w:tc>
          <w:tcPr>
            <w:tcW w:type="dxa" w:w="2880"/>
          </w:tcPr>
          <w:p>
            <w:r>
              <w:t>You are requiring all LTC Facilities to begin conducting routine facility wide Covid testing. My loved one’s facility has not had ONE resident test positive. My LO has dementia. She is a very frail. Are you going to hold her down to get the negative results? Outrageous and cruel!</w:t>
            </w:r>
          </w:p>
        </w:tc>
      </w:tr>
      <w:tr>
        <w:tc>
          <w:tcPr>
            <w:tcW w:type="dxa" w:w="2880"/>
          </w:tcPr>
          <w:p>
            <w:r>
              <w:t>56</w:t>
            </w:r>
          </w:p>
        </w:tc>
        <w:tc>
          <w:tcPr>
            <w:tcW w:type="dxa" w:w="2880"/>
          </w:tcPr>
          <w:p>
            <w:r>
              <w:t>2020-09-04</w:t>
            </w:r>
          </w:p>
        </w:tc>
        <w:tc>
          <w:tcPr>
            <w:tcW w:type="dxa" w:w="2880"/>
          </w:tcPr>
          <w:p>
            <w:r>
              <w:t>Exactly! Same my dad has dementia he’s 76 in a care home survived covid 🙏🏼 but still not able to visit him 😔 But I can go the pub or gym or swimming #Crazy #Covid19UK @BorisJohnson</w:t>
            </w:r>
          </w:p>
        </w:tc>
      </w:tr>
      <w:tr>
        <w:tc>
          <w:tcPr>
            <w:tcW w:type="dxa" w:w="2880"/>
          </w:tcPr>
          <w:p>
            <w:r>
              <w:t>57</w:t>
            </w:r>
          </w:p>
        </w:tc>
        <w:tc>
          <w:tcPr>
            <w:tcW w:type="dxa" w:w="2880"/>
          </w:tcPr>
          <w:p>
            <w:r>
              <w:t>2020-09-04</w:t>
            </w:r>
          </w:p>
        </w:tc>
        <w:tc>
          <w:tcPr>
            <w:tcW w:type="dxa" w:w="2880"/>
          </w:tcPr>
          <w:p>
            <w:r>
              <w:t>I can swim, go to the gym and gamble but no chance of seeing my mum in a care home with end stage dementia which has accelerated by having covid. Five months of visits stolen away from us thanks to lockdown, as our loved one continues to deteriorate. A cruel race against time.</w:t>
            </w:r>
          </w:p>
        </w:tc>
      </w:tr>
      <w:tr>
        <w:tc>
          <w:tcPr>
            <w:tcW w:type="dxa" w:w="2880"/>
          </w:tcPr>
          <w:p>
            <w:r>
              <w:t>58</w:t>
            </w:r>
          </w:p>
        </w:tc>
        <w:tc>
          <w:tcPr>
            <w:tcW w:type="dxa" w:w="2880"/>
          </w:tcPr>
          <w:p>
            <w:r>
              <w:t>2020-09-04</w:t>
            </w:r>
          </w:p>
        </w:tc>
        <w:tc>
          <w:tcPr>
            <w:tcW w:type="dxa" w:w="2880"/>
          </w:tcPr>
          <w:p>
            <w:r>
              <w:t>Not great. I’m very close with my grandma, she’s two states away and not doing well. Within a matter of months dementia has appeared and gotten severe. Because of Covid, I’m afraid she’ll pass before I can see her again.</w:t>
            </w:r>
          </w:p>
        </w:tc>
      </w:tr>
      <w:tr>
        <w:tc>
          <w:tcPr>
            <w:tcW w:type="dxa" w:w="2880"/>
          </w:tcPr>
          <w:p>
            <w:r>
              <w:t>59</w:t>
            </w:r>
          </w:p>
        </w:tc>
        <w:tc>
          <w:tcPr>
            <w:tcW w:type="dxa" w:w="2880"/>
          </w:tcPr>
          <w:p>
            <w:r>
              <w:t>2020-09-04</w:t>
            </w:r>
          </w:p>
        </w:tc>
        <w:tc>
          <w:tcPr>
            <w:tcW w:type="dxa" w:w="2880"/>
          </w:tcPr>
          <w:p>
            <w:r>
              <w:t>My dad was finally due to have his dementia assessment today after a long covid-related delay. My dad refused his consent for his dementia assessment today.</w:t>
            </w:r>
          </w:p>
        </w:tc>
      </w:tr>
      <w:tr>
        <w:tc>
          <w:tcPr>
            <w:tcW w:type="dxa" w:w="2880"/>
          </w:tcPr>
          <w:p>
            <w:r>
              <w:t>60</w:t>
            </w:r>
          </w:p>
        </w:tc>
        <w:tc>
          <w:tcPr>
            <w:tcW w:type="dxa" w:w="2880"/>
          </w:tcPr>
          <w:p>
            <w:r>
              <w:t>2020-09-04</w:t>
            </w:r>
          </w:p>
        </w:tc>
        <w:tc>
          <w:tcPr>
            <w:tcW w:type="dxa" w:w="2880"/>
          </w:tcPr>
          <w:p>
            <w:r>
              <w:t>I got laid off due to Covid-19, my father has dementia and I help pay his bills. I have a 2 and 3 yr old at home and I haven't been able to find a job, although I have been steadily seeking employment. 😓 please, anything helps $veeurdaneta13</w:t>
            </w:r>
          </w:p>
        </w:tc>
      </w:tr>
      <w:tr>
        <w:tc>
          <w:tcPr>
            <w:tcW w:type="dxa" w:w="2880"/>
          </w:tcPr>
          <w:p>
            <w:r>
              <w:t>61</w:t>
            </w:r>
          </w:p>
        </w:tc>
        <w:tc>
          <w:tcPr>
            <w:tcW w:type="dxa" w:w="2880"/>
          </w:tcPr>
          <w:p>
            <w:r>
              <w:t>2020-09-04</w:t>
            </w:r>
          </w:p>
        </w:tc>
        <w:tc>
          <w:tcPr>
            <w:tcW w:type="dxa" w:w="2880"/>
          </w:tcPr>
          <w:p>
            <w:r>
              <w:t>My Poppop, in the early stages of dementia, is alone in a hospital right now because of covid regulations and apparently every time someone walks into his room he asks if it’s my mommom coming in. My fucking heart 💔</w:t>
            </w:r>
          </w:p>
        </w:tc>
      </w:tr>
      <w:tr>
        <w:tc>
          <w:tcPr>
            <w:tcW w:type="dxa" w:w="2880"/>
          </w:tcPr>
          <w:p>
            <w:r>
              <w:t>62</w:t>
            </w:r>
          </w:p>
        </w:tc>
        <w:tc>
          <w:tcPr>
            <w:tcW w:type="dxa" w:w="2880"/>
          </w:tcPr>
          <w:p>
            <w:r>
              <w:t>2020-09-04</w:t>
            </w:r>
          </w:p>
        </w:tc>
        <w:tc>
          <w:tcPr>
            <w:tcW w:type="dxa" w:w="2880"/>
          </w:tcPr>
          <w:p>
            <w:r>
              <w:t>TFW your mother says she thinks she has dementia  and  should go on Aricept  and  you tell her to tell her doctor so she can get testing  and  she goes to the doc  and  forgets all about it  and  talks about her arthritis instead. (I'd have gone with, but 500km away + COVID. My dad went.)</w:t>
            </w:r>
          </w:p>
        </w:tc>
      </w:tr>
      <w:tr>
        <w:tc>
          <w:tcPr>
            <w:tcW w:type="dxa" w:w="2880"/>
          </w:tcPr>
          <w:p>
            <w:r>
              <w:t>63</w:t>
            </w:r>
          </w:p>
        </w:tc>
        <w:tc>
          <w:tcPr>
            <w:tcW w:type="dxa" w:w="2880"/>
          </w:tcPr>
          <w:p>
            <w:r>
              <w:t>2020-09-04</w:t>
            </w:r>
          </w:p>
        </w:tc>
        <w:tc>
          <w:tcPr>
            <w:tcW w:type="dxa" w:w="2880"/>
          </w:tcPr>
          <w:p>
            <w:r>
              <w:t>It’s true for some but my homegirls gma died from COVID Last Saturday and all she had was a small touch of dementia . She wasn’t terminally ill.</w:t>
            </w:r>
          </w:p>
        </w:tc>
      </w:tr>
      <w:tr>
        <w:tc>
          <w:tcPr>
            <w:tcW w:type="dxa" w:w="2880"/>
          </w:tcPr>
          <w:p>
            <w:r>
              <w:t>64</w:t>
            </w:r>
          </w:p>
        </w:tc>
        <w:tc>
          <w:tcPr>
            <w:tcW w:type="dxa" w:w="2880"/>
          </w:tcPr>
          <w:p>
            <w:r>
              <w:t>2020-09-04</w:t>
            </w:r>
          </w:p>
        </w:tc>
        <w:tc>
          <w:tcPr>
            <w:tcW w:type="dxa" w:w="2880"/>
          </w:tcPr>
          <w:p>
            <w:r>
              <w:t>I haven’t seen my Mum since March who has dementia and in a care home. The home is Covid free and it’s difficult I know to decide but cannot continue to have no contact with family for a continued extended period. #familymatters</w:t>
            </w:r>
          </w:p>
        </w:tc>
      </w:tr>
      <w:tr>
        <w:tc>
          <w:tcPr>
            <w:tcW w:type="dxa" w:w="2880"/>
          </w:tcPr>
          <w:p>
            <w:r>
              <w:t>65</w:t>
            </w:r>
          </w:p>
        </w:tc>
        <w:tc>
          <w:tcPr>
            <w:tcW w:type="dxa" w:w="2880"/>
          </w:tcPr>
          <w:p>
            <w:r>
              <w:t>2020-09-04</w:t>
            </w:r>
          </w:p>
        </w:tc>
        <w:tc>
          <w:tcPr>
            <w:tcW w:type="dxa" w:w="2880"/>
          </w:tcPr>
          <w:p>
            <w:r>
              <w:t xml:space="preserve">In memory of my late Mum suffered from Dementia. Prevention is crucial. 75 Persen Kematian Pasien COVID-19 adalah Penderita Demensia </w:t>
            </w:r>
          </w:p>
        </w:tc>
      </w:tr>
      <w:tr>
        <w:tc>
          <w:tcPr>
            <w:tcW w:type="dxa" w:w="2880"/>
          </w:tcPr>
          <w:p>
            <w:r>
              <w:t>66</w:t>
            </w:r>
          </w:p>
        </w:tc>
        <w:tc>
          <w:tcPr>
            <w:tcW w:type="dxa" w:w="2880"/>
          </w:tcPr>
          <w:p>
            <w:r>
              <w:t>2020-09-04</w:t>
            </w:r>
          </w:p>
        </w:tc>
        <w:tc>
          <w:tcPr>
            <w:tcW w:type="dxa" w:w="2880"/>
          </w:tcPr>
          <w:p>
            <w:r>
              <w:t>It doesn't matter! They wouldn't have died YET if they didn't catch covid. My 80 year old grandad is a type 2 diabetic, had cancer, a little overweight and is in the very early stages of dementia. Is it alright if he dies now then? What if we don't want him to die yet? Oh well?</w:t>
            </w:r>
          </w:p>
        </w:tc>
      </w:tr>
      <w:tr>
        <w:tc>
          <w:tcPr>
            <w:tcW w:type="dxa" w:w="2880"/>
          </w:tcPr>
          <w:p>
            <w:r>
              <w:t>67</w:t>
            </w:r>
          </w:p>
        </w:tc>
        <w:tc>
          <w:tcPr>
            <w:tcW w:type="dxa" w:w="2880"/>
          </w:tcPr>
          <w:p>
            <w:r>
              <w:t>2020-09-04</w:t>
            </w:r>
          </w:p>
        </w:tc>
        <w:tc>
          <w:tcPr>
            <w:tcW w:type="dxa" w:w="2880"/>
          </w:tcPr>
          <w:p>
            <w:r>
              <w:t>He has dementia so bad now , he does not know or comprehend my mom or his wife are gone , plus the nursing home is on lock down because of Covid-19 , not sure I will ever see him again right now .</w:t>
            </w:r>
          </w:p>
        </w:tc>
      </w:tr>
      <w:tr>
        <w:tc>
          <w:tcPr>
            <w:tcW w:type="dxa" w:w="2880"/>
          </w:tcPr>
          <w:p>
            <w:r>
              <w:t>68</w:t>
            </w:r>
          </w:p>
        </w:tc>
        <w:tc>
          <w:tcPr>
            <w:tcW w:type="dxa" w:w="2880"/>
          </w:tcPr>
          <w:p>
            <w:r>
              <w:t>2020-09-04</w:t>
            </w:r>
          </w:p>
        </w:tc>
        <w:tc>
          <w:tcPr>
            <w:tcW w:type="dxa" w:w="2880"/>
          </w:tcPr>
          <w:p>
            <w:r>
              <w:t>I am so very sad to see this Chris - I lost my dad this March to Cancer &amp; Dementia just before Covid hit - so we were with him as he passed away in his care home - I cannot imagine how stressful and upsetting it is for those who have not been able to spend time with their loved</w:t>
            </w:r>
          </w:p>
        </w:tc>
      </w:tr>
      <w:tr>
        <w:tc>
          <w:tcPr>
            <w:tcW w:type="dxa" w:w="2880"/>
          </w:tcPr>
          <w:p>
            <w:r>
              <w:t>69</w:t>
            </w:r>
          </w:p>
        </w:tc>
        <w:tc>
          <w:tcPr>
            <w:tcW w:type="dxa" w:w="2880"/>
          </w:tcPr>
          <w:p>
            <w:r>
              <w:t>2020-09-04</w:t>
            </w:r>
          </w:p>
        </w:tc>
        <w:tc>
          <w:tcPr>
            <w:tcW w:type="dxa" w:w="2880"/>
          </w:tcPr>
          <w:p>
            <w:r>
              <w:t>I know exactly how you feel. I lost my mum at Easter after battling dementia. Covid eventually ganged up as well. Terrible to see a parent decline so badly.</w:t>
            </w:r>
          </w:p>
        </w:tc>
      </w:tr>
      <w:tr>
        <w:tc>
          <w:tcPr>
            <w:tcW w:type="dxa" w:w="2880"/>
          </w:tcPr>
          <w:p>
            <w:r>
              <w:t>70</w:t>
            </w:r>
          </w:p>
        </w:tc>
        <w:tc>
          <w:tcPr>
            <w:tcW w:type="dxa" w:w="2880"/>
          </w:tcPr>
          <w:p>
            <w:r>
              <w:t>2020-09-04</w:t>
            </w:r>
          </w:p>
        </w:tc>
        <w:tc>
          <w:tcPr>
            <w:tcW w:type="dxa" w:w="2880"/>
          </w:tcPr>
          <w:p>
            <w:r>
              <w:t>I visited my grandpa, Poppi, at his nursing home yesterday. Due to severe dementia and a rapid decline, he had to be separated from my grandma, Nonni. She lives in assisted living but does not qualify for a nursing home. They had to be separated during COVID.</w:t>
            </w:r>
          </w:p>
        </w:tc>
      </w:tr>
      <w:tr>
        <w:tc>
          <w:tcPr>
            <w:tcW w:type="dxa" w:w="2880"/>
          </w:tcPr>
          <w:p>
            <w:r>
              <w:t>71</w:t>
            </w:r>
          </w:p>
        </w:tc>
        <w:tc>
          <w:tcPr>
            <w:tcW w:type="dxa" w:w="2880"/>
          </w:tcPr>
          <w:p>
            <w:r>
              <w:t>2020-09-04</w:t>
            </w:r>
          </w:p>
        </w:tc>
        <w:tc>
          <w:tcPr>
            <w:tcW w:type="dxa" w:w="2880"/>
          </w:tcPr>
          <w:p>
            <w:r>
              <w:t>My Oma (my last living grandparent and by FAR my fave) was diagnosed with dementia yesterday. That appointment was supposed to happen in March but got pushed back due to COVID. We won’t know the severity until the neurologist reviews the CT scan...which can again take months 😞</w:t>
            </w:r>
          </w:p>
        </w:tc>
      </w:tr>
      <w:tr>
        <w:tc>
          <w:tcPr>
            <w:tcW w:type="dxa" w:w="2880"/>
          </w:tcPr>
          <w:p>
            <w:r>
              <w:t>72</w:t>
            </w:r>
          </w:p>
        </w:tc>
        <w:tc>
          <w:tcPr>
            <w:tcW w:type="dxa" w:w="2880"/>
          </w:tcPr>
          <w:p>
            <w:r>
              <w:t>2020-09-04</w:t>
            </w:r>
          </w:p>
        </w:tc>
        <w:tc>
          <w:tcPr>
            <w:tcW w:type="dxa" w:w="2880"/>
          </w:tcPr>
          <w:p>
            <w:r>
              <w:t>Timely!Afraid my 90 year old mother with dementia and complex nursing needs contracted and survived Covid when there were no tests.Not to worry,being evicted from her £17m+ care home by @lpoolcouncil should see her off. #millvina #brushwood #becausewecare #allasbadaseachother</w:t>
            </w:r>
          </w:p>
        </w:tc>
      </w:tr>
      <w:tr>
        <w:tc>
          <w:tcPr>
            <w:tcW w:type="dxa" w:w="2880"/>
          </w:tcPr>
          <w:p>
            <w:r>
              <w:t>73</w:t>
            </w:r>
          </w:p>
        </w:tc>
        <w:tc>
          <w:tcPr>
            <w:tcW w:type="dxa" w:w="2880"/>
          </w:tcPr>
          <w:p>
            <w:r>
              <w:t>2020-09-04</w:t>
            </w:r>
          </w:p>
        </w:tc>
        <w:tc>
          <w:tcPr>
            <w:tcW w:type="dxa" w:w="2880"/>
          </w:tcPr>
          <w:p>
            <w:r>
              <w:t>No they were not. My loved ones didn't die from Covid but you thought it would be a good idea to put it on the death certificate. Didn't know dementia and cancer were linked to Covid. Stop spreading the lies and give us the REAL numbers</w:t>
            </w:r>
          </w:p>
        </w:tc>
      </w:tr>
      <w:tr>
        <w:tc>
          <w:tcPr>
            <w:tcW w:type="dxa" w:w="2880"/>
          </w:tcPr>
          <w:p>
            <w:r>
              <w:t>74</w:t>
            </w:r>
          </w:p>
        </w:tc>
        <w:tc>
          <w:tcPr>
            <w:tcW w:type="dxa" w:w="2880"/>
          </w:tcPr>
          <w:p>
            <w:r>
              <w:t>2020-09-04</w:t>
            </w:r>
          </w:p>
        </w:tc>
        <w:tc>
          <w:tcPr>
            <w:tcW w:type="dxa" w:w="2880"/>
          </w:tcPr>
          <w:p>
            <w:r>
              <w:t xml:space="preserve">My Dad's 70th birthday was always supposed to be a celebration. Family, friends, laughter. But the reality is my dad has dementia and Covid has robbed us of even seeing him. </w:t>
            </w:r>
          </w:p>
        </w:tc>
      </w:tr>
      <w:tr>
        <w:tc>
          <w:tcPr>
            <w:tcW w:type="dxa" w:w="2880"/>
          </w:tcPr>
          <w:p>
            <w:r>
              <w:t>75</w:t>
            </w:r>
          </w:p>
        </w:tc>
        <w:tc>
          <w:tcPr>
            <w:tcW w:type="dxa" w:w="2880"/>
          </w:tcPr>
          <w:p>
            <w:r>
              <w:t>2020-09-04</w:t>
            </w:r>
          </w:p>
        </w:tc>
        <w:tc>
          <w:tcPr>
            <w:tcW w:type="dxa" w:w="2880"/>
          </w:tcPr>
          <w:p>
            <w:r>
              <w:t>I support police but I also believe white supremacists have infiltrated law enforcement. My thoughts are with the black and brown officers who are hurting right now, many of whom are dying of COVID.</w:t>
            </w:r>
          </w:p>
        </w:tc>
      </w:tr>
      <w:tr>
        <w:tc>
          <w:tcPr>
            <w:tcW w:type="dxa" w:w="2880"/>
          </w:tcPr>
          <w:p>
            <w:r>
              <w:t>76</w:t>
            </w:r>
          </w:p>
        </w:tc>
        <w:tc>
          <w:tcPr>
            <w:tcW w:type="dxa" w:w="2880"/>
          </w:tcPr>
          <w:p>
            <w:r>
              <w:t>2020-09-04</w:t>
            </w:r>
          </w:p>
        </w:tc>
        <w:tc>
          <w:tcPr>
            <w:tcW w:type="dxa" w:w="2880"/>
          </w:tcPr>
          <w:p>
            <w:r>
              <w:t>Had a 20 minute conversation with Dad tonight. We talked sports, beer and covid. Dad has dementia and won't remember the chat. I will remember it the rest of my life. #Dodgers #WhiteSox and #coldbeer and covid sucks!</w:t>
            </w:r>
          </w:p>
        </w:tc>
      </w:tr>
      <w:tr>
        <w:tc>
          <w:tcPr>
            <w:tcW w:type="dxa" w:w="2880"/>
          </w:tcPr>
          <w:p>
            <w:r>
              <w:t>77</w:t>
            </w:r>
          </w:p>
        </w:tc>
        <w:tc>
          <w:tcPr>
            <w:tcW w:type="dxa" w:w="2880"/>
          </w:tcPr>
          <w:p>
            <w:r>
              <w:t>2020-09-04</w:t>
            </w:r>
          </w:p>
        </w:tc>
        <w:tc>
          <w:tcPr>
            <w:tcW w:type="dxa" w:w="2880"/>
          </w:tcPr>
          <w:p>
            <w:r>
              <w:t>Well, my anonymous sources say he has dementia AND Covid! 🤣</w:t>
            </w:r>
          </w:p>
        </w:tc>
      </w:tr>
      <w:tr>
        <w:tc>
          <w:tcPr>
            <w:tcW w:type="dxa" w:w="2880"/>
          </w:tcPr>
          <w:p>
            <w:r>
              <w:t>78</w:t>
            </w:r>
          </w:p>
        </w:tc>
        <w:tc>
          <w:tcPr>
            <w:tcW w:type="dxa" w:w="2880"/>
          </w:tcPr>
          <w:p>
            <w:r>
              <w:t>2020-09-04</w:t>
            </w:r>
          </w:p>
        </w:tc>
        <w:tc>
          <w:tcPr>
            <w:tcW w:type="dxa" w:w="2880"/>
          </w:tcPr>
          <w:p>
            <w:r>
              <w:t>And this is my problem with the whole thing. People with late stage dementia and stage 4 cancer are being put down as a COVID death which is absolute horse shit.</w:t>
            </w:r>
          </w:p>
        </w:tc>
      </w:tr>
      <w:tr>
        <w:tc>
          <w:tcPr>
            <w:tcW w:type="dxa" w:w="2880"/>
          </w:tcPr>
          <w:p>
            <w:r>
              <w:t>79</w:t>
            </w:r>
          </w:p>
        </w:tc>
        <w:tc>
          <w:tcPr>
            <w:tcW w:type="dxa" w:w="2880"/>
          </w:tcPr>
          <w:p>
            <w:r>
              <w:t>2020-09-04</w:t>
            </w:r>
          </w:p>
        </w:tc>
        <w:tc>
          <w:tcPr>
            <w:tcW w:type="dxa" w:w="2880"/>
          </w:tcPr>
          <w:p>
            <w:r>
              <w:t>Oh Jan - I just lost my mom to dementia  and  Covid and this so painful. My thoughts are with you and your folks.</w:t>
            </w:r>
          </w:p>
        </w:tc>
      </w:tr>
      <w:tr>
        <w:tc>
          <w:tcPr>
            <w:tcW w:type="dxa" w:w="2880"/>
          </w:tcPr>
          <w:p>
            <w:r>
              <w:t>80</w:t>
            </w:r>
          </w:p>
        </w:tc>
        <w:tc>
          <w:tcPr>
            <w:tcW w:type="dxa" w:w="2880"/>
          </w:tcPr>
          <w:p>
            <w:r>
              <w:t>2020-09-04</w:t>
            </w:r>
          </w:p>
        </w:tc>
        <w:tc>
          <w:tcPr>
            <w:tcW w:type="dxa" w:w="2880"/>
          </w:tcPr>
          <w:p>
            <w:r>
              <w:t>It is true, Rory. My dad who has dementia, is in a nursing home. We get 30 min once a week, otherwise it’s thru a 2in slit in window. He’d 2 go 2 hospital for a few hrs, had a temp &amp;gt;in isolation for 2 weeks in NH. He had a life before Covid. Now he doesn’t.</w:t>
            </w:r>
          </w:p>
        </w:tc>
      </w:tr>
      <w:tr>
        <w:tc>
          <w:tcPr>
            <w:tcW w:type="dxa" w:w="2880"/>
          </w:tcPr>
          <w:p>
            <w:r>
              <w:t>81</w:t>
            </w:r>
          </w:p>
        </w:tc>
        <w:tc>
          <w:tcPr>
            <w:tcW w:type="dxa" w:w="2880"/>
          </w:tcPr>
          <w:p>
            <w:r>
              <w:t>2020-09-04</w:t>
            </w:r>
          </w:p>
        </w:tc>
        <w:tc>
          <w:tcPr>
            <w:tcW w:type="dxa" w:w="2880"/>
          </w:tcPr>
          <w:p>
            <w:r>
              <w:t>His last years were hard. My understanding was he contracted Lyme disease twice &amp; had a bunch of other health issues after that, including dementia  and , at the end, COVID. Awfully tough breaks for the athlete I remember, to whom so many Long Island kids of my age looked up.</w:t>
            </w:r>
          </w:p>
        </w:tc>
      </w:tr>
      <w:tr>
        <w:tc>
          <w:tcPr>
            <w:tcW w:type="dxa" w:w="2880"/>
          </w:tcPr>
          <w:p>
            <w:r>
              <w:t>82</w:t>
            </w:r>
          </w:p>
        </w:tc>
        <w:tc>
          <w:tcPr>
            <w:tcW w:type="dxa" w:w="2880"/>
          </w:tcPr>
          <w:p>
            <w:r>
              <w:t>2020-09-03</w:t>
            </w:r>
          </w:p>
        </w:tc>
        <w:tc>
          <w:tcPr>
            <w:tcW w:type="dxa" w:w="2880"/>
          </w:tcPr>
          <w:p>
            <w:r>
              <w:t>my dad died jan 3;“dementia complications”.was in hospice care. also had double aspiration pneumonia  and  about two weeks before i had a bad cough that came out of nowhere. covid????? we’ll never know. suspect dementia wording cause that got him admitted to hospice.</w:t>
            </w:r>
          </w:p>
        </w:tc>
      </w:tr>
      <w:tr>
        <w:tc>
          <w:tcPr>
            <w:tcW w:type="dxa" w:w="2880"/>
          </w:tcPr>
          <w:p>
            <w:r>
              <w:t>83</w:t>
            </w:r>
          </w:p>
        </w:tc>
        <w:tc>
          <w:tcPr>
            <w:tcW w:type="dxa" w:w="2880"/>
          </w:tcPr>
          <w:p>
            <w:r>
              <w:t>2020-09-03</w:t>
            </w:r>
          </w:p>
        </w:tc>
        <w:tc>
          <w:tcPr>
            <w:tcW w:type="dxa" w:w="2880"/>
          </w:tcPr>
          <w:p>
            <w:r>
              <w:t>and what am I supposed to do? think about what affliction Rachel Levine has? As far as my understanding goes she has no affliction. That’s my opinion. Are you telling me she has covid? ALS? Dementia? What do you think she has?</w:t>
            </w:r>
          </w:p>
        </w:tc>
      </w:tr>
      <w:tr>
        <w:tc>
          <w:tcPr>
            <w:tcW w:type="dxa" w:w="2880"/>
          </w:tcPr>
          <w:p>
            <w:r>
              <w:t>84</w:t>
            </w:r>
          </w:p>
        </w:tc>
        <w:tc>
          <w:tcPr>
            <w:tcW w:type="dxa" w:w="2880"/>
          </w:tcPr>
          <w:p>
            <w:r>
              <w:t>2020-09-03</w:t>
            </w:r>
          </w:p>
        </w:tc>
        <w:tc>
          <w:tcPr>
            <w:tcW w:type="dxa" w:w="2880"/>
          </w:tcPr>
          <w:p>
            <w:r>
              <w:t>Same happened to my sister inlaw. Oklahoma City. Her husband was in a nursing home. But they wouldn'tvlet her see him. He died but didn't have COVID. Dementia at 75.</w:t>
            </w:r>
          </w:p>
        </w:tc>
      </w:tr>
      <w:tr>
        <w:tc>
          <w:tcPr>
            <w:tcW w:type="dxa" w:w="2880"/>
          </w:tcPr>
          <w:p>
            <w:r>
              <w:t>85</w:t>
            </w:r>
          </w:p>
        </w:tc>
        <w:tc>
          <w:tcPr>
            <w:tcW w:type="dxa" w:w="2880"/>
          </w:tcPr>
          <w:p>
            <w:r>
              <w:t>2020-09-03</w:t>
            </w:r>
          </w:p>
        </w:tc>
        <w:tc>
          <w:tcPr>
            <w:tcW w:type="dxa" w:w="2880"/>
          </w:tcPr>
          <w:p>
            <w:r>
              <w:t xml:space="preserve">This is awful. I haven’t left my community since 3-3-20. I look like the old liberal hippy I am. That puts me at risk of being accosted by a MAGA. This is FL folks. Our MAGAs are old, drink 2 much, over use prescription drugs &amp; dementia comes into play. MAGA  and  COVID keep me home. </w:t>
            </w:r>
          </w:p>
        </w:tc>
      </w:tr>
      <w:tr>
        <w:tc>
          <w:tcPr>
            <w:tcW w:type="dxa" w:w="2880"/>
          </w:tcPr>
          <w:p>
            <w:r>
              <w:t>86</w:t>
            </w:r>
          </w:p>
        </w:tc>
        <w:tc>
          <w:tcPr>
            <w:tcW w:type="dxa" w:w="2880"/>
          </w:tcPr>
          <w:p>
            <w:r>
              <w:t>2020-09-03</w:t>
            </w:r>
          </w:p>
        </w:tc>
        <w:tc>
          <w:tcPr>
            <w:tcW w:type="dxa" w:w="2880"/>
          </w:tcPr>
          <w:p>
            <w:r>
              <w:t>Hell broke loose when both my parents (dad, a dementia patient wheelchair bound and mom with BP, diabetes) got detected with CoVid. It was the most challenging time of our lives but would like to highlight a few things in this thread which defy lot of myths.</w:t>
            </w:r>
          </w:p>
        </w:tc>
      </w:tr>
      <w:tr>
        <w:tc>
          <w:tcPr>
            <w:tcW w:type="dxa" w:w="2880"/>
          </w:tcPr>
          <w:p>
            <w:r>
              <w:t>87</w:t>
            </w:r>
          </w:p>
        </w:tc>
        <w:tc>
          <w:tcPr>
            <w:tcW w:type="dxa" w:w="2880"/>
          </w:tcPr>
          <w:p>
            <w:r>
              <w:t>2020-09-03</w:t>
            </w:r>
          </w:p>
        </w:tc>
        <w:tc>
          <w:tcPr>
            <w:tcW w:type="dxa" w:w="2880"/>
          </w:tcPr>
          <w:p>
            <w:r>
              <w:t>My mother died from dementia in December. They list it as a cause of death. Sometimes the body is "looking for a reason to die". That was a quote for several nursing home employees. Listing those deaths as COVID is not really accurate and it distorts the virus crisis.</w:t>
            </w:r>
          </w:p>
        </w:tc>
      </w:tr>
      <w:tr>
        <w:tc>
          <w:tcPr>
            <w:tcW w:type="dxa" w:w="2880"/>
          </w:tcPr>
          <w:p>
            <w:r>
              <w:t>88</w:t>
            </w:r>
          </w:p>
        </w:tc>
        <w:tc>
          <w:tcPr>
            <w:tcW w:type="dxa" w:w="2880"/>
          </w:tcPr>
          <w:p>
            <w:r>
              <w:t>2020-09-03</w:t>
            </w:r>
          </w:p>
        </w:tc>
        <w:tc>
          <w:tcPr>
            <w:tcW w:type="dxa" w:w="2880"/>
          </w:tcPr>
          <w:p>
            <w:r>
              <w:t>My Dad's next door neighbour is taking matters further over the same thing - his mother was 90 and in advanced stages of dementia, cause of death = covid, no test.</w:t>
            </w:r>
          </w:p>
        </w:tc>
      </w:tr>
      <w:tr>
        <w:tc>
          <w:tcPr>
            <w:tcW w:type="dxa" w:w="2880"/>
          </w:tcPr>
          <w:p>
            <w:r>
              <w:t>89</w:t>
            </w:r>
          </w:p>
        </w:tc>
        <w:tc>
          <w:tcPr>
            <w:tcW w:type="dxa" w:w="2880"/>
          </w:tcPr>
          <w:p>
            <w:r>
              <w:t>2020-09-03</w:t>
            </w:r>
          </w:p>
        </w:tc>
        <w:tc>
          <w:tcPr>
            <w:tcW w:type="dxa" w:w="2880"/>
          </w:tcPr>
          <w:p>
            <w:r>
              <w:t>Not for nothing, but she could have pre dementia. my parents best friend developed it late 40’s. maybe not covid? Either way, she’s a massive drama queen and should’ve been taking all those supplements all along 🤷‍♀️</w:t>
            </w:r>
          </w:p>
        </w:tc>
      </w:tr>
      <w:tr>
        <w:tc>
          <w:tcPr>
            <w:tcW w:type="dxa" w:w="2880"/>
          </w:tcPr>
          <w:p>
            <w:r>
              <w:t>90</w:t>
            </w:r>
          </w:p>
        </w:tc>
        <w:tc>
          <w:tcPr>
            <w:tcW w:type="dxa" w:w="2880"/>
          </w:tcPr>
          <w:p>
            <w:r>
              <w:t>2020-09-03</w:t>
            </w:r>
          </w:p>
        </w:tc>
        <w:tc>
          <w:tcPr>
            <w:tcW w:type="dxa" w:w="2880"/>
          </w:tcPr>
          <w:p>
            <w:r>
              <w:t>The rest of the deaths marked down as covid deaths were people who'd actually died from the other co-morbidities they had - heart/kidney failure, dementia (like my great aunt), etc.</w:t>
            </w:r>
          </w:p>
        </w:tc>
      </w:tr>
      <w:tr>
        <w:tc>
          <w:tcPr>
            <w:tcW w:type="dxa" w:w="2880"/>
          </w:tcPr>
          <w:p>
            <w:r>
              <w:t>91</w:t>
            </w:r>
          </w:p>
        </w:tc>
        <w:tc>
          <w:tcPr>
            <w:tcW w:type="dxa" w:w="2880"/>
          </w:tcPr>
          <w:p>
            <w:r>
              <w:t>2020-09-03</w:t>
            </w:r>
          </w:p>
        </w:tc>
        <w:tc>
          <w:tcPr>
            <w:tcW w:type="dxa" w:w="2880"/>
          </w:tcPr>
          <w:p>
            <w:r>
              <w:t>My Mum’s did 2 weeks before official lockdown, they still had 22 deaths. Most people are fine with COVID. The vulnerable should shield but the rest of us get on with living. My original point was that I don’t appreciate politicians using dementia patients as political pawns</w:t>
            </w:r>
          </w:p>
        </w:tc>
      </w:tr>
      <w:tr>
        <w:tc>
          <w:tcPr>
            <w:tcW w:type="dxa" w:w="2880"/>
          </w:tcPr>
          <w:p>
            <w:r>
              <w:t>92</w:t>
            </w:r>
          </w:p>
        </w:tc>
        <w:tc>
          <w:tcPr>
            <w:tcW w:type="dxa" w:w="2880"/>
          </w:tcPr>
          <w:p>
            <w:r>
              <w:t>2020-09-03</w:t>
            </w:r>
          </w:p>
        </w:tc>
        <w:tc>
          <w:tcPr>
            <w:tcW w:type="dxa" w:w="2880"/>
          </w:tcPr>
          <w:p>
            <w:r>
              <w:t>1/7 Personal one here. My mum is in her last hours, dying in a nursing home. Because she is at the 'end of life', her children are able to visit one person at a time. Her death won't be recorded as a Covid death, but as a resident with dementia, and having had to be isolated for</w:t>
            </w:r>
          </w:p>
        </w:tc>
      </w:tr>
      <w:tr>
        <w:tc>
          <w:tcPr>
            <w:tcW w:type="dxa" w:w="2880"/>
          </w:tcPr>
          <w:p>
            <w:r>
              <w:t>93</w:t>
            </w:r>
          </w:p>
        </w:tc>
        <w:tc>
          <w:tcPr>
            <w:tcW w:type="dxa" w:w="2880"/>
          </w:tcPr>
          <w:p>
            <w:r>
              <w:t>2020-09-03</w:t>
            </w:r>
          </w:p>
        </w:tc>
        <w:tc>
          <w:tcPr>
            <w:tcW w:type="dxa" w:w="2880"/>
          </w:tcPr>
          <w:p>
            <w:r>
              <w:t xml:space="preserve">How sad. COVID is bad enough, but Lewy body dementia is a complete nightmare. It took my grandfather, and it's taking my dad's father-in-law right now. Condolences to his family. </w:t>
            </w:r>
          </w:p>
        </w:tc>
      </w:tr>
      <w:tr>
        <w:tc>
          <w:tcPr>
            <w:tcW w:type="dxa" w:w="2880"/>
          </w:tcPr>
          <w:p>
            <w:r>
              <w:t>94</w:t>
            </w:r>
          </w:p>
        </w:tc>
        <w:tc>
          <w:tcPr>
            <w:tcW w:type="dxa" w:w="2880"/>
          </w:tcPr>
          <w:p>
            <w:r>
              <w:t>2020-09-03</w:t>
            </w:r>
          </w:p>
        </w:tc>
        <w:tc>
          <w:tcPr>
            <w:tcW w:type="dxa" w:w="2880"/>
          </w:tcPr>
          <w:p>
            <w:r>
              <w:t>It's about shinning a light into dark corners. I've watched the trailer. And having recently lost my dad to the same (and covid) I'm so pleased that we are trying to rid the stigma that even exists between different types of dementia. And it's not that rare now as a diagnosis.👍</w:t>
            </w:r>
          </w:p>
        </w:tc>
      </w:tr>
      <w:tr>
        <w:tc>
          <w:tcPr>
            <w:tcW w:type="dxa" w:w="2880"/>
          </w:tcPr>
          <w:p>
            <w:r>
              <w:t>95</w:t>
            </w:r>
          </w:p>
        </w:tc>
        <w:tc>
          <w:tcPr>
            <w:tcW w:type="dxa" w:w="2880"/>
          </w:tcPr>
          <w:p>
            <w:r>
              <w:t>2020-09-03</w:t>
            </w:r>
          </w:p>
        </w:tc>
        <w:tc>
          <w:tcPr>
            <w:tcW w:type="dxa" w:w="2880"/>
          </w:tcPr>
          <w:p>
            <w:r>
              <w:t>Love it!!! Its all about memories! When my lovely passed recently..covid and dementia..music was a great comfort. I ll never forget him moaning..turn that record off!!! Awww And of course it was a Rick Astley song! Give us a song Rick to help us along!!</w:t>
            </w:r>
          </w:p>
        </w:tc>
      </w:tr>
      <w:tr>
        <w:tc>
          <w:tcPr>
            <w:tcW w:type="dxa" w:w="2880"/>
          </w:tcPr>
          <w:p>
            <w:r>
              <w:t>96</w:t>
            </w:r>
          </w:p>
        </w:tc>
        <w:tc>
          <w:tcPr>
            <w:tcW w:type="dxa" w:w="2880"/>
          </w:tcPr>
          <w:p>
            <w:r>
              <w:t>2020-09-03</w:t>
            </w:r>
          </w:p>
        </w:tc>
        <w:tc>
          <w:tcPr>
            <w:tcW w:type="dxa" w:w="2880"/>
          </w:tcPr>
          <w:p>
            <w:r>
              <w:t xml:space="preserve">R.I.P., sir, suffering from both dementia and COVID-19--double whammy! </w:t>
            </w:r>
          </w:p>
        </w:tc>
      </w:tr>
      <w:tr>
        <w:tc>
          <w:tcPr>
            <w:tcW w:type="dxa" w:w="2880"/>
          </w:tcPr>
          <w:p>
            <w:r>
              <w:t>97</w:t>
            </w:r>
          </w:p>
        </w:tc>
        <w:tc>
          <w:tcPr>
            <w:tcW w:type="dxa" w:w="2880"/>
          </w:tcPr>
          <w:p>
            <w:r>
              <w:t>2020-09-03</w:t>
            </w:r>
          </w:p>
        </w:tc>
        <w:tc>
          <w:tcPr>
            <w:tcW w:type="dxa" w:w="2880"/>
          </w:tcPr>
          <w:p>
            <w:r>
              <w:t>My elderly mom passed away last week after being in lockdown since February. My friend’s mom passed away this week. Both elderly with dementia living in a facility deprived of family contact. Protecting them from covid is killing them. 💔</w:t>
            </w:r>
          </w:p>
        </w:tc>
      </w:tr>
      <w:tr>
        <w:tc>
          <w:tcPr>
            <w:tcW w:type="dxa" w:w="2880"/>
          </w:tcPr>
          <w:p>
            <w:r>
              <w:t>98</w:t>
            </w:r>
          </w:p>
        </w:tc>
        <w:tc>
          <w:tcPr>
            <w:tcW w:type="dxa" w:w="2880"/>
          </w:tcPr>
          <w:p>
            <w:r>
              <w:t>2020-09-03</w:t>
            </w:r>
          </w:p>
        </w:tc>
        <w:tc>
          <w:tcPr>
            <w:tcW w:type="dxa" w:w="2880"/>
          </w:tcPr>
          <w:p>
            <w:r>
              <w:t>People with dementia are much more susceptible. 22 residents have died of COVID in my Mum’s home without visitors</w:t>
            </w:r>
          </w:p>
        </w:tc>
      </w:tr>
      <w:tr>
        <w:tc>
          <w:tcPr>
            <w:tcW w:type="dxa" w:w="2880"/>
          </w:tcPr>
          <w:p>
            <w:r>
              <w:t>99</w:t>
            </w:r>
          </w:p>
        </w:tc>
        <w:tc>
          <w:tcPr>
            <w:tcW w:type="dxa" w:w="2880"/>
          </w:tcPr>
          <w:p>
            <w:r>
              <w:t>2020-09-03</w:t>
            </w:r>
          </w:p>
        </w:tc>
        <w:tc>
          <w:tcPr>
            <w:tcW w:type="dxa" w:w="2880"/>
          </w:tcPr>
          <w:p>
            <w:r>
              <w:t>She doesn’t know as any mail comes to me &amp; unfortunately these days she’s so very confused ( lockdown/Covid has had a terrible effect on her condition) she wouldn’t understand what it was about. This is partly my point they want to charge people with Dementia for a tv licence 🤬.</w:t>
            </w:r>
          </w:p>
        </w:tc>
      </w:tr>
      <w:tr>
        <w:tc>
          <w:tcPr>
            <w:tcW w:type="dxa" w:w="2880"/>
          </w:tcPr>
          <w:p>
            <w:r>
              <w:t>100</w:t>
            </w:r>
          </w:p>
        </w:tc>
        <w:tc>
          <w:tcPr>
            <w:tcW w:type="dxa" w:w="2880"/>
          </w:tcPr>
          <w:p>
            <w:r>
              <w:t>2020-09-03</w:t>
            </w:r>
          </w:p>
        </w:tc>
        <w:tc>
          <w:tcPr>
            <w:tcW w:type="dxa" w:w="2880"/>
          </w:tcPr>
          <w:p>
            <w:r>
              <w:t>He was one of my favorites! I heard Lewey Body dementia and COVID. Tough combination.</w:t>
            </w:r>
          </w:p>
        </w:tc>
      </w:tr>
      <w:tr>
        <w:tc>
          <w:tcPr>
            <w:tcW w:type="dxa" w:w="2880"/>
          </w:tcPr>
          <w:p>
            <w:r>
              <w:t>101</w:t>
            </w:r>
          </w:p>
        </w:tc>
        <w:tc>
          <w:tcPr>
            <w:tcW w:type="dxa" w:w="2880"/>
          </w:tcPr>
          <w:p>
            <w:r>
              <w:t>2020-09-03</w:t>
            </w:r>
          </w:p>
        </w:tc>
        <w:tc>
          <w:tcPr>
            <w:tcW w:type="dxa" w:w="2880"/>
          </w:tcPr>
          <w:p>
            <w:r>
              <w:t>My heart can’t take it. Lost my Mom to Lewy Body Dementia 1 yr ago next week. I would never let her have that much stress. Let him hangout with his grandkids  and  enjoy his time he has left!</w:t>
            </w:r>
          </w:p>
        </w:tc>
      </w:tr>
      <w:tr>
        <w:tc>
          <w:tcPr>
            <w:tcW w:type="dxa" w:w="2880"/>
          </w:tcPr>
          <w:p>
            <w:r>
              <w:t>102</w:t>
            </w:r>
          </w:p>
        </w:tc>
        <w:tc>
          <w:tcPr>
            <w:tcW w:type="dxa" w:w="2880"/>
          </w:tcPr>
          <w:p>
            <w:r>
              <w:t>2020-09-03</w:t>
            </w:r>
          </w:p>
        </w:tc>
        <w:tc>
          <w:tcPr>
            <w:tcW w:type="dxa" w:w="2880"/>
          </w:tcPr>
          <w:p>
            <w:r>
              <w:t>Covid too. He had Lewey body dementia which my dad had. Less memory loss, more “seeing” things that don’t exist.</w:t>
            </w:r>
          </w:p>
        </w:tc>
      </w:tr>
      <w:tr>
        <w:tc>
          <w:tcPr>
            <w:tcW w:type="dxa" w:w="2880"/>
          </w:tcPr>
          <w:p>
            <w:r>
              <w:t>103</w:t>
            </w:r>
          </w:p>
        </w:tc>
        <w:tc>
          <w:tcPr>
            <w:tcW w:type="dxa" w:w="2880"/>
          </w:tcPr>
          <w:p>
            <w:r>
              <w:t>2020-09-03</w:t>
            </w:r>
          </w:p>
        </w:tc>
        <w:tc>
          <w:tcPr>
            <w:tcW w:type="dxa" w:w="2880"/>
          </w:tcPr>
          <w:p>
            <w:r>
              <w:t>"Lewy body dementia and COVID-19" Watching the @Mets as a little girl with my father... 💙🧡 #RIP</w:t>
            </w:r>
          </w:p>
        </w:tc>
      </w:tr>
      <w:tr>
        <w:tc>
          <w:tcPr>
            <w:tcW w:type="dxa" w:w="2880"/>
          </w:tcPr>
          <w:p>
            <w:r>
              <w:t>104</w:t>
            </w:r>
          </w:p>
        </w:tc>
        <w:tc>
          <w:tcPr>
            <w:tcW w:type="dxa" w:w="2880"/>
          </w:tcPr>
          <w:p>
            <w:r>
              <w:t>2020-09-03</w:t>
            </w:r>
          </w:p>
        </w:tc>
        <w:tc>
          <w:tcPr>
            <w:tcW w:type="dxa" w:w="2880"/>
          </w:tcPr>
          <w:p>
            <w:r>
              <w:t>I already posted on that, right after my original post. To repeat - apparently he couldn't enjoy his Golden Years that much, as he had Lewy Body Dementia - which drove Robin Williams to suicide. He contracted COVID-19,and died. If you do search, you'll see.</w:t>
            </w:r>
          </w:p>
        </w:tc>
      </w:tr>
      <w:tr>
        <w:tc>
          <w:tcPr>
            <w:tcW w:type="dxa" w:w="2880"/>
          </w:tcPr>
          <w:p>
            <w:r>
              <w:t>105</w:t>
            </w:r>
          </w:p>
        </w:tc>
        <w:tc>
          <w:tcPr>
            <w:tcW w:type="dxa" w:w="2880"/>
          </w:tcPr>
          <w:p>
            <w:r>
              <w:t>2020-09-03</w:t>
            </w:r>
          </w:p>
        </w:tc>
        <w:tc>
          <w:tcPr>
            <w:tcW w:type="dxa" w:w="2880"/>
          </w:tcPr>
          <w:p>
            <w:r>
              <w:t>I’m mystified about how he would have gotten Covid when he’s been basically housebound with dementia for more than a year.</w:t>
            </w:r>
          </w:p>
        </w:tc>
      </w:tr>
      <w:tr>
        <w:tc>
          <w:tcPr>
            <w:tcW w:type="dxa" w:w="2880"/>
          </w:tcPr>
          <w:p>
            <w:r>
              <w:t>106</w:t>
            </w:r>
          </w:p>
        </w:tc>
        <w:tc>
          <w:tcPr>
            <w:tcW w:type="dxa" w:w="2880"/>
          </w:tcPr>
          <w:p>
            <w:r>
              <w:t>2020-09-03</w:t>
            </w:r>
          </w:p>
        </w:tc>
        <w:tc>
          <w:tcPr>
            <w:tcW w:type="dxa" w:w="2880"/>
          </w:tcPr>
          <w:p>
            <w:r>
              <w:t>Cause of death was Lewy Dementia and #COVID__19 Hurts my heart.</w:t>
            </w:r>
          </w:p>
        </w:tc>
      </w:tr>
      <w:tr>
        <w:tc>
          <w:tcPr>
            <w:tcW w:type="dxa" w:w="2880"/>
          </w:tcPr>
          <w:p>
            <w:r>
              <w:t>107</w:t>
            </w:r>
          </w:p>
        </w:tc>
        <w:tc>
          <w:tcPr>
            <w:tcW w:type="dxa" w:w="2880"/>
          </w:tcPr>
          <w:p>
            <w:r>
              <w:t>2020-09-03</w:t>
            </w:r>
          </w:p>
        </w:tc>
        <w:tc>
          <w:tcPr>
            <w:tcW w:type="dxa" w:w="2880"/>
          </w:tcPr>
          <w:p>
            <w:r>
              <w:t xml:space="preserve">Agreed ...my father also died at 75 from Lewy body dementia. To add COVID is horrific. Best to his family. </w:t>
            </w:r>
          </w:p>
        </w:tc>
      </w:tr>
      <w:tr>
        <w:tc>
          <w:tcPr>
            <w:tcW w:type="dxa" w:w="2880"/>
          </w:tcPr>
          <w:p>
            <w:r>
              <w:t>108</w:t>
            </w:r>
          </w:p>
        </w:tc>
        <w:tc>
          <w:tcPr>
            <w:tcW w:type="dxa" w:w="2880"/>
          </w:tcPr>
          <w:p>
            <w:r>
              <w:t>2020-09-03</w:t>
            </w:r>
          </w:p>
        </w:tc>
        <w:tc>
          <w:tcPr>
            <w:tcW w:type="dxa" w:w="2880"/>
          </w:tcPr>
          <w:p>
            <w:r>
              <w:t>That makes three things I heard: dementia, Lyme Disease and now possibly COVID. He was a big reason I started following baseball. My dad was an avid Yankee fan, so we had quite the rivalry</w:t>
            </w:r>
          </w:p>
        </w:tc>
      </w:tr>
      <w:tr>
        <w:tc>
          <w:tcPr>
            <w:tcW w:type="dxa" w:w="2880"/>
          </w:tcPr>
          <w:p>
            <w:r>
              <w:t>109</w:t>
            </w:r>
          </w:p>
        </w:tc>
        <w:tc>
          <w:tcPr>
            <w:tcW w:type="dxa" w:w="2880"/>
          </w:tcPr>
          <w:p>
            <w:r>
              <w:t>2020-09-03</w:t>
            </w:r>
          </w:p>
        </w:tc>
        <w:tc>
          <w:tcPr>
            <w:tcW w:type="dxa" w:w="2880"/>
          </w:tcPr>
          <w:p>
            <w:r>
              <w:t xml:space="preserve">This guy was the one my coaches pointed to as a kid the way I did with Maddox. As someone that lost a parent from Lewy Body Dementia I assure you Covid played zero role in his fate! He was late stage LBD! RIP to a legend! </w:t>
            </w:r>
          </w:p>
        </w:tc>
      </w:tr>
      <w:tr>
        <w:tc>
          <w:tcPr>
            <w:tcW w:type="dxa" w:w="2880"/>
          </w:tcPr>
          <w:p>
            <w:r>
              <w:t>110</w:t>
            </w:r>
          </w:p>
        </w:tc>
        <w:tc>
          <w:tcPr>
            <w:tcW w:type="dxa" w:w="2880"/>
          </w:tcPr>
          <w:p>
            <w:r>
              <w:t>2020-09-03</w:t>
            </w:r>
          </w:p>
        </w:tc>
        <w:tc>
          <w:tcPr>
            <w:tcW w:type="dxa" w:w="2880"/>
          </w:tcPr>
          <w:p>
            <w:r>
              <w:t>My father lived for many years with this dementia and I would have been devastated if he had died of COVID.</w:t>
            </w:r>
          </w:p>
        </w:tc>
      </w:tr>
      <w:tr>
        <w:tc>
          <w:tcPr>
            <w:tcW w:type="dxa" w:w="2880"/>
          </w:tcPr>
          <w:p>
            <w:r>
              <w:t>111</w:t>
            </w:r>
          </w:p>
        </w:tc>
        <w:tc>
          <w:tcPr>
            <w:tcW w:type="dxa" w:w="2880"/>
          </w:tcPr>
          <w:p>
            <w:r>
              <w:t>2020-09-03</w:t>
            </w:r>
          </w:p>
        </w:tc>
        <w:tc>
          <w:tcPr>
            <w:tcW w:type="dxa" w:w="2880"/>
          </w:tcPr>
          <w:p>
            <w:r>
              <w:t>My Aunt used to say “you have to look after yourself to look after others” - it’s working for me - I employ folk who are very thankful and pay rent for a long time loyal friend who lost his job with Covid, I’m always there for my cousin who’s looking after my Aunt with Dementia.</w:t>
            </w:r>
          </w:p>
        </w:tc>
      </w:tr>
      <w:tr>
        <w:tc>
          <w:tcPr>
            <w:tcW w:type="dxa" w:w="2880"/>
          </w:tcPr>
          <w:p>
            <w:r>
              <w:t>112</w:t>
            </w:r>
          </w:p>
        </w:tc>
        <w:tc>
          <w:tcPr>
            <w:tcW w:type="dxa" w:w="2880"/>
          </w:tcPr>
          <w:p>
            <w:r>
              <w:t>2020-09-03</w:t>
            </w:r>
          </w:p>
        </w:tc>
        <w:tc>
          <w:tcPr>
            <w:tcW w:type="dxa" w:w="2880"/>
          </w:tcPr>
          <w:p>
            <w:r>
              <w:t>#RIP Just to be clear, Covid is what ended up taking his life, but he suffered from Lewy Bodies dementia, which is a horrible disease. We lost my stepmother to it at the end of last year.I only hope is that his family talks about it publicly.</w:t>
            </w:r>
          </w:p>
        </w:tc>
      </w:tr>
      <w:tr>
        <w:tc>
          <w:tcPr>
            <w:tcW w:type="dxa" w:w="2880"/>
          </w:tcPr>
          <w:p>
            <w:r>
              <w:t>113</w:t>
            </w:r>
          </w:p>
        </w:tc>
        <w:tc>
          <w:tcPr>
            <w:tcW w:type="dxa" w:w="2880"/>
          </w:tcPr>
          <w:p>
            <w:r>
              <w:t>2020-09-03</w:t>
            </w:r>
          </w:p>
        </w:tc>
        <w:tc>
          <w:tcPr>
            <w:tcW w:type="dxa" w:w="2880"/>
          </w:tcPr>
          <w:p>
            <w:r>
              <w:t>So sad. My dad was a fan. "The Valley legend passed away on Monday, Aug. 31 due to complications of Lewy body dementia and COVID-19, according to the National Baseball Hall of Fame."</w:t>
            </w:r>
          </w:p>
        </w:tc>
      </w:tr>
      <w:tr>
        <w:tc>
          <w:tcPr>
            <w:tcW w:type="dxa" w:w="2880"/>
          </w:tcPr>
          <w:p>
            <w:r>
              <w:t>114</w:t>
            </w:r>
          </w:p>
        </w:tc>
        <w:tc>
          <w:tcPr>
            <w:tcW w:type="dxa" w:w="2880"/>
          </w:tcPr>
          <w:p>
            <w:r>
              <w:t>2020-09-03</w:t>
            </w:r>
          </w:p>
        </w:tc>
        <w:tc>
          <w:tcPr>
            <w:tcW w:type="dxa" w:w="2880"/>
          </w:tcPr>
          <w:p>
            <w:r>
              <w:t>So different stories coming out.. Lymes and others say he had covid with his dimentia.. Certainly doesnt change the sad narrative. But i am curious... My mother in law has Lewey Body Demntia too and is in FL.. Always so concerned for her getting covid.</w:t>
            </w:r>
          </w:p>
        </w:tc>
      </w:tr>
      <w:tr>
        <w:tc>
          <w:tcPr>
            <w:tcW w:type="dxa" w:w="2880"/>
          </w:tcPr>
          <w:p>
            <w:r>
              <w:t>115</w:t>
            </w:r>
          </w:p>
        </w:tc>
        <w:tc>
          <w:tcPr>
            <w:tcW w:type="dxa" w:w="2880"/>
          </w:tcPr>
          <w:p>
            <w:r>
              <w:t>2020-09-03</w:t>
            </w:r>
          </w:p>
        </w:tc>
        <w:tc>
          <w:tcPr>
            <w:tcW w:type="dxa" w:w="2880"/>
          </w:tcPr>
          <w:p>
            <w:r>
              <w:t>I just saw. Complications from Lewy body dementia and Covid. Growing up I always tried to emulate his windup. The arms lifted high over the head, the big knee kick up to the chest and the explosion through the ball with my knee touching the dirt.</w:t>
            </w:r>
          </w:p>
        </w:tc>
      </w:tr>
      <w:tr>
        <w:tc>
          <w:tcPr>
            <w:tcW w:type="dxa" w:w="2880"/>
          </w:tcPr>
          <w:p>
            <w:r>
              <w:t>116</w:t>
            </w:r>
          </w:p>
        </w:tc>
        <w:tc>
          <w:tcPr>
            <w:tcW w:type="dxa" w:w="2880"/>
          </w:tcPr>
          <w:p>
            <w:r>
              <w:t>2020-09-03</w:t>
            </w:r>
          </w:p>
        </w:tc>
        <w:tc>
          <w:tcPr>
            <w:tcW w:type="dxa" w:w="2880"/>
          </w:tcPr>
          <w:p>
            <w:r>
              <w:t>well, it is unfortunate to say this, but after a long time of suffering from dementia, and his short lasting case of COVID-19, my grandfather has officially died on the morning of September 2nd, 2020.</w:t>
            </w:r>
          </w:p>
        </w:tc>
      </w:tr>
      <w:tr>
        <w:tc>
          <w:tcPr>
            <w:tcW w:type="dxa" w:w="2880"/>
          </w:tcPr>
          <w:p>
            <w:r>
              <w:t>117</w:t>
            </w:r>
          </w:p>
        </w:tc>
        <w:tc>
          <w:tcPr>
            <w:tcW w:type="dxa" w:w="2880"/>
          </w:tcPr>
          <w:p>
            <w:r>
              <w:t>2020-09-02</w:t>
            </w:r>
          </w:p>
        </w:tc>
        <w:tc>
          <w:tcPr>
            <w:tcW w:type="dxa" w:w="2880"/>
          </w:tcPr>
          <w:p>
            <w:r>
              <w:t>My brother Rick is being transferred to another hospital to get a definitive diagnosis of ALS. Didnt see him all year due to covid, went to visit and he could hardly walk, eat, hes slurring, has dementia, atrophied muscles. We thought stroke and now hearing ALS. Heartbreaking.</w:t>
            </w:r>
          </w:p>
        </w:tc>
      </w:tr>
      <w:tr>
        <w:tc>
          <w:tcPr>
            <w:tcW w:type="dxa" w:w="2880"/>
          </w:tcPr>
          <w:p>
            <w:r>
              <w:t>118</w:t>
            </w:r>
          </w:p>
        </w:tc>
        <w:tc>
          <w:tcPr>
            <w:tcW w:type="dxa" w:w="2880"/>
          </w:tcPr>
          <w:p>
            <w:r>
              <w:t>2020-09-02</w:t>
            </w:r>
          </w:p>
        </w:tc>
        <w:tc>
          <w:tcPr>
            <w:tcW w:type="dxa" w:w="2880"/>
          </w:tcPr>
          <w:p>
            <w:r>
              <w:t>My mum is 94. She is physically fit but dementia is speeding up. it's heartbreaking. She has a DNR for hospital. If she got COVID we wouldn't ask to extend her life but we would prefer she didn't die with crushed lungs, Mr Tony let's kill old people Abbott.</w:t>
            </w:r>
          </w:p>
        </w:tc>
      </w:tr>
      <w:tr>
        <w:tc>
          <w:tcPr>
            <w:tcW w:type="dxa" w:w="2880"/>
          </w:tcPr>
          <w:p>
            <w:r>
              <w:t>119</w:t>
            </w:r>
          </w:p>
        </w:tc>
        <w:tc>
          <w:tcPr>
            <w:tcW w:type="dxa" w:w="2880"/>
          </w:tcPr>
          <w:p>
            <w:r>
              <w:t>2020-09-02</w:t>
            </w:r>
          </w:p>
        </w:tc>
        <w:tc>
          <w:tcPr>
            <w:tcW w:type="dxa" w:w="2880"/>
          </w:tcPr>
          <w:p>
            <w:r>
              <w:t>My mother in law is in a facility in Washington state that has been on lockdown since March. She has had COVID and recovered. She has some dementia and wonders why none of her 8 children have been to she her. BARS AND RESTAURANTS ARE OPEN. WHY CANT MY WIFE SHE HER MOTHER.</w:t>
            </w:r>
          </w:p>
        </w:tc>
      </w:tr>
      <w:tr>
        <w:tc>
          <w:tcPr>
            <w:tcW w:type="dxa" w:w="2880"/>
          </w:tcPr>
          <w:p>
            <w:r>
              <w:t>120</w:t>
            </w:r>
          </w:p>
        </w:tc>
        <w:tc>
          <w:tcPr>
            <w:tcW w:type="dxa" w:w="2880"/>
          </w:tcPr>
          <w:p>
            <w:r>
              <w:t>2020-09-02</w:t>
            </w:r>
          </w:p>
        </w:tc>
        <w:tc>
          <w:tcPr>
            <w:tcW w:type="dxa" w:w="2880"/>
          </w:tcPr>
          <w:p>
            <w:r>
              <w:t>Haven’t seen my mom of 95 since March . She’s had Covid, she’s recovered and she has Vascular dementia and Alzheimer’s.Our elderly are being kept prisoners? Who are we supposed to be protecting?</w:t>
            </w:r>
          </w:p>
        </w:tc>
      </w:tr>
      <w:tr>
        <w:tc>
          <w:tcPr>
            <w:tcW w:type="dxa" w:w="2880"/>
          </w:tcPr>
          <w:p>
            <w:r>
              <w:t>121</w:t>
            </w:r>
          </w:p>
        </w:tc>
        <w:tc>
          <w:tcPr>
            <w:tcW w:type="dxa" w:w="2880"/>
          </w:tcPr>
          <w:p>
            <w:r>
              <w:t>2020-09-02</w:t>
            </w:r>
          </w:p>
        </w:tc>
        <w:tc>
          <w:tcPr>
            <w:tcW w:type="dxa" w:w="2880"/>
          </w:tcPr>
          <w:p>
            <w:r>
              <w:t>My girlfriend, a student from Poland has been away from her family due to covid and has helped me look after my mother who has dementia, she has smiled the entire time and kept me sane, I would love to do so many special things with the money as she deserves it #PrettyLittlePrize</w:t>
            </w:r>
          </w:p>
        </w:tc>
      </w:tr>
      <w:tr>
        <w:tc>
          <w:tcPr>
            <w:tcW w:type="dxa" w:w="2880"/>
          </w:tcPr>
          <w:p>
            <w:r>
              <w:t>122</w:t>
            </w:r>
          </w:p>
        </w:tc>
        <w:tc>
          <w:tcPr>
            <w:tcW w:type="dxa" w:w="2880"/>
          </w:tcPr>
          <w:p>
            <w:r>
              <w:t>2020-09-02</w:t>
            </w:r>
          </w:p>
        </w:tc>
        <w:tc>
          <w:tcPr>
            <w:tcW w:type="dxa" w:w="2880"/>
          </w:tcPr>
          <w:p>
            <w:r>
              <w:t xml:space="preserve">My uncle died from dementia and was listed as a COVID death fuck off </w:t>
            </w:r>
          </w:p>
        </w:tc>
      </w:tr>
      <w:tr>
        <w:tc>
          <w:tcPr>
            <w:tcW w:type="dxa" w:w="2880"/>
          </w:tcPr>
          <w:p>
            <w:r>
              <w:t>123</w:t>
            </w:r>
          </w:p>
        </w:tc>
        <w:tc>
          <w:tcPr>
            <w:tcW w:type="dxa" w:w="2880"/>
          </w:tcPr>
          <w:p>
            <w:r>
              <w:t>2020-09-02</w:t>
            </w:r>
          </w:p>
        </w:tc>
        <w:tc>
          <w:tcPr>
            <w:tcW w:type="dxa" w:w="2880"/>
          </w:tcPr>
          <w:p>
            <w:r>
              <w:t>Incredible and very emotional thread Jazz. Now I guess I’ll be adding my uncle to that sad drive thru, he died on Saturday in Detroit after a long battle with dementia and later covid. Thank you for sharing my brother.🙏🏾</w:t>
            </w:r>
          </w:p>
        </w:tc>
      </w:tr>
      <w:tr>
        <w:tc>
          <w:tcPr>
            <w:tcW w:type="dxa" w:w="2880"/>
          </w:tcPr>
          <w:p>
            <w:r>
              <w:t>124</w:t>
            </w:r>
          </w:p>
        </w:tc>
        <w:tc>
          <w:tcPr>
            <w:tcW w:type="dxa" w:w="2880"/>
          </w:tcPr>
          <w:p>
            <w:r>
              <w:t>2020-09-02</w:t>
            </w:r>
          </w:p>
        </w:tc>
        <w:tc>
          <w:tcPr>
            <w:tcW w:type="dxa" w:w="2880"/>
          </w:tcPr>
          <w:p>
            <w:r>
              <w:t>My point being we can't blame others 4 our bodies falling victim to virus or genetics, eating habits, &amp; other diseases. We want every moment with them, but if cognizent, I don't know of many terminal patients who would want "Covid" used on their death cert 4 dementia/tumor/etc</w:t>
            </w:r>
          </w:p>
        </w:tc>
      </w:tr>
      <w:tr>
        <w:tc>
          <w:tcPr>
            <w:tcW w:type="dxa" w:w="2880"/>
          </w:tcPr>
          <w:p>
            <w:r>
              <w:t>125</w:t>
            </w:r>
          </w:p>
        </w:tc>
        <w:tc>
          <w:tcPr>
            <w:tcW w:type="dxa" w:w="2880"/>
          </w:tcPr>
          <w:p>
            <w:r>
              <w:t>2020-09-02</w:t>
            </w:r>
          </w:p>
        </w:tc>
        <w:tc>
          <w:tcPr>
            <w:tcW w:type="dxa" w:w="2880"/>
          </w:tcPr>
          <w:p>
            <w:r>
              <w:t>Hi Amy, lost my mom to brain tumors from lung cancer 4 yrs ago &amp; losing a parent mentally is horrific &amp; sorry 4 ur loss. I wouldn't blame her death on Covid if infected by it. She was terminal anyway. Dimentia is terminal too but medicine won't rule it as such b/c it takes longer</w:t>
            </w:r>
          </w:p>
        </w:tc>
      </w:tr>
      <w:tr>
        <w:tc>
          <w:tcPr>
            <w:tcW w:type="dxa" w:w="2880"/>
          </w:tcPr>
          <w:p>
            <w:r>
              <w:t>126</w:t>
            </w:r>
          </w:p>
        </w:tc>
        <w:tc>
          <w:tcPr>
            <w:tcW w:type="dxa" w:w="2880"/>
          </w:tcPr>
          <w:p>
            <w:r>
              <w:t>2020-09-02</w:t>
            </w:r>
          </w:p>
        </w:tc>
        <w:tc>
          <w:tcPr>
            <w:tcW w:type="dxa" w:w="2880"/>
          </w:tcPr>
          <w:p>
            <w:r>
              <w:t>My mother recently passed and her death cert listed Dementia/Covid. Please explain what you wonder about.</w:t>
            </w:r>
          </w:p>
        </w:tc>
      </w:tr>
      <w:tr>
        <w:tc>
          <w:tcPr>
            <w:tcW w:type="dxa" w:w="2880"/>
          </w:tcPr>
          <w:p>
            <w:r>
              <w:t>127</w:t>
            </w:r>
          </w:p>
        </w:tc>
        <w:tc>
          <w:tcPr>
            <w:tcW w:type="dxa" w:w="2880"/>
          </w:tcPr>
          <w:p>
            <w:r>
              <w:t>2020-09-02</w:t>
            </w:r>
          </w:p>
        </w:tc>
        <w:tc>
          <w:tcPr>
            <w:tcW w:type="dxa" w:w="2880"/>
          </w:tcPr>
          <w:p>
            <w:r>
              <w:t>In every case, it was the COVID19 that cause the death, not the underlying condition. My dad passed because of pneumonia "technically"--but it was dementia that really killed him. He forgot how to swallow, and that caused the pneumonia. COVID caused these deaths.</w:t>
            </w:r>
          </w:p>
        </w:tc>
      </w:tr>
      <w:tr>
        <w:tc>
          <w:tcPr>
            <w:tcW w:type="dxa" w:w="2880"/>
          </w:tcPr>
          <w:p>
            <w:r>
              <w:t>128</w:t>
            </w:r>
          </w:p>
        </w:tc>
        <w:tc>
          <w:tcPr>
            <w:tcW w:type="dxa" w:w="2880"/>
          </w:tcPr>
          <w:p>
            <w:r>
              <w:t>2020-09-02</w:t>
            </w:r>
          </w:p>
        </w:tc>
        <w:tc>
          <w:tcPr>
            <w:tcW w:type="dxa" w:w="2880"/>
          </w:tcPr>
          <w:p>
            <w:r>
              <w:t>My cousin died last night, alone, in a nursing home. He had recovered from a covid hospitalization months ago, so I don't think covid is direct cause. However, the pandemic isolation/separation from family deprived him of hope, he slid deep into dementia, stopped eating, gave up.</w:t>
            </w:r>
          </w:p>
        </w:tc>
      </w:tr>
      <w:tr>
        <w:tc>
          <w:tcPr>
            <w:tcW w:type="dxa" w:w="2880"/>
          </w:tcPr>
          <w:p>
            <w:r>
              <w:t>129</w:t>
            </w:r>
          </w:p>
        </w:tc>
        <w:tc>
          <w:tcPr>
            <w:tcW w:type="dxa" w:w="2880"/>
          </w:tcPr>
          <w:p>
            <w:r>
              <w:t>2020-09-02</w:t>
            </w:r>
          </w:p>
        </w:tc>
        <w:tc>
          <w:tcPr>
            <w:tcW w:type="dxa" w:w="2880"/>
          </w:tcPr>
          <w:p>
            <w:r>
              <w:t>Thanks. I hope you do as well. I needed that. My gramma passed away Monday. She suffered from dementia and then tested poaitive for COVID. 24 hours later. She was 92. Much 💘</w:t>
            </w:r>
          </w:p>
        </w:tc>
      </w:tr>
      <w:tr>
        <w:tc>
          <w:tcPr>
            <w:tcW w:type="dxa" w:w="2880"/>
          </w:tcPr>
          <w:p>
            <w:r>
              <w:t>130</w:t>
            </w:r>
          </w:p>
        </w:tc>
        <w:tc>
          <w:tcPr>
            <w:tcW w:type="dxa" w:w="2880"/>
          </w:tcPr>
          <w:p>
            <w:r>
              <w:t>2020-09-02</w:t>
            </w:r>
          </w:p>
        </w:tc>
        <w:tc>
          <w:tcPr>
            <w:tcW w:type="dxa" w:w="2880"/>
          </w:tcPr>
          <w:p>
            <w:r>
              <w:t>Thank you. Good to see this right now as my mother who has dementia is in the ER and I'm waiting on results from a rapid Covid test since she has a fever and cough. Can't go back to comfort her. So many in the same situation now, but when it's you it's still hard.</w:t>
            </w:r>
          </w:p>
        </w:tc>
      </w:tr>
      <w:tr>
        <w:tc>
          <w:tcPr>
            <w:tcW w:type="dxa" w:w="2880"/>
          </w:tcPr>
          <w:p>
            <w:r>
              <w:t>131</w:t>
            </w:r>
          </w:p>
        </w:tc>
        <w:tc>
          <w:tcPr>
            <w:tcW w:type="dxa" w:w="2880"/>
          </w:tcPr>
          <w:p>
            <w:r>
              <w:t>2020-09-02</w:t>
            </w:r>
          </w:p>
        </w:tc>
        <w:tc>
          <w:tcPr>
            <w:tcW w:type="dxa" w:w="2880"/>
          </w:tcPr>
          <w:p>
            <w:r>
              <w:t>Thanks for your concern for the people who can’t make it to the polls, for caretakers who can’t leav their patients for a second, etc. Myself, well I have a daughter with Stage IV breast cancer, a husband with Dementia and I don’t riot or protest. I don’t want or deserve COVID-19</w:t>
            </w:r>
          </w:p>
        </w:tc>
      </w:tr>
      <w:tr>
        <w:tc>
          <w:tcPr>
            <w:tcW w:type="dxa" w:w="2880"/>
          </w:tcPr>
          <w:p>
            <w:r>
              <w:t>132</w:t>
            </w:r>
          </w:p>
        </w:tc>
        <w:tc>
          <w:tcPr>
            <w:tcW w:type="dxa" w:w="2880"/>
          </w:tcPr>
          <w:p>
            <w:r>
              <w:t>2020-09-02</w:t>
            </w:r>
          </w:p>
        </w:tc>
        <w:tc>
          <w:tcPr>
            <w:tcW w:type="dxa" w:w="2880"/>
          </w:tcPr>
          <w:p>
            <w:r>
              <w:t>Hey! I am 73. My mom just passed from dementia and COVID-19. Can you keep your negative thoughts to yourself?</w:t>
            </w:r>
          </w:p>
        </w:tc>
      </w:tr>
      <w:tr>
        <w:tc>
          <w:tcPr>
            <w:tcW w:type="dxa" w:w="2880"/>
          </w:tcPr>
          <w:p>
            <w:r>
              <w:t>133</w:t>
            </w:r>
          </w:p>
        </w:tc>
        <w:tc>
          <w:tcPr>
            <w:tcW w:type="dxa" w:w="2880"/>
          </w:tcPr>
          <w:p>
            <w:r>
              <w:t>2020-09-02</w:t>
            </w:r>
          </w:p>
        </w:tc>
        <w:tc>
          <w:tcPr>
            <w:tcW w:type="dxa" w:w="2880"/>
          </w:tcPr>
          <w:p>
            <w:r>
              <w:t>I’m so sorry Theresa! I feel your pain. While my mother has been lucky enough to not get COVID-19, she is in assisted living with dementia and her swift decline is unbearable some days. I get to see her at a distance, however I’m afraid she will die during this mess! 🙏🏼 for you</w:t>
            </w:r>
          </w:p>
        </w:tc>
      </w:tr>
      <w:tr>
        <w:tc>
          <w:tcPr>
            <w:tcW w:type="dxa" w:w="2880"/>
          </w:tcPr>
          <w:p>
            <w:r>
              <w:t>134</w:t>
            </w:r>
          </w:p>
        </w:tc>
        <w:tc>
          <w:tcPr>
            <w:tcW w:type="dxa" w:w="2880"/>
          </w:tcPr>
          <w:p>
            <w:r>
              <w:t>2020-09-02</w:t>
            </w:r>
          </w:p>
        </w:tc>
        <w:tc>
          <w:tcPr>
            <w:tcW w:type="dxa" w:w="2880"/>
          </w:tcPr>
          <w:p>
            <w:r>
              <w:t>My mom died in early May in a nursing home. She was 70. She had dementia. Due to her dementia she wasn't able to have a productive cough. A cold, flu, pneumonia, Covid all likely would have the same result.</w:t>
            </w:r>
          </w:p>
        </w:tc>
      </w:tr>
      <w:tr>
        <w:tc>
          <w:tcPr>
            <w:tcW w:type="dxa" w:w="2880"/>
          </w:tcPr>
          <w:p>
            <w:r>
              <w:t>135</w:t>
            </w:r>
          </w:p>
        </w:tc>
        <w:tc>
          <w:tcPr>
            <w:tcW w:type="dxa" w:w="2880"/>
          </w:tcPr>
          <w:p>
            <w:r>
              <w:t>2020-09-02</w:t>
            </w:r>
          </w:p>
        </w:tc>
        <w:tc>
          <w:tcPr>
            <w:tcW w:type="dxa" w:w="2880"/>
          </w:tcPr>
          <w:p>
            <w:r>
              <w:t>#cancer #dementia #kidneyfailure if you leave in then take off at least 50k deaths from #covid #statistics #health and check #video #fluseason #deaths - underlying medical conditions 40k only Don't shut down #economy for that! #wakeup #mediascum</w:t>
            </w:r>
          </w:p>
        </w:tc>
      </w:tr>
      <w:tr>
        <w:tc>
          <w:tcPr>
            <w:tcW w:type="dxa" w:w="2880"/>
          </w:tcPr>
          <w:p>
            <w:r>
              <w:t>136</w:t>
            </w:r>
          </w:p>
        </w:tc>
        <w:tc>
          <w:tcPr>
            <w:tcW w:type="dxa" w:w="2880"/>
          </w:tcPr>
          <w:p>
            <w:r>
              <w:t>2020-09-02</w:t>
            </w:r>
          </w:p>
        </w:tc>
        <w:tc>
          <w:tcPr>
            <w:tcW w:type="dxa" w:w="2880"/>
          </w:tcPr>
          <w:p>
            <w:r>
              <w:t>Then the rate of infection will.come down. Im just very dis-heartned and very upset that I havent been able to see my father who has dementia, had Covid 3 times and beat it, I'm the only family he has and I cant see him again...</w:t>
            </w:r>
          </w:p>
        </w:tc>
      </w:tr>
      <w:tr>
        <w:tc>
          <w:tcPr>
            <w:tcW w:type="dxa" w:w="2880"/>
          </w:tcPr>
          <w:p>
            <w:r>
              <w:t>137</w:t>
            </w:r>
          </w:p>
        </w:tc>
        <w:tc>
          <w:tcPr>
            <w:tcW w:type="dxa" w:w="2880"/>
          </w:tcPr>
          <w:p>
            <w:r>
              <w:t>2020-09-02</w:t>
            </w:r>
          </w:p>
        </w:tc>
        <w:tc>
          <w:tcPr>
            <w:tcW w:type="dxa" w:w="2880"/>
          </w:tcPr>
          <w:p>
            <w:r>
              <w:t>Depends, is it my 84 year-old uncle with dementia or my 6 yr old niece? Because my niece has a higher chance of getting killed by lightning or space debris then by Covid. She has a much higher chance of dying of the flu. As for my uncle, he doesn’t live in Cuomo’s New York</w:t>
            </w:r>
          </w:p>
        </w:tc>
      </w:tr>
      <w:tr>
        <w:tc>
          <w:tcPr>
            <w:tcW w:type="dxa" w:w="2880"/>
          </w:tcPr>
          <w:p>
            <w:r>
              <w:t>138</w:t>
            </w:r>
          </w:p>
        </w:tc>
        <w:tc>
          <w:tcPr>
            <w:tcW w:type="dxa" w:w="2880"/>
          </w:tcPr>
          <w:p>
            <w:r>
              <w:t>2020-09-02</w:t>
            </w:r>
          </w:p>
        </w:tc>
        <w:tc>
          <w:tcPr>
            <w:tcW w:type="dxa" w:w="2880"/>
          </w:tcPr>
          <w:p>
            <w:r>
              <w:t>Thousands die from the following each year: Cancer, heart disease, flu, suicide, natural causes, and Dementia (to name a few.) Do we destroy the economy and close borders for any of these? Why is COVID any different? It has a survival rate of over 98% in Australia alone.</w:t>
            </w:r>
          </w:p>
        </w:tc>
      </w:tr>
      <w:tr>
        <w:tc>
          <w:tcPr>
            <w:tcW w:type="dxa" w:w="2880"/>
          </w:tcPr>
          <w:p>
            <w:r>
              <w:t>139</w:t>
            </w:r>
          </w:p>
        </w:tc>
        <w:tc>
          <w:tcPr>
            <w:tcW w:type="dxa" w:w="2880"/>
          </w:tcPr>
          <w:p>
            <w:r>
              <w:t>2020-09-02</w:t>
            </w:r>
          </w:p>
        </w:tc>
        <w:tc>
          <w:tcPr>
            <w:tcW w:type="dxa" w:w="2880"/>
          </w:tcPr>
          <w:p>
            <w:r>
              <w:t>In the UK there are over 850,000 living with dementia, costing our economy £26bn each year. People with dementia have been hit hardest by the pandemic, accounting for 1 in 4 COVID-19 deaths. It's clear that research into dementia is critical, now more than ever.</w:t>
            </w:r>
          </w:p>
        </w:tc>
      </w:tr>
      <w:tr>
        <w:tc>
          <w:tcPr>
            <w:tcW w:type="dxa" w:w="2880"/>
          </w:tcPr>
          <w:p>
            <w:r>
              <w:t>140</w:t>
            </w:r>
          </w:p>
        </w:tc>
        <w:tc>
          <w:tcPr>
            <w:tcW w:type="dxa" w:w="2880"/>
          </w:tcPr>
          <w:p>
            <w:r>
              <w:t>2020-09-02</w:t>
            </w:r>
          </w:p>
        </w:tc>
        <w:tc>
          <w:tcPr>
            <w:tcW w:type="dxa" w:w="2880"/>
          </w:tcPr>
          <w:p>
            <w:r>
              <w:t xml:space="preserve">Sorry but no Sir. Reason for me, say NO TO THE MASK is that my mother passed away Aug 16 2020. She died from Dementia in Lexington KY she never had COVID-19. She was in Hospice for a week and there was nothing done for her that fell under any COVID-19 CARE. Reported COVID DEATH, WHY? </w:t>
            </w:r>
          </w:p>
        </w:tc>
      </w:tr>
      <w:tr>
        <w:tc>
          <w:tcPr>
            <w:tcW w:type="dxa" w:w="2880"/>
          </w:tcPr>
          <w:p>
            <w:r>
              <w:t>141</w:t>
            </w:r>
          </w:p>
        </w:tc>
        <w:tc>
          <w:tcPr>
            <w:tcW w:type="dxa" w:w="2880"/>
          </w:tcPr>
          <w:p>
            <w:r>
              <w:t>2020-09-01</w:t>
            </w:r>
          </w:p>
        </w:tc>
        <w:tc>
          <w:tcPr>
            <w:tcW w:type="dxa" w:w="2880"/>
          </w:tcPr>
          <w:p>
            <w:r>
              <w:t>HC medpod work well amid covid-19. HC recovery from dementia  and  progress. Led drug war are occult  and  cut. Blasphemy bullshit! HC work boycott bcs Sillicon Valley  and  Queen Mom can't compete with the Castle  and  HC work. @AC360 @drsanjaygupta @donlemon @HalaGorani @camanpour @CNN @cnni</w:t>
            </w:r>
          </w:p>
        </w:tc>
      </w:tr>
      <w:tr>
        <w:tc>
          <w:tcPr>
            <w:tcW w:type="dxa" w:w="2880"/>
          </w:tcPr>
          <w:p>
            <w:r>
              <w:t>142</w:t>
            </w:r>
          </w:p>
        </w:tc>
        <w:tc>
          <w:tcPr>
            <w:tcW w:type="dxa" w:w="2880"/>
          </w:tcPr>
          <w:p>
            <w:r>
              <w:t>2020-09-01</w:t>
            </w:r>
          </w:p>
        </w:tc>
        <w:tc>
          <w:tcPr>
            <w:tcW w:type="dxa" w:w="2880"/>
          </w:tcPr>
          <w:p>
            <w:r>
              <w:t>PS: Personally interested in COVID prevention among folks that have dementia. A normal day can be difficult, adding the complexity of COVID is mindboggling. In our family we struggled to explain why wearing a mask was needed to my dad who has dementia. You're doing important work</w:t>
            </w:r>
          </w:p>
        </w:tc>
      </w:tr>
      <w:tr>
        <w:tc>
          <w:tcPr>
            <w:tcW w:type="dxa" w:w="2880"/>
          </w:tcPr>
          <w:p>
            <w:r>
              <w:t>143</w:t>
            </w:r>
          </w:p>
        </w:tc>
        <w:tc>
          <w:tcPr>
            <w:tcW w:type="dxa" w:w="2880"/>
          </w:tcPr>
          <w:p>
            <w:r>
              <w:t>2020-09-01</w:t>
            </w:r>
          </w:p>
        </w:tc>
        <w:tc>
          <w:tcPr>
            <w:tcW w:type="dxa" w:w="2880"/>
          </w:tcPr>
          <w:p>
            <w:r>
              <w:t>My dad who has dementia is in a nursing home, had to go briefly to hospital. Had slight temp so was put in Covid ward. This meant he’s had to be isolated in NH for 2 weeks. In a room. Alone. For 2 weeks. It’s inhumane. We need 2 learn to live with this virus</w:t>
            </w:r>
          </w:p>
        </w:tc>
      </w:tr>
      <w:tr>
        <w:tc>
          <w:tcPr>
            <w:tcW w:type="dxa" w:w="2880"/>
          </w:tcPr>
          <w:p>
            <w:r>
              <w:t>144</w:t>
            </w:r>
          </w:p>
        </w:tc>
        <w:tc>
          <w:tcPr>
            <w:tcW w:type="dxa" w:w="2880"/>
          </w:tcPr>
          <w:p>
            <w:r>
              <w:t>2020-09-01</w:t>
            </w:r>
          </w:p>
        </w:tc>
        <w:tc>
          <w:tcPr>
            <w:tcW w:type="dxa" w:w="2880"/>
          </w:tcPr>
          <w:p>
            <w:r>
              <w:t xml:space="preserve">Chronic stress is honestly just my life even outside of COVID. I fully expect to get dementia if I make it to old age </w:t>
            </w:r>
          </w:p>
        </w:tc>
      </w:tr>
      <w:tr>
        <w:tc>
          <w:tcPr>
            <w:tcW w:type="dxa" w:w="2880"/>
          </w:tcPr>
          <w:p>
            <w:r>
              <w:t>145</w:t>
            </w:r>
          </w:p>
        </w:tc>
        <w:tc>
          <w:tcPr>
            <w:tcW w:type="dxa" w:w="2880"/>
          </w:tcPr>
          <w:p>
            <w:r>
              <w:t>2020-09-01</w:t>
            </w:r>
          </w:p>
        </w:tc>
        <w:tc>
          <w:tcPr>
            <w:tcW w:type="dxa" w:w="2880"/>
          </w:tcPr>
          <w:p>
            <w:r>
              <w:t>Sir Superspreader. The Count of COVID-19. The Duke of Dementia. Lord of the Laughing Academy. Why is he still in office? 👹</w:t>
            </w:r>
          </w:p>
        </w:tc>
      </w:tr>
      <w:tr>
        <w:tc>
          <w:tcPr>
            <w:tcW w:type="dxa" w:w="2880"/>
          </w:tcPr>
          <w:p>
            <w:r>
              <w:t>146</w:t>
            </w:r>
          </w:p>
        </w:tc>
        <w:tc>
          <w:tcPr>
            <w:tcW w:type="dxa" w:w="2880"/>
          </w:tcPr>
          <w:p>
            <w:r>
              <w:t>2020-09-01</w:t>
            </w:r>
          </w:p>
        </w:tc>
        <w:tc>
          <w:tcPr>
            <w:tcW w:type="dxa" w:w="2880"/>
          </w:tcPr>
          <w:p>
            <w:r>
              <w:t>I don’t know if it’s the CoVid Fatigue, remote learning school prep, having my darling demon children up my ass (FOR THE LOVE OF GOD, JUST EAT AN APPLE, I’M TIRED OF FEEDING YOU PEOPLE) or just run-of-the-mill dementia, but I’m more shitshowy than usual lately.</w:t>
            </w:r>
          </w:p>
        </w:tc>
      </w:tr>
      <w:tr>
        <w:tc>
          <w:tcPr>
            <w:tcW w:type="dxa" w:w="2880"/>
          </w:tcPr>
          <w:p>
            <w:r>
              <w:t>147</w:t>
            </w:r>
          </w:p>
        </w:tc>
        <w:tc>
          <w:tcPr>
            <w:tcW w:type="dxa" w:w="2880"/>
          </w:tcPr>
          <w:p>
            <w:r>
              <w:t>2020-09-01</w:t>
            </w:r>
          </w:p>
        </w:tc>
        <w:tc>
          <w:tcPr>
            <w:tcW w:type="dxa" w:w="2880"/>
          </w:tcPr>
          <w:p>
            <w:r>
              <w:t>Yeah. It was scary putting my Mum into a care home at the beginning of Covid, but she has made some dramatic improvements whilst she has been there. The experts are now saying that it’s not dementia but just old age. The effect still seems the same though.💁‍♂️</w:t>
            </w:r>
          </w:p>
        </w:tc>
      </w:tr>
      <w:tr>
        <w:tc>
          <w:tcPr>
            <w:tcW w:type="dxa" w:w="2880"/>
          </w:tcPr>
          <w:p>
            <w:r>
              <w:t>148</w:t>
            </w:r>
          </w:p>
        </w:tc>
        <w:tc>
          <w:tcPr>
            <w:tcW w:type="dxa" w:w="2880"/>
          </w:tcPr>
          <w:p>
            <w:r>
              <w:t>2020-09-01</w:t>
            </w:r>
          </w:p>
        </w:tc>
        <w:tc>
          <w:tcPr>
            <w:tcW w:type="dxa" w:w="2880"/>
          </w:tcPr>
          <w:p>
            <w:r>
              <w:t>Meanwhile my 88 year old father who has zero understanding of “on line” consultations can’t get a GP appointment so having survived lockdown and dementia isolation Covid-19 we will let him die anyway #Disgraceful</w:t>
            </w:r>
          </w:p>
        </w:tc>
      </w:tr>
      <w:tr>
        <w:tc>
          <w:tcPr>
            <w:tcW w:type="dxa" w:w="2880"/>
          </w:tcPr>
          <w:p>
            <w:r>
              <w:t>149</w:t>
            </w:r>
          </w:p>
        </w:tc>
        <w:tc>
          <w:tcPr>
            <w:tcW w:type="dxa" w:w="2880"/>
          </w:tcPr>
          <w:p>
            <w:r>
              <w:t>2020-09-01</w:t>
            </w:r>
          </w:p>
        </w:tc>
        <w:tc>
          <w:tcPr>
            <w:tcW w:type="dxa" w:w="2880"/>
          </w:tcPr>
          <w:p>
            <w:r>
              <w:t>The cdc has a table (in article I sent you) stating only 6% of deaths is Covid only. My grandfather suffered with dementia and multiple heart surgeries in past 2 years died in May they said Covid. Really? Nah it wasn’t Covid</w:t>
            </w:r>
          </w:p>
        </w:tc>
      </w:tr>
      <w:tr>
        <w:tc>
          <w:tcPr>
            <w:tcW w:type="dxa" w:w="2880"/>
          </w:tcPr>
          <w:p>
            <w:r>
              <w:t>150</w:t>
            </w:r>
          </w:p>
        </w:tc>
        <w:tc>
          <w:tcPr>
            <w:tcW w:type="dxa" w:w="2880"/>
          </w:tcPr>
          <w:p>
            <w:r>
              <w:t>2020-09-01</w:t>
            </w:r>
          </w:p>
        </w:tc>
        <w:tc>
          <w:tcPr>
            <w:tcW w:type="dxa" w:w="2880"/>
          </w:tcPr>
          <w:p>
            <w:r>
              <w:t>my Uncle had early onset dementia and died of Covid in a care home in may</w:t>
            </w:r>
          </w:p>
        </w:tc>
      </w:tr>
      <w:tr>
        <w:tc>
          <w:tcPr>
            <w:tcW w:type="dxa" w:w="2880"/>
          </w:tcPr>
          <w:p>
            <w:r>
              <w:t>151</w:t>
            </w:r>
          </w:p>
        </w:tc>
        <w:tc>
          <w:tcPr>
            <w:tcW w:type="dxa" w:w="2880"/>
          </w:tcPr>
          <w:p>
            <w:r>
              <w:t>2020-09-01</w:t>
            </w:r>
          </w:p>
        </w:tc>
        <w:tc>
          <w:tcPr>
            <w:tcW w:type="dxa" w:w="2880"/>
          </w:tcPr>
          <w:p>
            <w:r>
              <w:t>We lost my father-in-law this morning. He died from Covid. I don’t care that he was old, had dementia and was in memory care. None of this is a reason to die in such a terrible way. Instead of dismissing these deaths, we should try to prevent them.</w:t>
            </w:r>
          </w:p>
        </w:tc>
      </w:tr>
      <w:tr>
        <w:tc>
          <w:tcPr>
            <w:tcW w:type="dxa" w:w="2880"/>
          </w:tcPr>
          <w:p>
            <w:r>
              <w:t>152</w:t>
            </w:r>
          </w:p>
        </w:tc>
        <w:tc>
          <w:tcPr>
            <w:tcW w:type="dxa" w:w="2880"/>
          </w:tcPr>
          <w:p>
            <w:r>
              <w:t>2020-09-01</w:t>
            </w:r>
          </w:p>
        </w:tc>
        <w:tc>
          <w:tcPr>
            <w:tcW w:type="dxa" w:w="2880"/>
          </w:tcPr>
          <w:p>
            <w:r>
              <w:t>My Grandad went into respite care on Sunday. We were told he would have to self isolate until his covid test came back, this would take 24 hours. He's 92, partially sighted, and has vascular dementia and alzheimers. He still does not have his test results.</w:t>
            </w:r>
          </w:p>
        </w:tc>
      </w:tr>
      <w:tr>
        <w:tc>
          <w:tcPr>
            <w:tcW w:type="dxa" w:w="2880"/>
          </w:tcPr>
          <w:p>
            <w:r>
              <w:t>153</w:t>
            </w:r>
          </w:p>
        </w:tc>
        <w:tc>
          <w:tcPr>
            <w:tcW w:type="dxa" w:w="2880"/>
          </w:tcPr>
          <w:p>
            <w:r>
              <w:t>2020-09-01</w:t>
            </w:r>
          </w:p>
        </w:tc>
        <w:tc>
          <w:tcPr>
            <w:tcW w:type="dxa" w:w="2880"/>
          </w:tcPr>
          <w:p>
            <w:r>
              <w:t>My brother goes to campus and in three days gets covid. We have immuno-compromised family members. So when you inevitabily shut your doors and he comes home, will you give a fuck if we all get covid? No. Will you care that I won’t be able to see my grandmother with dementia? No.</w:t>
            </w:r>
          </w:p>
        </w:tc>
      </w:tr>
      <w:tr>
        <w:tc>
          <w:tcPr>
            <w:tcW w:type="dxa" w:w="2880"/>
          </w:tcPr>
          <w:p>
            <w:r>
              <w:t>154</w:t>
            </w:r>
          </w:p>
        </w:tc>
        <w:tc>
          <w:tcPr>
            <w:tcW w:type="dxa" w:w="2880"/>
          </w:tcPr>
          <w:p>
            <w:r>
              <w:t>2020-09-01</w:t>
            </w:r>
          </w:p>
        </w:tc>
        <w:tc>
          <w:tcPr>
            <w:tcW w:type="dxa" w:w="2880"/>
          </w:tcPr>
          <w:p>
            <w:r>
              <w:t>It’s all ok for you to go without a mask and/or not social distance...until you get the virus or God forbid your loved one develops COVID and can not recover. #ImACaregiver #MyParent #Alzheimers #dementia #immunocompromised #FrontLineWorkersLiveHere #MaskUpMN</w:t>
            </w:r>
          </w:p>
        </w:tc>
      </w:tr>
      <w:tr>
        <w:tc>
          <w:tcPr>
            <w:tcW w:type="dxa" w:w="2880"/>
          </w:tcPr>
          <w:p>
            <w:r>
              <w:t>155</w:t>
            </w:r>
          </w:p>
        </w:tc>
        <w:tc>
          <w:tcPr>
            <w:tcW w:type="dxa" w:w="2880"/>
          </w:tcPr>
          <w:p>
            <w:r>
              <w:t>2020-09-01</w:t>
            </w:r>
          </w:p>
        </w:tc>
        <w:tc>
          <w:tcPr>
            <w:tcW w:type="dxa" w:w="2880"/>
          </w:tcPr>
          <w:p>
            <w:r>
              <w:t>As a lay person, I’m concluding that in July 2020, out of the ten most common causes of death per 100,000, Alzheimer’s &amp; Dementia was top with COVID-19 eighth. Assuming you’re an expert, feel free to correct any mistakes made with my interpretation of the data.</w:t>
            </w:r>
          </w:p>
        </w:tc>
      </w:tr>
      <w:tr>
        <w:tc>
          <w:tcPr>
            <w:tcW w:type="dxa" w:w="2880"/>
          </w:tcPr>
          <w:p>
            <w:r>
              <w:t>156</w:t>
            </w:r>
          </w:p>
        </w:tc>
        <w:tc>
          <w:tcPr>
            <w:tcW w:type="dxa" w:w="2880"/>
          </w:tcPr>
          <w:p>
            <w:r>
              <w:t>2020-09-01</w:t>
            </w:r>
          </w:p>
        </w:tc>
        <w:tc>
          <w:tcPr>
            <w:tcW w:type="dxa" w:w="2880"/>
          </w:tcPr>
          <w:p>
            <w:r>
              <w:t>Yep. My 91 year old uncle with dementia. In VA nursing home. Hadn’t seen family in 5 weeks. Asymptotic. Covid on death certificate. No normal funeral. VA received $13,000. No one believes it was CV. Loneliness is a killer too.</w:t>
            </w:r>
          </w:p>
        </w:tc>
      </w:tr>
      <w:tr>
        <w:tc>
          <w:tcPr>
            <w:tcW w:type="dxa" w:w="2880"/>
          </w:tcPr>
          <w:p>
            <w:r>
              <w:t>157</w:t>
            </w:r>
          </w:p>
        </w:tc>
        <w:tc>
          <w:tcPr>
            <w:tcW w:type="dxa" w:w="2880"/>
          </w:tcPr>
          <w:p>
            <w:r>
              <w:t>2020-09-01</w:t>
            </w:r>
          </w:p>
        </w:tc>
        <w:tc>
          <w:tcPr>
            <w:tcW w:type="dxa" w:w="2880"/>
          </w:tcPr>
          <w:p>
            <w:r>
              <w:t>I agree my dad died from covid. we're missing key issues re the public as a whole .we are assuming everyone understands information. With dementia my dad wouldn't know the guidelines. Live stream, or media. Info Reaching people effectively is vital. Never assume.</w:t>
            </w:r>
          </w:p>
        </w:tc>
      </w:tr>
      <w:tr>
        <w:tc>
          <w:tcPr>
            <w:tcW w:type="dxa" w:w="2880"/>
          </w:tcPr>
          <w:p>
            <w:r>
              <w:t>158</w:t>
            </w:r>
          </w:p>
        </w:tc>
        <w:tc>
          <w:tcPr>
            <w:tcW w:type="dxa" w:w="2880"/>
          </w:tcPr>
          <w:p>
            <w:r>
              <w:t>2020-09-01</w:t>
            </w:r>
          </w:p>
        </w:tc>
        <w:tc>
          <w:tcPr>
            <w:tcW w:type="dxa" w:w="2880"/>
          </w:tcPr>
          <w:p>
            <w:r>
              <w:t>To be fair to him @susannareid100 and @piersmorgan Covid was one of 3 things on my Dad's death certificate but I have seen no evidence of a test. He had dementia and was probably very confused and scared when we couldn't visit him in his care home.</w:t>
            </w:r>
          </w:p>
        </w:tc>
      </w:tr>
      <w:tr>
        <w:tc>
          <w:tcPr>
            <w:tcW w:type="dxa" w:w="2880"/>
          </w:tcPr>
          <w:p>
            <w:r>
              <w:t>159</w:t>
            </w:r>
          </w:p>
        </w:tc>
        <w:tc>
          <w:tcPr>
            <w:tcW w:type="dxa" w:w="2880"/>
          </w:tcPr>
          <w:p>
            <w:r>
              <w:t>2020-09-01</w:t>
            </w:r>
          </w:p>
        </w:tc>
        <w:tc>
          <w:tcPr>
            <w:tcW w:type="dxa" w:w="2880"/>
          </w:tcPr>
          <w:p>
            <w:r>
              <w:t xml:space="preserve">Quarter of Covid victims in England and Wales have dementia – study. MyCognition research reveals link of #cognition to our immune system and inflammatory disorders like dementia. </w:t>
            </w:r>
          </w:p>
        </w:tc>
      </w:tr>
      <w:tr>
        <w:tc>
          <w:tcPr>
            <w:tcW w:type="dxa" w:w="2880"/>
          </w:tcPr>
          <w:p>
            <w:r>
              <w:t>160</w:t>
            </w:r>
          </w:p>
        </w:tc>
        <w:tc>
          <w:tcPr>
            <w:tcW w:type="dxa" w:w="2880"/>
          </w:tcPr>
          <w:p>
            <w:r>
              <w:t>2020-09-01</w:t>
            </w:r>
          </w:p>
        </w:tc>
        <w:tc>
          <w:tcPr>
            <w:tcW w:type="dxa" w:w="2880"/>
          </w:tcPr>
          <w:p>
            <w:r>
              <w:t>My grandmother REALLY believes a COVID vaccine will be just an excuse to implant a tracking chip into everyone. She told my mom this, so my mom said, “You’re 88! Where are you going that you don’t want to be tracked?” Gram does not have dementia. She’s just been brainwashed.</w:t>
            </w:r>
          </w:p>
        </w:tc>
      </w:tr>
      <w:tr>
        <w:tc>
          <w:tcPr>
            <w:tcW w:type="dxa" w:w="2880"/>
          </w:tcPr>
          <w:p>
            <w:r>
              <w:t>161</w:t>
            </w:r>
          </w:p>
        </w:tc>
        <w:tc>
          <w:tcPr>
            <w:tcW w:type="dxa" w:w="2880"/>
          </w:tcPr>
          <w:p>
            <w:r>
              <w:t>2020-09-01</w:t>
            </w:r>
          </w:p>
        </w:tc>
        <w:tc>
          <w:tcPr>
            <w:tcW w:type="dxa" w:w="2880"/>
          </w:tcPr>
          <w:p>
            <w:r>
              <w:t>If he is battling dementia, as televised speeches have shown, he will only decline if he Contracts covid 19. If he were my dad I'd never subject him to this political circus 😥😪 God forgive his family.</w:t>
            </w:r>
          </w:p>
        </w:tc>
      </w:tr>
      <w:tr>
        <w:tc>
          <w:tcPr>
            <w:tcW w:type="dxa" w:w="2880"/>
          </w:tcPr>
          <w:p>
            <w:r>
              <w:t>162</w:t>
            </w:r>
          </w:p>
        </w:tc>
        <w:tc>
          <w:tcPr>
            <w:tcW w:type="dxa" w:w="2880"/>
          </w:tcPr>
          <w:p>
            <w:r>
              <w:t>2020-09-01</w:t>
            </w:r>
          </w:p>
        </w:tc>
        <w:tc>
          <w:tcPr>
            <w:tcW w:type="dxa" w:w="2880"/>
          </w:tcPr>
          <w:p>
            <w:r>
              <w:t>My grandma died at 98 years from dementia, but she had also contracted #COVID19, a week before her death. So according to @GovInslee her death is from #COVID, not the disease that was taking her life slowly for the last 5 years. Our government is lying to destroy us.</w:t>
            </w:r>
          </w:p>
        </w:tc>
      </w:tr>
      <w:tr>
        <w:tc>
          <w:tcPr>
            <w:tcW w:type="dxa" w:w="2880"/>
          </w:tcPr>
          <w:p>
            <w:r>
              <w:t>163</w:t>
            </w:r>
          </w:p>
        </w:tc>
        <w:tc>
          <w:tcPr>
            <w:tcW w:type="dxa" w:w="2880"/>
          </w:tcPr>
          <w:p>
            <w:r>
              <w:t>2020-08-31</w:t>
            </w:r>
          </w:p>
        </w:tc>
        <w:tc>
          <w:tcPr>
            <w:tcW w:type="dxa" w:w="2880"/>
          </w:tcPr>
          <w:p>
            <w:r>
              <w:t>My grandmother passed away today. I will not be streaming on @Twitch this evening. She had #dementia. But tested positive for COVID and was moved to an isolation unit in her nursing home. She passed away within 24-hours. I loved her, very much!</w:t>
            </w:r>
          </w:p>
        </w:tc>
      </w:tr>
      <w:tr>
        <w:tc>
          <w:tcPr>
            <w:tcW w:type="dxa" w:w="2880"/>
          </w:tcPr>
          <w:p>
            <w:r>
              <w:t>164</w:t>
            </w:r>
          </w:p>
        </w:tc>
        <w:tc>
          <w:tcPr>
            <w:tcW w:type="dxa" w:w="2880"/>
          </w:tcPr>
          <w:p>
            <w:r>
              <w:t>2020-08-31</w:t>
            </w:r>
          </w:p>
        </w:tc>
        <w:tc>
          <w:tcPr>
            <w:tcW w:type="dxa" w:w="2880"/>
          </w:tcPr>
          <w:p>
            <w:r>
              <w:t>Get us back into our loved ones in the care homes, my mum has aggressive dementia I’ve not hugged her since lockdown. She’s dying of loneliness not covid same as all the other residents. They are human beings with feelings , let us in 😡</w:t>
            </w:r>
          </w:p>
        </w:tc>
      </w:tr>
      <w:tr>
        <w:tc>
          <w:tcPr>
            <w:tcW w:type="dxa" w:w="2880"/>
          </w:tcPr>
          <w:p>
            <w:r>
              <w:t>165</w:t>
            </w:r>
          </w:p>
        </w:tc>
        <w:tc>
          <w:tcPr>
            <w:tcW w:type="dxa" w:w="2880"/>
          </w:tcPr>
          <w:p>
            <w:r>
              <w:t>2020-08-31</w:t>
            </w:r>
          </w:p>
        </w:tc>
        <w:tc>
          <w:tcPr>
            <w:tcW w:type="dxa" w:w="2880"/>
          </w:tcPr>
          <w:p>
            <w:r>
              <w:t>My mom’s best friend died a few months ago -she had dementia and then had covid. My mom didn’t tell me, I found out from my sister.</w:t>
            </w:r>
          </w:p>
        </w:tc>
      </w:tr>
      <w:tr>
        <w:tc>
          <w:tcPr>
            <w:tcW w:type="dxa" w:w="2880"/>
          </w:tcPr>
          <w:p>
            <w:r>
              <w:t>166</w:t>
            </w:r>
          </w:p>
        </w:tc>
        <w:tc>
          <w:tcPr>
            <w:tcW w:type="dxa" w:w="2880"/>
          </w:tcPr>
          <w:p>
            <w:r>
              <w:t>2020-08-31</w:t>
            </w:r>
          </w:p>
        </w:tc>
        <w:tc>
          <w:tcPr>
            <w:tcW w:type="dxa" w:w="2880"/>
          </w:tcPr>
          <w:p>
            <w:r>
              <w:t>...while short-staffed because so many of them also contracted COVID? And my grandpa was in the dementia unit. How do you care for elderly patients w/out their full mental capacities in that situation? COVID killed my grandfather.</w:t>
            </w:r>
          </w:p>
        </w:tc>
      </w:tr>
      <w:tr>
        <w:tc>
          <w:tcPr>
            <w:tcW w:type="dxa" w:w="2880"/>
          </w:tcPr>
          <w:p>
            <w:r>
              <w:t>167</w:t>
            </w:r>
          </w:p>
        </w:tc>
        <w:tc>
          <w:tcPr>
            <w:tcW w:type="dxa" w:w="2880"/>
          </w:tcPr>
          <w:p>
            <w:r>
              <w:t>2020-08-31</w:t>
            </w:r>
          </w:p>
        </w:tc>
        <w:tc>
          <w:tcPr>
            <w:tcW w:type="dxa" w:w="2880"/>
          </w:tcPr>
          <w:p>
            <w:r>
              <w:t xml:space="preserve">My grandfather passed away in May. Suffered from dementia for over a year and had had 3 open heart surgeries in past 2 years. New Jersey considered him Covid death. </w:t>
            </w:r>
          </w:p>
        </w:tc>
      </w:tr>
      <w:tr>
        <w:tc>
          <w:tcPr>
            <w:tcW w:type="dxa" w:w="2880"/>
          </w:tcPr>
          <w:p>
            <w:r>
              <w:t>168</w:t>
            </w:r>
          </w:p>
        </w:tc>
        <w:tc>
          <w:tcPr>
            <w:tcW w:type="dxa" w:w="2880"/>
          </w:tcPr>
          <w:p>
            <w:r>
              <w:t>2020-08-31</w:t>
            </w:r>
          </w:p>
        </w:tc>
        <w:tc>
          <w:tcPr>
            <w:tcW w:type="dxa" w:w="2880"/>
          </w:tcPr>
          <w:p>
            <w:r>
              <w:t>Thank you to my amazing team for all that you do! 💜 #MoreThanCare #elderly #elderlycare #seniorcare #healthcare #seniorliving #homecare #care #health #love #eldercare #dementia #family #caregiving #covid #caregiver #aging #dementiacare #alzheimers #caregivers #community #life</w:t>
            </w:r>
          </w:p>
        </w:tc>
      </w:tr>
      <w:tr>
        <w:tc>
          <w:tcPr>
            <w:tcW w:type="dxa" w:w="2880"/>
          </w:tcPr>
          <w:p>
            <w:r>
              <w:t>169</w:t>
            </w:r>
          </w:p>
        </w:tc>
        <w:tc>
          <w:tcPr>
            <w:tcW w:type="dxa" w:w="2880"/>
          </w:tcPr>
          <w:p>
            <w:r>
              <w:t>2020-08-31</w:t>
            </w:r>
          </w:p>
        </w:tc>
        <w:tc>
          <w:tcPr>
            <w:tcW w:type="dxa" w:w="2880"/>
          </w:tcPr>
          <w:p>
            <w:r>
              <w:t>My thought was more Person A with dementia gets 0.1% because they were going to pass away anyways. A person in their 30s with no prior sickness 95%-100% Etc. We add up all the different percentages and take the average over total deaths due to covid. What is the percentage?</w:t>
            </w:r>
          </w:p>
        </w:tc>
      </w:tr>
      <w:tr>
        <w:tc>
          <w:tcPr>
            <w:tcW w:type="dxa" w:w="2880"/>
          </w:tcPr>
          <w:p>
            <w:r>
              <w:t>170</w:t>
            </w:r>
          </w:p>
        </w:tc>
        <w:tc>
          <w:tcPr>
            <w:tcW w:type="dxa" w:w="2880"/>
          </w:tcPr>
          <w:p>
            <w:r>
              <w:t>2020-08-31</w:t>
            </w:r>
          </w:p>
        </w:tc>
        <w:tc>
          <w:tcPr>
            <w:tcW w:type="dxa" w:w="2880"/>
          </w:tcPr>
          <w:p>
            <w:r>
              <w:t>I know I've posted this before but I'm going to say it again. If there is a silver lining to covid it's insurance allowing telehealth visits for routine things. My Mom is 24 hr O2 and dementia. Doing her appointments for routine RX refills is so much easier with telehealth. 👍👍</w:t>
            </w:r>
          </w:p>
        </w:tc>
      </w:tr>
      <w:tr>
        <w:tc>
          <w:tcPr>
            <w:tcW w:type="dxa" w:w="2880"/>
          </w:tcPr>
          <w:p>
            <w:r>
              <w:t>171</w:t>
            </w:r>
          </w:p>
        </w:tc>
        <w:tc>
          <w:tcPr>
            <w:tcW w:type="dxa" w:w="2880"/>
          </w:tcPr>
          <w:p>
            <w:r>
              <w:t>2020-08-31</w:t>
            </w:r>
          </w:p>
        </w:tc>
        <w:tc>
          <w:tcPr>
            <w:tcW w:type="dxa" w:w="2880"/>
          </w:tcPr>
          <w:p>
            <w:r>
              <w:t>Ur a sheep my aunt died of dementia had been giving 6 months to live prior to covid . She died was tested found to have covid listed as a covid death .</w:t>
            </w:r>
          </w:p>
        </w:tc>
      </w:tr>
      <w:tr>
        <w:tc>
          <w:tcPr>
            <w:tcW w:type="dxa" w:w="2880"/>
          </w:tcPr>
          <w:p>
            <w:r>
              <w:t>172</w:t>
            </w:r>
          </w:p>
        </w:tc>
        <w:tc>
          <w:tcPr>
            <w:tcW w:type="dxa" w:w="2880"/>
          </w:tcPr>
          <w:p>
            <w:r>
              <w:t>2020-08-31</w:t>
            </w:r>
          </w:p>
        </w:tc>
        <w:tc>
          <w:tcPr>
            <w:tcW w:type="dxa" w:w="2880"/>
          </w:tcPr>
          <w:p>
            <w:r>
              <w:t>I certainly understand. My 94-year-old FIL has early signs of dementia.Repeats a lot of the same things,but I’m happy to listen to his stories over and  over again.Growing old sucks in so many ways especially now with Covid when we can’t be with our loved ones and they can’t be with us</w:t>
            </w:r>
          </w:p>
        </w:tc>
      </w:tr>
      <w:tr>
        <w:tc>
          <w:tcPr>
            <w:tcW w:type="dxa" w:w="2880"/>
          </w:tcPr>
          <w:p>
            <w:r>
              <w:t>173</w:t>
            </w:r>
          </w:p>
        </w:tc>
        <w:tc>
          <w:tcPr>
            <w:tcW w:type="dxa" w:w="2880"/>
          </w:tcPr>
          <w:p>
            <w:r>
              <w:t>2020-08-31</w:t>
            </w:r>
          </w:p>
        </w:tc>
        <w:tc>
          <w:tcPr>
            <w:tcW w:type="dxa" w:w="2880"/>
          </w:tcPr>
          <w:p>
            <w:r>
              <w:t>Please pray that I can do what’s right for my mother’s fur baby. She has dementia and forgets everyone’s name but his. He is in his last few days and I can’t decide if I should put him to sleep and risk getting Covid and passing it to her or waiting for him to die at home.</w:t>
            </w:r>
          </w:p>
        </w:tc>
      </w:tr>
      <w:tr>
        <w:tc>
          <w:tcPr>
            <w:tcW w:type="dxa" w:w="2880"/>
          </w:tcPr>
          <w:p>
            <w:r>
              <w:t>174</w:t>
            </w:r>
          </w:p>
        </w:tc>
        <w:tc>
          <w:tcPr>
            <w:tcW w:type="dxa" w:w="2880"/>
          </w:tcPr>
          <w:p>
            <w:r>
              <w:t>2020-08-31</w:t>
            </w:r>
          </w:p>
        </w:tc>
        <w:tc>
          <w:tcPr>
            <w:tcW w:type="dxa" w:w="2880"/>
          </w:tcPr>
          <w:p>
            <w:r>
              <w:t>IKR to make matters worse every time I sneeze or blow my stuffy nose hubby freaks out the one thing that has sunk in past his dementia is the fear of covid so if I sneeze I get sprayed with Lysol it is almost funny he sneaks' up on me and sprays me 🙄</w:t>
            </w:r>
          </w:p>
        </w:tc>
      </w:tr>
      <w:tr>
        <w:tc>
          <w:tcPr>
            <w:tcW w:type="dxa" w:w="2880"/>
          </w:tcPr>
          <w:p>
            <w:r>
              <w:t>175</w:t>
            </w:r>
          </w:p>
        </w:tc>
        <w:tc>
          <w:tcPr>
            <w:tcW w:type="dxa" w:w="2880"/>
          </w:tcPr>
          <w:p>
            <w:r>
              <w:t>2020-08-31</w:t>
            </w:r>
          </w:p>
        </w:tc>
        <w:tc>
          <w:tcPr>
            <w:tcW w:type="dxa" w:w="2880"/>
          </w:tcPr>
          <w:p>
            <w:r>
              <w:t>Totally understand. My mother had Alzheimer’s dementia and unfortunately passed away from COVID-19 in April. I was fortunate to have the support of Shuhala Abbas over the phone. We need more bilingual support in the community.</w:t>
            </w:r>
          </w:p>
        </w:tc>
      </w:tr>
      <w:tr>
        <w:tc>
          <w:tcPr>
            <w:tcW w:type="dxa" w:w="2880"/>
          </w:tcPr>
          <w:p>
            <w:r>
              <w:t>176</w:t>
            </w:r>
          </w:p>
        </w:tc>
        <w:tc>
          <w:tcPr>
            <w:tcW w:type="dxa" w:w="2880"/>
          </w:tcPr>
          <w:p>
            <w:r>
              <w:t>2020-08-31</w:t>
            </w:r>
          </w:p>
        </w:tc>
        <w:tc>
          <w:tcPr>
            <w:tcW w:type="dxa" w:w="2880"/>
          </w:tcPr>
          <w:p>
            <w:r>
              <w:t>After surgery in 2019, HC glucose was low. HC was save fr led drug war inside intravenous &amp; insulin injection from enemy in hospital. Led drug war effect include dementia  and  lost memory. HC recovery amid covid-19. @drsanjaygupta @AC360 @donlemon @HalaGorani @camanpour @cnni @CNN</w:t>
            </w:r>
          </w:p>
        </w:tc>
      </w:tr>
      <w:tr>
        <w:tc>
          <w:tcPr>
            <w:tcW w:type="dxa" w:w="2880"/>
          </w:tcPr>
          <w:p>
            <w:r>
              <w:t>177</w:t>
            </w:r>
          </w:p>
        </w:tc>
        <w:tc>
          <w:tcPr>
            <w:tcW w:type="dxa" w:w="2880"/>
          </w:tcPr>
          <w:p>
            <w:r>
              <w:t>2020-08-31</w:t>
            </w:r>
          </w:p>
        </w:tc>
        <w:tc>
          <w:tcPr>
            <w:tcW w:type="dxa" w:w="2880"/>
          </w:tcPr>
          <w:p>
            <w:r>
              <w:t>I have lost my job, I have lost loved ones who contracted this disease, and guess what? The virus didn't even affect her, she just died from her dementia around the time she got it. Still counted as a covid-19 death. I liked to joke it was 180,000-1 because I knew that wasn't why</w:t>
            </w:r>
          </w:p>
        </w:tc>
      </w:tr>
      <w:tr>
        <w:tc>
          <w:tcPr>
            <w:tcW w:type="dxa" w:w="2880"/>
          </w:tcPr>
          <w:p>
            <w:r>
              <w:t>178</w:t>
            </w:r>
          </w:p>
        </w:tc>
        <w:tc>
          <w:tcPr>
            <w:tcW w:type="dxa" w:w="2880"/>
          </w:tcPr>
          <w:p>
            <w:r>
              <w:t>2020-08-31</w:t>
            </w:r>
          </w:p>
        </w:tc>
        <w:tc>
          <w:tcPr>
            <w:tcW w:type="dxa" w:w="2880"/>
          </w:tcPr>
          <w:p>
            <w:r>
              <w:t>2/ as being there. Just smells &amp; flavors are missing But my 95yr old mom just went in2 a nursing home 4 dementia when Covid hit. I didn't have what it takes anymore 2 do all the things healthies demanded of me. Covid stopped that.They move as slow as me now 😏kinda💞🦠《Covid</w:t>
            </w:r>
          </w:p>
        </w:tc>
      </w:tr>
      <w:tr>
        <w:tc>
          <w:tcPr>
            <w:tcW w:type="dxa" w:w="2880"/>
          </w:tcPr>
          <w:p>
            <w:r>
              <w:t>179</w:t>
            </w:r>
          </w:p>
        </w:tc>
        <w:tc>
          <w:tcPr>
            <w:tcW w:type="dxa" w:w="2880"/>
          </w:tcPr>
          <w:p>
            <w:r>
              <w:t>2020-08-31</w:t>
            </w:r>
          </w:p>
        </w:tc>
        <w:tc>
          <w:tcPr>
            <w:tcW w:type="dxa" w:w="2880"/>
          </w:tcPr>
          <w:p>
            <w:r>
              <w:t>You people are reassuring me. My mother also has dementia and I can't visit her since COVID, so I don't know what she thinks of all this. I am hoping she votes straight D based on lifelong habit.</w:t>
            </w:r>
          </w:p>
        </w:tc>
      </w:tr>
      <w:tr>
        <w:tc>
          <w:tcPr>
            <w:tcW w:type="dxa" w:w="2880"/>
          </w:tcPr>
          <w:p>
            <w:r>
              <w:t>180</w:t>
            </w:r>
          </w:p>
        </w:tc>
        <w:tc>
          <w:tcPr>
            <w:tcW w:type="dxa" w:w="2880"/>
          </w:tcPr>
          <w:p>
            <w:r>
              <w:t>2020-08-31</w:t>
            </w:r>
          </w:p>
        </w:tc>
        <w:tc>
          <w:tcPr>
            <w:tcW w:type="dxa" w:w="2880"/>
          </w:tcPr>
          <w:p>
            <w:r>
              <w:t>Hardly anybody, including myself for my mother with dementia and now appears not to recognize me anymore. The rules are so restrictive for visiting. Still have to make appointments, not allowed on her floor, and be 6 ft apart with covid testing.</w:t>
            </w:r>
          </w:p>
        </w:tc>
      </w:tr>
      <w:tr>
        <w:tc>
          <w:tcPr>
            <w:tcW w:type="dxa" w:w="2880"/>
          </w:tcPr>
          <w:p>
            <w:r>
              <w:t>181</w:t>
            </w:r>
          </w:p>
        </w:tc>
        <w:tc>
          <w:tcPr>
            <w:tcW w:type="dxa" w:w="2880"/>
          </w:tcPr>
          <w:p>
            <w:r>
              <w:t>2020-08-31</w:t>
            </w:r>
          </w:p>
        </w:tc>
        <w:tc>
          <w:tcPr>
            <w:tcW w:type="dxa" w:w="2880"/>
          </w:tcPr>
          <w:p>
            <w:r>
              <w:t>My grandmother is a resident at Sutton Park aged care facility due to her dementia. An outbreak started 3 weeks ago, residents were separated. An outbreak occurred in the ‘non covid’ half of the facility  and  residents were not moved. Now my grandmother has covid</w:t>
            </w:r>
          </w:p>
        </w:tc>
      </w:tr>
      <w:tr>
        <w:tc>
          <w:tcPr>
            <w:tcW w:type="dxa" w:w="2880"/>
          </w:tcPr>
          <w:p>
            <w:r>
              <w:t>182</w:t>
            </w:r>
          </w:p>
        </w:tc>
        <w:tc>
          <w:tcPr>
            <w:tcW w:type="dxa" w:w="2880"/>
          </w:tcPr>
          <w:p>
            <w:r>
              <w:t>2020-08-30</w:t>
            </w:r>
          </w:p>
        </w:tc>
        <w:tc>
          <w:tcPr>
            <w:tcW w:type="dxa" w:w="2880"/>
          </w:tcPr>
          <w:p>
            <w:r>
              <w:t>In sadder news, I went to visit my grandmother today and she doesn’t know me anymore. It’s cool, it’s fine. I knew it was coming. Covid sort of expedited the process. But fuck. Dementia is the worst.</w:t>
            </w:r>
          </w:p>
        </w:tc>
      </w:tr>
      <w:tr>
        <w:tc>
          <w:tcPr>
            <w:tcW w:type="dxa" w:w="2880"/>
          </w:tcPr>
          <w:p>
            <w:r>
              <w:t>183</w:t>
            </w:r>
          </w:p>
        </w:tc>
        <w:tc>
          <w:tcPr>
            <w:tcW w:type="dxa" w:w="2880"/>
          </w:tcPr>
          <w:p>
            <w:r>
              <w:t>2020-08-30</w:t>
            </w:r>
          </w:p>
        </w:tc>
        <w:tc>
          <w:tcPr>
            <w:tcW w:type="dxa" w:w="2880"/>
          </w:tcPr>
          <w:p>
            <w:r>
              <w:t>My elderly Mum tested positive in day 22, it took her a while to recover and negatively affect her dementia long term, she still struggles with fatigue. Yes, she is elderly, yes she has other conditions, but also yes, Covid can last for over 28 days, especially in the elderly.</w:t>
            </w:r>
          </w:p>
        </w:tc>
      </w:tr>
      <w:tr>
        <w:tc>
          <w:tcPr>
            <w:tcW w:type="dxa" w:w="2880"/>
          </w:tcPr>
          <w:p>
            <w:r>
              <w:t>184</w:t>
            </w:r>
          </w:p>
        </w:tc>
        <w:tc>
          <w:tcPr>
            <w:tcW w:type="dxa" w:w="2880"/>
          </w:tcPr>
          <w:p>
            <w:r>
              <w:t>2020-08-30</w:t>
            </w:r>
          </w:p>
        </w:tc>
        <w:tc>
          <w:tcPr>
            <w:tcW w:type="dxa" w:w="2880"/>
          </w:tcPr>
          <w:p>
            <w:r>
              <w:t>Well that and the fact that they included 20k heart attacks (with Covid) and 23k with Alzheimer’s and vascular dementia 14,053 had sepsis 7,415 had malignant neoplasms (cancer) And my favorite: 5,133 due to Intentional and unintentional injury, poisoning and other adverse events</w:t>
            </w:r>
          </w:p>
        </w:tc>
      </w:tr>
      <w:tr>
        <w:tc>
          <w:tcPr>
            <w:tcW w:type="dxa" w:w="2880"/>
          </w:tcPr>
          <w:p>
            <w:r>
              <w:t>185</w:t>
            </w:r>
          </w:p>
        </w:tc>
        <w:tc>
          <w:tcPr>
            <w:tcW w:type="dxa" w:w="2880"/>
          </w:tcPr>
          <w:p>
            <w:r>
              <w:t>2020-08-30</w:t>
            </w:r>
          </w:p>
        </w:tc>
        <w:tc>
          <w:tcPr>
            <w:tcW w:type="dxa" w:w="2880"/>
          </w:tcPr>
          <w:p>
            <w:r>
              <w:t>My Mom passed 5 days after her COVID positive test. She was a severe dementia patient. Nurses advised COVID “attacked” her underlying condition. Honestly, I’m not sure what that means? If you’re accurate it would significantly improve the management of the virus. We need facts</w:t>
            </w:r>
          </w:p>
        </w:tc>
      </w:tr>
      <w:tr>
        <w:tc>
          <w:tcPr>
            <w:tcW w:type="dxa" w:w="2880"/>
          </w:tcPr>
          <w:p>
            <w:r>
              <w:t>186</w:t>
            </w:r>
          </w:p>
        </w:tc>
        <w:tc>
          <w:tcPr>
            <w:tcW w:type="dxa" w:w="2880"/>
          </w:tcPr>
          <w:p>
            <w:r>
              <w:t>2020-08-30</w:t>
            </w:r>
          </w:p>
        </w:tc>
        <w:tc>
          <w:tcPr>
            <w:tcW w:type="dxa" w:w="2880"/>
          </w:tcPr>
          <w:p>
            <w:r>
              <w:t>My grandmother died of... ..i forget which cancer. My grandfather died younger than her.. one of my 12 aunts/uncles died at a young age from a heart attack.. and mom started displaying signs of dementia before covid/stroke killed her. Am I -completely- effed or..? Lmao..</w:t>
            </w:r>
          </w:p>
        </w:tc>
      </w:tr>
      <w:tr>
        <w:tc>
          <w:tcPr>
            <w:tcW w:type="dxa" w:w="2880"/>
          </w:tcPr>
          <w:p>
            <w:r>
              <w:t>187</w:t>
            </w:r>
          </w:p>
        </w:tc>
        <w:tc>
          <w:tcPr>
            <w:tcW w:type="dxa" w:w="2880"/>
          </w:tcPr>
          <w:p>
            <w:r>
              <w:t>2020-08-30</w:t>
            </w:r>
          </w:p>
        </w:tc>
        <w:tc>
          <w:tcPr>
            <w:tcW w:type="dxa" w:w="2880"/>
          </w:tcPr>
          <w:p>
            <w:r>
              <w:t>My grandfather died of dementia - never tested for COVID before or after death - and was classed as “probable COVID” on his death certificate. I’m not a conspiracist but some measure of this is nursing homes chasing $</w:t>
            </w:r>
          </w:p>
        </w:tc>
      </w:tr>
      <w:tr>
        <w:tc>
          <w:tcPr>
            <w:tcW w:type="dxa" w:w="2880"/>
          </w:tcPr>
          <w:p>
            <w:r>
              <w:t>188</w:t>
            </w:r>
          </w:p>
        </w:tc>
        <w:tc>
          <w:tcPr>
            <w:tcW w:type="dxa" w:w="2880"/>
          </w:tcPr>
          <w:p>
            <w:r>
              <w:t>2020-08-30</w:t>
            </w:r>
          </w:p>
        </w:tc>
        <w:tc>
          <w:tcPr>
            <w:tcW w:type="dxa" w:w="2880"/>
          </w:tcPr>
          <w:p>
            <w:r>
              <w:t>I keep tweeting this: since testing began 328k covid cases found in the UK. Meaning 99.5% + of the UK are and always have been clear of covid. Only 160 cases in the whole of Wales where I live. Today I couldn’t hug my mum with dementia, this is madness. F#ck this hysteria.</w:t>
            </w:r>
          </w:p>
        </w:tc>
      </w:tr>
      <w:tr>
        <w:tc>
          <w:tcPr>
            <w:tcW w:type="dxa" w:w="2880"/>
          </w:tcPr>
          <w:p>
            <w:r>
              <w:t>189</w:t>
            </w:r>
          </w:p>
        </w:tc>
        <w:tc>
          <w:tcPr>
            <w:tcW w:type="dxa" w:w="2880"/>
          </w:tcPr>
          <w:p>
            <w:r>
              <w:t>2020-08-30</w:t>
            </w:r>
          </w:p>
        </w:tc>
        <w:tc>
          <w:tcPr>
            <w:tcW w:type="dxa" w:w="2880"/>
          </w:tcPr>
          <w:p>
            <w:r>
              <w:t>He is lucky Covid-19 hit because people would see the fact that he is suffering from dementia. My grandma had it. It's sad but he is not fit for the office.</w:t>
            </w:r>
          </w:p>
        </w:tc>
      </w:tr>
      <w:tr>
        <w:tc>
          <w:tcPr>
            <w:tcW w:type="dxa" w:w="2880"/>
          </w:tcPr>
          <w:p>
            <w:r>
              <w:t>190</w:t>
            </w:r>
          </w:p>
        </w:tc>
        <w:tc>
          <w:tcPr>
            <w:tcW w:type="dxa" w:w="2880"/>
          </w:tcPr>
          <w:p>
            <w:r>
              <w:t>2020-08-30</w:t>
            </w:r>
          </w:p>
        </w:tc>
        <w:tc>
          <w:tcPr>
            <w:tcW w:type="dxa" w:w="2880"/>
          </w:tcPr>
          <w:p>
            <w:r>
              <w:t>Me and my husband are disabled, I am care giver of my mom with dementia, and our 14 yr old grand daughter who is currently healing over covid. Under quarantine. Bills piling up please help.$927rdc</w:t>
            </w:r>
          </w:p>
        </w:tc>
      </w:tr>
      <w:tr>
        <w:tc>
          <w:tcPr>
            <w:tcW w:type="dxa" w:w="2880"/>
          </w:tcPr>
          <w:p>
            <w:r>
              <w:t>191</w:t>
            </w:r>
          </w:p>
        </w:tc>
        <w:tc>
          <w:tcPr>
            <w:tcW w:type="dxa" w:w="2880"/>
          </w:tcPr>
          <w:p>
            <w:r>
              <w:t>2020-08-30</w:t>
            </w:r>
          </w:p>
        </w:tc>
        <w:tc>
          <w:tcPr>
            <w:tcW w:type="dxa" w:w="2880"/>
          </w:tcPr>
          <w:p>
            <w:r>
              <w:t xml:space="preserve">I’m not saying COVID ain’t deadly but this is more in line with what I thought. My grandma had pneumonia and dementia and was already in hospice BEFORE she got corona but her death certificate strictly says Covid </w:t>
            </w:r>
          </w:p>
        </w:tc>
      </w:tr>
      <w:tr>
        <w:tc>
          <w:tcPr>
            <w:tcW w:type="dxa" w:w="2880"/>
          </w:tcPr>
          <w:p>
            <w:r>
              <w:t>192</w:t>
            </w:r>
          </w:p>
        </w:tc>
        <w:tc>
          <w:tcPr>
            <w:tcW w:type="dxa" w:w="2880"/>
          </w:tcPr>
          <w:p>
            <w:r>
              <w:t>2020-08-30</w:t>
            </w:r>
          </w:p>
        </w:tc>
        <w:tc>
          <w:tcPr>
            <w:tcW w:type="dxa" w:w="2880"/>
          </w:tcPr>
          <w:p>
            <w:r>
              <w:t>How about that for some propaganda....both my grandma's died before covid. One from MS and one from dementia. Both conditions are being ignored now due to covid1984. #wontwearadamnmask</w:t>
            </w:r>
          </w:p>
        </w:tc>
      </w:tr>
      <w:tr>
        <w:tc>
          <w:tcPr>
            <w:tcW w:type="dxa" w:w="2880"/>
          </w:tcPr>
          <w:p>
            <w:r>
              <w:t>193</w:t>
            </w:r>
          </w:p>
        </w:tc>
        <w:tc>
          <w:tcPr>
            <w:tcW w:type="dxa" w:w="2880"/>
          </w:tcPr>
          <w:p>
            <w:r>
              <w:t>2020-08-30</w:t>
            </w:r>
          </w:p>
        </w:tc>
        <w:tc>
          <w:tcPr>
            <w:tcW w:type="dxa" w:w="2880"/>
          </w:tcPr>
          <w:p>
            <w:r>
              <w:t>My mum is still in a dementia nursing home (only place able to cope with her neurological changes) 20 weeks post covid. She was sent home 8 weeks ago to be self-caring! No mental energy to eat, heat up meals, dress, she fell each day or maybe night due to confusion.</w:t>
            </w:r>
          </w:p>
        </w:tc>
      </w:tr>
      <w:tr>
        <w:tc>
          <w:tcPr>
            <w:tcW w:type="dxa" w:w="2880"/>
          </w:tcPr>
          <w:p>
            <w:r>
              <w:t>194</w:t>
            </w:r>
          </w:p>
        </w:tc>
        <w:tc>
          <w:tcPr>
            <w:tcW w:type="dxa" w:w="2880"/>
          </w:tcPr>
          <w:p>
            <w:r>
              <w:t>2020-08-30</w:t>
            </w:r>
          </w:p>
        </w:tc>
        <w:tc>
          <w:tcPr>
            <w:tcW w:type="dxa" w:w="2880"/>
          </w:tcPr>
          <w:p>
            <w:r>
              <w:t>Yay 🙌. Ps my Dad has dementia and it’s tough during covid. I started off with simple aids like whiteboards and diaries while he was awaiting to be diagnosed. Hope you get some answers 💚</w:t>
            </w:r>
          </w:p>
        </w:tc>
      </w:tr>
      <w:tr>
        <w:tc>
          <w:tcPr>
            <w:tcW w:type="dxa" w:w="2880"/>
          </w:tcPr>
          <w:p>
            <w:r>
              <w:t>195</w:t>
            </w:r>
          </w:p>
        </w:tc>
        <w:tc>
          <w:tcPr>
            <w:tcW w:type="dxa" w:w="2880"/>
          </w:tcPr>
          <w:p>
            <w:r>
              <w:t>2020-08-30</w:t>
            </w:r>
          </w:p>
        </w:tc>
        <w:tc>
          <w:tcPr>
            <w:tcW w:type="dxa" w:w="2880"/>
          </w:tcPr>
          <w:p>
            <w:r>
              <w:t>So I shouldn’t care that my 88 year old patient with underlying conditions died of covid-19 because he was old? Despite the fact that he was doing okay before he got it.</w:t>
            </w:r>
          </w:p>
        </w:tc>
      </w:tr>
      <w:tr>
        <w:tc>
          <w:tcPr>
            <w:tcW w:type="dxa" w:w="2880"/>
          </w:tcPr>
          <w:p>
            <w:r>
              <w:t>196</w:t>
            </w:r>
          </w:p>
        </w:tc>
        <w:tc>
          <w:tcPr>
            <w:tcW w:type="dxa" w:w="2880"/>
          </w:tcPr>
          <w:p>
            <w:r>
              <w:t>2020-08-30</w:t>
            </w:r>
          </w:p>
        </w:tc>
        <w:tc>
          <w:tcPr>
            <w:tcW w:type="dxa" w:w="2880"/>
          </w:tcPr>
          <w:p>
            <w:r>
              <w:t>My friend made the doc take covid off as the cause of death. We couldn't get an answer from the NH as to why they even tested her. Death cert now says complications of dementia. She WOULDN'T still be alive regardless of covid.</w:t>
            </w:r>
          </w:p>
        </w:tc>
      </w:tr>
      <w:tr>
        <w:tc>
          <w:tcPr>
            <w:tcW w:type="dxa" w:w="2880"/>
          </w:tcPr>
          <w:p>
            <w:r>
              <w:t>197</w:t>
            </w:r>
          </w:p>
        </w:tc>
        <w:tc>
          <w:tcPr>
            <w:tcW w:type="dxa" w:w="2880"/>
          </w:tcPr>
          <w:p>
            <w:r>
              <w:t>2020-08-30</w:t>
            </w:r>
          </w:p>
        </w:tc>
        <w:tc>
          <w:tcPr>
            <w:tcW w:type="dxa" w:w="2880"/>
          </w:tcPr>
          <w:p>
            <w:r>
              <w:t>My sister in law is a nurse and they’ve had no covid patients for 3 months and my Aunty is in a dementia home and they’ve had one person die with health conditions and was tested positive for covid so they tested every one of them for covid and no one had the deadliest ever virus</w:t>
            </w:r>
          </w:p>
        </w:tc>
      </w:tr>
      <w:tr>
        <w:tc>
          <w:tcPr>
            <w:tcW w:type="dxa" w:w="2880"/>
          </w:tcPr>
          <w:p>
            <w:r>
              <w:t>198</w:t>
            </w:r>
          </w:p>
        </w:tc>
        <w:tc>
          <w:tcPr>
            <w:tcW w:type="dxa" w:w="2880"/>
          </w:tcPr>
          <w:p>
            <w:r>
              <w:t>2020-08-30</w:t>
            </w:r>
          </w:p>
        </w:tc>
        <w:tc>
          <w:tcPr>
            <w:tcW w:type="dxa" w:w="2880"/>
          </w:tcPr>
          <w:p>
            <w:r>
              <w:t>My Dad is an 85 year old with Dementia and COPD..He has been in quarantine in a nursing facility since March..He was tested 2 weeks ago positive for COVID with a 102 fever..He has since made a full recovery..This is all BS.Isolated with masks..Still got it and recovered..</w:t>
            </w:r>
          </w:p>
        </w:tc>
      </w:tr>
      <w:tr>
        <w:tc>
          <w:tcPr>
            <w:tcW w:type="dxa" w:w="2880"/>
          </w:tcPr>
          <w:p>
            <w:r>
              <w:t>199</w:t>
            </w:r>
          </w:p>
        </w:tc>
        <w:tc>
          <w:tcPr>
            <w:tcW w:type="dxa" w:w="2880"/>
          </w:tcPr>
          <w:p>
            <w:r>
              <w:t>2020-08-30</w:t>
            </w:r>
          </w:p>
        </w:tc>
        <w:tc>
          <w:tcPr>
            <w:tcW w:type="dxa" w:w="2880"/>
          </w:tcPr>
          <w:p>
            <w:r>
              <w:t xml:space="preserve">No no, my voice isn’t good enough for that, I work in mental health, lobby politicians and sing on the wards for dementia patients, and old people generally , when they are not in lockdown for flipping Covid </w:t>
            </w:r>
          </w:p>
        </w:tc>
      </w:tr>
      <w:tr>
        <w:tc>
          <w:tcPr>
            <w:tcW w:type="dxa" w:w="2880"/>
          </w:tcPr>
          <w:p>
            <w:r>
              <w:t>200</w:t>
            </w:r>
          </w:p>
        </w:tc>
        <w:tc>
          <w:tcPr>
            <w:tcW w:type="dxa" w:w="2880"/>
          </w:tcPr>
          <w:p>
            <w:r>
              <w:t>2020-08-30</w:t>
            </w:r>
          </w:p>
        </w:tc>
        <w:tc>
          <w:tcPr>
            <w:tcW w:type="dxa" w:w="2880"/>
          </w:tcPr>
          <w:p>
            <w:r>
              <w:t>My mother's friend, a couple she has known since childhood, 85 years, had dementia, advanced parkinsons and was put down as a covid death in a care home with no test. Furthermore the carehome banned an ipad for facetime calls @MattHancock</w:t>
            </w:r>
          </w:p>
        </w:tc>
      </w:tr>
      <w:tr>
        <w:tc>
          <w:tcPr>
            <w:tcW w:type="dxa" w:w="2880"/>
          </w:tcPr>
          <w:p>
            <w:r>
              <w:t>201</w:t>
            </w:r>
          </w:p>
        </w:tc>
        <w:tc>
          <w:tcPr>
            <w:tcW w:type="dxa" w:w="2880"/>
          </w:tcPr>
          <w:p>
            <w:r>
              <w:t>2020-08-30</w:t>
            </w:r>
          </w:p>
        </w:tc>
        <w:tc>
          <w:tcPr>
            <w:tcW w:type="dxa" w:w="2880"/>
          </w:tcPr>
          <w:p>
            <w:r>
              <w:t>I find the drastic increase in deaths from dementia and Alzheimer's displayed on this chart to be quite interesting. My grandfather has dementia and also happened to catch Covid. He was successfully treated with medication though and is doing just fine now.</w:t>
            </w:r>
          </w:p>
        </w:tc>
      </w:tr>
      <w:tr>
        <w:tc>
          <w:tcPr>
            <w:tcW w:type="dxa" w:w="2880"/>
          </w:tcPr>
          <w:p>
            <w:r>
              <w:t>202</w:t>
            </w:r>
          </w:p>
        </w:tc>
        <w:tc>
          <w:tcPr>
            <w:tcW w:type="dxa" w:w="2880"/>
          </w:tcPr>
          <w:p>
            <w:r>
              <w:t>2020-08-30</w:t>
            </w:r>
          </w:p>
        </w:tc>
        <w:tc>
          <w:tcPr>
            <w:tcW w:type="dxa" w:w="2880"/>
          </w:tcPr>
          <w:p>
            <w:r>
              <w:t>I am looking after sick person with dementia because of covid and am restricted in what I can do because of it. I also have medical student in my family who can’t do extra volunteering because of our having sick person here.</w:t>
            </w:r>
          </w:p>
        </w:tc>
      </w:tr>
      <w:tr>
        <w:tc>
          <w:tcPr>
            <w:tcW w:type="dxa" w:w="2880"/>
          </w:tcPr>
          <w:p>
            <w:r>
              <w:t>203</w:t>
            </w:r>
          </w:p>
        </w:tc>
        <w:tc>
          <w:tcPr>
            <w:tcW w:type="dxa" w:w="2880"/>
          </w:tcPr>
          <w:p>
            <w:r>
              <w:t>2020-08-29</w:t>
            </w:r>
          </w:p>
        </w:tc>
        <w:tc>
          <w:tcPr>
            <w:tcW w:type="dxa" w:w="2880"/>
          </w:tcPr>
          <w:p>
            <w:r>
              <w:t>yes and dementia patients in the local bupa are in a different area which has had ZERO covid patients according to my source.</w:t>
            </w:r>
          </w:p>
        </w:tc>
      </w:tr>
      <w:tr>
        <w:tc>
          <w:tcPr>
            <w:tcW w:type="dxa" w:w="2880"/>
          </w:tcPr>
          <w:p>
            <w:r>
              <w:t>204</w:t>
            </w:r>
          </w:p>
        </w:tc>
        <w:tc>
          <w:tcPr>
            <w:tcW w:type="dxa" w:w="2880"/>
          </w:tcPr>
          <w:p>
            <w:r>
              <w:t>2020-08-29</w:t>
            </w:r>
          </w:p>
        </w:tc>
        <w:tc>
          <w:tcPr>
            <w:tcW w:type="dxa" w:w="2880"/>
          </w:tcPr>
          <w:p>
            <w:r>
              <w:t>COVID? How long will he use that excuse? Most American know he's afraid to go outside and meet voters. And we all know why. My term is dementia flare-up. If you feel better, we'll just call it full on dementia. Is that better? : )</w:t>
            </w:r>
          </w:p>
        </w:tc>
      </w:tr>
      <w:tr>
        <w:tc>
          <w:tcPr>
            <w:tcW w:type="dxa" w:w="2880"/>
          </w:tcPr>
          <w:p>
            <w:r>
              <w:t>205</w:t>
            </w:r>
          </w:p>
        </w:tc>
        <w:tc>
          <w:tcPr>
            <w:tcW w:type="dxa" w:w="2880"/>
          </w:tcPr>
          <w:p>
            <w:r>
              <w:t>2020-08-29</w:t>
            </w:r>
          </w:p>
        </w:tc>
        <w:tc>
          <w:tcPr>
            <w:tcW w:type="dxa" w:w="2880"/>
          </w:tcPr>
          <w:p>
            <w:r>
              <w:t>GOD SO TRUE. I talked with a doctor for less than 2 minutes, and my main reason for my depression is fear my parents are getting very old (covid worries me),  and  I have no support ( and  for related dementia). Of course, dr was in a bad mood, and that somehow = fear of abandonment. ok?</w:t>
            </w:r>
          </w:p>
        </w:tc>
      </w:tr>
      <w:tr>
        <w:tc>
          <w:tcPr>
            <w:tcW w:type="dxa" w:w="2880"/>
          </w:tcPr>
          <w:p>
            <w:r>
              <w:t>206</w:t>
            </w:r>
          </w:p>
        </w:tc>
        <w:tc>
          <w:tcPr>
            <w:tcW w:type="dxa" w:w="2880"/>
          </w:tcPr>
          <w:p>
            <w:r>
              <w:t>2020-08-29</w:t>
            </w:r>
          </w:p>
        </w:tc>
        <w:tc>
          <w:tcPr>
            <w:tcW w:type="dxa" w:w="2880"/>
          </w:tcPr>
          <w:p>
            <w:r>
              <w:t>If you have a vulnerable family member on Medicare, don't take them to Mountain View. Got my Dad back full of holes, 10 pounds less, ran all kinds of expensive tests for three days. They discharged him as a covid patient, even though he tested negative. He also has dementia</w:t>
            </w:r>
          </w:p>
        </w:tc>
      </w:tr>
      <w:tr>
        <w:tc>
          <w:tcPr>
            <w:tcW w:type="dxa" w:w="2880"/>
          </w:tcPr>
          <w:p>
            <w:r>
              <w:t>207</w:t>
            </w:r>
          </w:p>
        </w:tc>
        <w:tc>
          <w:tcPr>
            <w:tcW w:type="dxa" w:w="2880"/>
          </w:tcPr>
          <w:p>
            <w:r>
              <w:t>2020-08-29</w:t>
            </w:r>
          </w:p>
        </w:tc>
        <w:tc>
          <w:tcPr>
            <w:tcW w:type="dxa" w:w="2880"/>
          </w:tcPr>
          <w:p>
            <w:r>
              <w:t>Dealing with Alzheimer's or dementia in any form is stressful during normal times. Add COVID and it's off the charts stress for those who watch. People are cruel! Glad my mother finally agreed to let my daddy come home from the COVID nursing home and hired in-home care. It's hell</w:t>
            </w:r>
          </w:p>
        </w:tc>
      </w:tr>
      <w:tr>
        <w:tc>
          <w:tcPr>
            <w:tcW w:type="dxa" w:w="2880"/>
          </w:tcPr>
          <w:p>
            <w:r>
              <w:t>208</w:t>
            </w:r>
          </w:p>
        </w:tc>
        <w:tc>
          <w:tcPr>
            <w:tcW w:type="dxa" w:w="2880"/>
          </w:tcPr>
          <w:p>
            <w:r>
              <w:t>2020-08-29</w:t>
            </w:r>
          </w:p>
        </w:tc>
        <w:tc>
          <w:tcPr>
            <w:tcW w:type="dxa" w:w="2880"/>
          </w:tcPr>
          <w:p>
            <w:r>
              <w:t>I was campaigning sometimes right up to, and prob beyond law, in 90’s over C Change. Nothing’s changed, but Covid (and my dementia) has shown me you can’t see into next year let alone 2050, so afraid C Change less important now..</w:t>
            </w:r>
          </w:p>
        </w:tc>
      </w:tr>
      <w:tr>
        <w:tc>
          <w:tcPr>
            <w:tcW w:type="dxa" w:w="2880"/>
          </w:tcPr>
          <w:p>
            <w:r>
              <w:t>209</w:t>
            </w:r>
          </w:p>
        </w:tc>
        <w:tc>
          <w:tcPr>
            <w:tcW w:type="dxa" w:w="2880"/>
          </w:tcPr>
          <w:p>
            <w:r>
              <w:t>2020-08-29</w:t>
            </w:r>
          </w:p>
        </w:tc>
        <w:tc>
          <w:tcPr>
            <w:tcW w:type="dxa" w:w="2880"/>
          </w:tcPr>
          <w:p>
            <w:r>
              <w:t>my dad’s said “dementia, failure to thrive” but so many others like my mom’s only say the most immediate acute causes of death like sepsis or pneumonia. Bet many now will only say COVID.</w:t>
            </w:r>
          </w:p>
        </w:tc>
      </w:tr>
      <w:tr>
        <w:tc>
          <w:tcPr>
            <w:tcW w:type="dxa" w:w="2880"/>
          </w:tcPr>
          <w:p>
            <w:r>
              <w:t>210</w:t>
            </w:r>
          </w:p>
        </w:tc>
        <w:tc>
          <w:tcPr>
            <w:tcW w:type="dxa" w:w="2880"/>
          </w:tcPr>
          <w:p>
            <w:r>
              <w:t>2020-08-29</w:t>
            </w:r>
          </w:p>
        </w:tc>
        <w:tc>
          <w:tcPr>
            <w:tcW w:type="dxa" w:w="2880"/>
          </w:tcPr>
          <w:p>
            <w:r>
              <w:t>And if this year can’t get worse enough, my Papa(stepgrandpa...my stepdad’s dad) is in the hospital with COVID-19 😑 He’s not in critical condition, but right now he has a high fever... and since he’s in the beginning stages of dementia.... that worries me even more 😔</w:t>
            </w:r>
          </w:p>
        </w:tc>
      </w:tr>
      <w:tr>
        <w:tc>
          <w:tcPr>
            <w:tcW w:type="dxa" w:w="2880"/>
          </w:tcPr>
          <w:p>
            <w:r>
              <w:t>211</w:t>
            </w:r>
          </w:p>
        </w:tc>
        <w:tc>
          <w:tcPr>
            <w:tcW w:type="dxa" w:w="2880"/>
          </w:tcPr>
          <w:p>
            <w:r>
              <w:t>2020-08-29</w:t>
            </w:r>
          </w:p>
        </w:tc>
        <w:tc>
          <w:tcPr>
            <w:tcW w:type="dxa" w:w="2880"/>
          </w:tcPr>
          <w:p>
            <w:r>
              <w:t>No problem, we are currently dealing with my FIL who has dementia too whilst MIL still fights Covid in hospital. Happy to answer anytime.</w:t>
            </w:r>
          </w:p>
        </w:tc>
      </w:tr>
      <w:tr>
        <w:tc>
          <w:tcPr>
            <w:tcW w:type="dxa" w:w="2880"/>
          </w:tcPr>
          <w:p>
            <w:r>
              <w:t>212</w:t>
            </w:r>
          </w:p>
        </w:tc>
        <w:tc>
          <w:tcPr>
            <w:tcW w:type="dxa" w:w="2880"/>
          </w:tcPr>
          <w:p>
            <w:r>
              <w:t>2020-08-29</w:t>
            </w:r>
          </w:p>
        </w:tc>
        <w:tc>
          <w:tcPr>
            <w:tcW w:type="dxa" w:w="2880"/>
          </w:tcPr>
          <w:p>
            <w:r>
              <w:t>My brother in law died 4 weeks ago from sever dementia in his 70s they put it down to covid even though for months he wasn't eating or drinking properly and was literally skin and bone when he died . Also how many people have died from flu this year all over the world</w:t>
            </w:r>
          </w:p>
        </w:tc>
      </w:tr>
      <w:tr>
        <w:tc>
          <w:tcPr>
            <w:tcW w:type="dxa" w:w="2880"/>
          </w:tcPr>
          <w:p>
            <w:r>
              <w:t>213</w:t>
            </w:r>
          </w:p>
        </w:tc>
        <w:tc>
          <w:tcPr>
            <w:tcW w:type="dxa" w:w="2880"/>
          </w:tcPr>
          <w:p>
            <w:r>
              <w:t>2020-08-29</w:t>
            </w:r>
          </w:p>
        </w:tc>
        <w:tc>
          <w:tcPr>
            <w:tcW w:type="dxa" w:w="2880"/>
          </w:tcPr>
          <w:p>
            <w:r>
              <w:t>My mum had he flu jab last year. The next day she was given 24 hours to live, months later she ends up with covid 19. I refused her to go to the hospital, 3 days later she’s good, with one working lung, 10% mortality, dementia and a Aaa, this deadly virus couldn’t take her out!</w:t>
            </w:r>
          </w:p>
        </w:tc>
      </w:tr>
      <w:tr>
        <w:tc>
          <w:tcPr>
            <w:tcW w:type="dxa" w:w="2880"/>
          </w:tcPr>
          <w:p>
            <w:r>
              <w:t>214</w:t>
            </w:r>
          </w:p>
        </w:tc>
        <w:tc>
          <w:tcPr>
            <w:tcW w:type="dxa" w:w="2880"/>
          </w:tcPr>
          <w:p>
            <w:r>
              <w:t>2020-08-29</w:t>
            </w:r>
          </w:p>
        </w:tc>
        <w:tc>
          <w:tcPr>
            <w:tcW w:type="dxa" w:w="2880"/>
          </w:tcPr>
          <w:p>
            <w:r>
              <w:t>Before I log off for a weekend of R&amp;Rs and IRBs, gotta say all I want to do in life is work to change the reality of dementia I truly abhor the distraction  and  devastation of racism in all its forms (covid, policing). It can't have my work. And it absolutely can't have my silence.</w:t>
            </w:r>
          </w:p>
        </w:tc>
      </w:tr>
      <w:tr>
        <w:tc>
          <w:tcPr>
            <w:tcW w:type="dxa" w:w="2880"/>
          </w:tcPr>
          <w:p>
            <w:r>
              <w:t>215</w:t>
            </w:r>
          </w:p>
        </w:tc>
        <w:tc>
          <w:tcPr>
            <w:tcW w:type="dxa" w:w="2880"/>
          </w:tcPr>
          <w:p>
            <w:r>
              <w:t>2020-08-29</w:t>
            </w:r>
          </w:p>
        </w:tc>
        <w:tc>
          <w:tcPr>
            <w:tcW w:type="dxa" w:w="2880"/>
          </w:tcPr>
          <w:p>
            <w:r>
              <w:t>My Mama didn't survive her stroke. Why is that orange monster still breathing? I ask it every day. COVID, strokes, dementia, obesity, stress, drug overdose, blood pressure/sugar......how is he still breathing?</w:t>
            </w:r>
          </w:p>
        </w:tc>
      </w:tr>
      <w:tr>
        <w:tc>
          <w:tcPr>
            <w:tcW w:type="dxa" w:w="2880"/>
          </w:tcPr>
          <w:p>
            <w:r>
              <w:t>216</w:t>
            </w:r>
          </w:p>
        </w:tc>
        <w:tc>
          <w:tcPr>
            <w:tcW w:type="dxa" w:w="2880"/>
          </w:tcPr>
          <w:p>
            <w:r>
              <w:t>2020-08-29</w:t>
            </w:r>
          </w:p>
        </w:tc>
        <w:tc>
          <w:tcPr>
            <w:tcW w:type="dxa" w:w="2880"/>
          </w:tcPr>
          <w:p>
            <w:r>
              <w:t>My partner’s grandmother had late stage dementia, it was quite bad, we had a call just as lockdown happened to say she didn’t have long left. A few days later she passed with associated death/contributing cause as covid.</w:t>
            </w:r>
          </w:p>
        </w:tc>
      </w:tr>
      <w:tr>
        <w:tc>
          <w:tcPr>
            <w:tcW w:type="dxa" w:w="2880"/>
          </w:tcPr>
          <w:p>
            <w:r>
              <w:t>217</w:t>
            </w:r>
          </w:p>
        </w:tc>
        <w:tc>
          <w:tcPr>
            <w:tcW w:type="dxa" w:w="2880"/>
          </w:tcPr>
          <w:p>
            <w:r>
              <w:t>2020-08-29</w:t>
            </w:r>
          </w:p>
        </w:tc>
        <w:tc>
          <w:tcPr>
            <w:tcW w:type="dxa" w:w="2880"/>
          </w:tcPr>
          <w:p>
            <w:r>
              <w:t>Denise you are my current poster girl for common sense. My mother cannot get care support as she does not currently have a dementia diagnosis because all her appointments have been cancelled since March. There have been no Covid deaths in the local hospital for weeks</w:t>
            </w:r>
          </w:p>
        </w:tc>
      </w:tr>
      <w:tr>
        <w:tc>
          <w:tcPr>
            <w:tcW w:type="dxa" w:w="2880"/>
          </w:tcPr>
          <w:p>
            <w:r>
              <w:t>218</w:t>
            </w:r>
          </w:p>
        </w:tc>
        <w:tc>
          <w:tcPr>
            <w:tcW w:type="dxa" w:w="2880"/>
          </w:tcPr>
          <w:p>
            <w:r>
              <w:t>2020-08-29</w:t>
            </w:r>
          </w:p>
        </w:tc>
        <w:tc>
          <w:tcPr>
            <w:tcW w:type="dxa" w:w="2880"/>
          </w:tcPr>
          <w:p>
            <w:r>
              <w:t>So... my mom? Ha who has liver damage, ovarian cancer, dementia, and broke both of her femurs in June due to osteoporosis. She can survive Covid</w:t>
            </w:r>
          </w:p>
        </w:tc>
      </w:tr>
      <w:tr>
        <w:tc>
          <w:tcPr>
            <w:tcW w:type="dxa" w:w="2880"/>
          </w:tcPr>
          <w:p>
            <w:r>
              <w:t>219</w:t>
            </w:r>
          </w:p>
        </w:tc>
        <w:tc>
          <w:tcPr>
            <w:tcW w:type="dxa" w:w="2880"/>
          </w:tcPr>
          <w:p>
            <w:r>
              <w:t>2020-08-29</w:t>
            </w:r>
          </w:p>
        </w:tc>
        <w:tc>
          <w:tcPr>
            <w:tcW w:type="dxa" w:w="2880"/>
          </w:tcPr>
          <w:p>
            <w:r>
              <w:t>Maybe 9, Oregon then reopen and dropped, sacrificed since March 85 &amp; 72, thanks to all the selfish people my husband will likely die under Covid , not because of it, Dementia and other health issues</w:t>
            </w:r>
          </w:p>
        </w:tc>
      </w:tr>
      <w:tr>
        <w:tc>
          <w:tcPr>
            <w:tcW w:type="dxa" w:w="2880"/>
          </w:tcPr>
          <w:p>
            <w:r>
              <w:t>220</w:t>
            </w:r>
          </w:p>
        </w:tc>
        <w:tc>
          <w:tcPr>
            <w:tcW w:type="dxa" w:w="2880"/>
          </w:tcPr>
          <w:p>
            <w:r>
              <w:t>2020-08-29</w:t>
            </w:r>
          </w:p>
        </w:tc>
        <w:tc>
          <w:tcPr>
            <w:tcW w:type="dxa" w:w="2880"/>
          </w:tcPr>
          <w:p>
            <w:r>
              <w:t>As far as I know dementia hasn’t happened to any of my family. We get killed by various unrelated ailments. In my mums case Covid 19 unfortunately. Wrong place at the wrong time.</w:t>
            </w:r>
          </w:p>
        </w:tc>
      </w:tr>
      <w:tr>
        <w:tc>
          <w:tcPr>
            <w:tcW w:type="dxa" w:w="2880"/>
          </w:tcPr>
          <w:p>
            <w:r>
              <w:t>221</w:t>
            </w:r>
          </w:p>
        </w:tc>
        <w:tc>
          <w:tcPr>
            <w:tcW w:type="dxa" w:w="2880"/>
          </w:tcPr>
          <w:p>
            <w:r>
              <w:t>2020-08-29</w:t>
            </w:r>
          </w:p>
        </w:tc>
        <w:tc>
          <w:tcPr>
            <w:tcW w:type="dxa" w:w="2880"/>
          </w:tcPr>
          <w:p>
            <w:r>
              <w:t>My friend’s grandad died at 92, been ill for a good couple of yrs, lungs full of fluid, dementia, incontinence.... had Covid as cause of death on his certificate. This had one good consequence however: my friend’s Mum who was totally Covid compliant suddenly woke up to the scam.</w:t>
            </w:r>
          </w:p>
        </w:tc>
      </w:tr>
      <w:tr>
        <w:tc>
          <w:tcPr>
            <w:tcW w:type="dxa" w:w="2880"/>
          </w:tcPr>
          <w:p>
            <w:r>
              <w:t>222</w:t>
            </w:r>
          </w:p>
        </w:tc>
        <w:tc>
          <w:tcPr>
            <w:tcW w:type="dxa" w:w="2880"/>
          </w:tcPr>
          <w:p>
            <w:r>
              <w:t>2020-08-29</w:t>
            </w:r>
          </w:p>
        </w:tc>
        <w:tc>
          <w:tcPr>
            <w:tcW w:type="dxa" w:w="2880"/>
          </w:tcPr>
          <w:p>
            <w:r>
              <w:t>I know of 7 or 8 people that have died from heart attacks, strokes , old age etc and Covid has been blamed for all. My next door neighbour died recently, she had severe dementia, never went out of the house for 10 years, guess what? She died from Covid. You are being lied to</w:t>
            </w:r>
          </w:p>
        </w:tc>
      </w:tr>
      <w:tr>
        <w:tc>
          <w:tcPr>
            <w:tcW w:type="dxa" w:w="2880"/>
          </w:tcPr>
          <w:p>
            <w:r>
              <w:t>223</w:t>
            </w:r>
          </w:p>
        </w:tc>
        <w:tc>
          <w:tcPr>
            <w:tcW w:type="dxa" w:w="2880"/>
          </w:tcPr>
          <w:p>
            <w:r>
              <w:t>2020-08-29</w:t>
            </w:r>
          </w:p>
        </w:tc>
        <w:tc>
          <w:tcPr>
            <w:tcW w:type="dxa" w:w="2880"/>
          </w:tcPr>
          <w:p>
            <w:r>
              <w:t>Well Mrs. Turd has Covid now. I’m taking care of her  and  dementia Grammy who also has Covid. Everyone is doing pretty good so far🤞🏼🤞🏼. Anyone else wanna join in? We could have a Covid Commune. I’ll be King since I already had it. Oh fuck me!!!</w:t>
            </w:r>
          </w:p>
        </w:tc>
      </w:tr>
      <w:tr>
        <w:tc>
          <w:tcPr>
            <w:tcW w:type="dxa" w:w="2880"/>
          </w:tcPr>
          <w:p>
            <w:r>
              <w:t>224</w:t>
            </w:r>
          </w:p>
        </w:tc>
        <w:tc>
          <w:tcPr>
            <w:tcW w:type="dxa" w:w="2880"/>
          </w:tcPr>
          <w:p>
            <w:r>
              <w:t>2020-08-29</w:t>
            </w:r>
          </w:p>
        </w:tc>
        <w:tc>
          <w:tcPr>
            <w:tcW w:type="dxa" w:w="2880"/>
          </w:tcPr>
          <w:p>
            <w:r>
              <w:t xml:space="preserve">Correct ... my friends are in medical field ... many natural deaths ... heart disease ... dementia ... old age all put in the COVID file ... </w:t>
            </w:r>
          </w:p>
        </w:tc>
      </w:tr>
      <w:tr>
        <w:tc>
          <w:tcPr>
            <w:tcW w:type="dxa" w:w="2880"/>
          </w:tcPr>
          <w:p>
            <w:r>
              <w:t>225</w:t>
            </w:r>
          </w:p>
        </w:tc>
        <w:tc>
          <w:tcPr>
            <w:tcW w:type="dxa" w:w="2880"/>
          </w:tcPr>
          <w:p>
            <w:r>
              <w:t>2020-08-28</w:t>
            </w:r>
          </w:p>
        </w:tc>
        <w:tc>
          <w:tcPr>
            <w:tcW w:type="dxa" w:w="2880"/>
          </w:tcPr>
          <w:p>
            <w:r>
              <w:t>I wish the best for u &amp; your family, can totally understand as my mum had a stroke in April...has suff part para left side of body. My dad, who recently went to Aged Care, has dementia  and  has also had 2 hip operations in the last 2 months...+ his Aged Care home had Covid–no spread</w:t>
            </w:r>
          </w:p>
        </w:tc>
      </w:tr>
      <w:tr>
        <w:tc>
          <w:tcPr>
            <w:tcW w:type="dxa" w:w="2880"/>
          </w:tcPr>
          <w:p>
            <w:r>
              <w:t>226</w:t>
            </w:r>
          </w:p>
        </w:tc>
        <w:tc>
          <w:tcPr>
            <w:tcW w:type="dxa" w:w="2880"/>
          </w:tcPr>
          <w:p>
            <w:r>
              <w:t>2020-08-28</w:t>
            </w:r>
          </w:p>
        </w:tc>
        <w:tc>
          <w:tcPr>
            <w:tcW w:type="dxa" w:w="2880"/>
          </w:tcPr>
          <w:p>
            <w:r>
              <w:t>I just talked to my mom. My dad has COVID. He's 77, lives in a nursing home, has lung cancer and dementia.</w:t>
            </w:r>
          </w:p>
        </w:tc>
      </w:tr>
      <w:tr>
        <w:tc>
          <w:tcPr>
            <w:tcW w:type="dxa" w:w="2880"/>
          </w:tcPr>
          <w:p>
            <w:r>
              <w:t>227</w:t>
            </w:r>
          </w:p>
        </w:tc>
        <w:tc>
          <w:tcPr>
            <w:tcW w:type="dxa" w:w="2880"/>
          </w:tcPr>
          <w:p>
            <w:r>
              <w:t>2020-08-28</w:t>
            </w:r>
          </w:p>
        </w:tc>
        <w:tc>
          <w:tcPr>
            <w:tcW w:type="dxa" w:w="2880"/>
          </w:tcPr>
          <w:p>
            <w:r>
              <w:t>Yes, I am.... and so were many other Americans until COVID. Who's better to lead us out of this disaster: a highly successful businessman who presided over the greatest economy in the country's history or a 48 year politician with dementia who has no accomplishments?</w:t>
            </w:r>
          </w:p>
        </w:tc>
      </w:tr>
      <w:tr>
        <w:tc>
          <w:tcPr>
            <w:tcW w:type="dxa" w:w="2880"/>
          </w:tcPr>
          <w:p>
            <w:r>
              <w:t>228</w:t>
            </w:r>
          </w:p>
        </w:tc>
        <w:tc>
          <w:tcPr>
            <w:tcW w:type="dxa" w:w="2880"/>
          </w:tcPr>
          <w:p>
            <w:r>
              <w:t>2020-08-28</w:t>
            </w:r>
          </w:p>
        </w:tc>
        <w:tc>
          <w:tcPr>
            <w:tcW w:type="dxa" w:w="2880"/>
          </w:tcPr>
          <w:p>
            <w:r>
              <w:t>Most people who die from a multitude of conditions like my father who was frail, elderly and had vascular dementia also succumb to pneumonia in last few days of life. I believe this is now being classified as Covid especially as deaths mentioning pneumonia are well down.</w:t>
            </w:r>
          </w:p>
        </w:tc>
      </w:tr>
      <w:tr>
        <w:tc>
          <w:tcPr>
            <w:tcW w:type="dxa" w:w="2880"/>
          </w:tcPr>
          <w:p>
            <w:r>
              <w:t>229</w:t>
            </w:r>
          </w:p>
        </w:tc>
        <w:tc>
          <w:tcPr>
            <w:tcW w:type="dxa" w:w="2880"/>
          </w:tcPr>
          <w:p>
            <w:r>
              <w:t>2020-08-28</w:t>
            </w:r>
          </w:p>
        </w:tc>
        <w:tc>
          <w:tcPr>
            <w:tcW w:type="dxa" w:w="2880"/>
          </w:tcPr>
          <w:p>
            <w:r>
              <w:t>My mum went in ambulance to hospitsl feeling unwell .then sent home telling her you probably got covid.she is 82 with dementia and us family had our world turned upside down as 3 of us are now isolated without pay 14 days and still not sure if mum is covid positive</w:t>
            </w:r>
          </w:p>
        </w:tc>
      </w:tr>
      <w:tr>
        <w:tc>
          <w:tcPr>
            <w:tcW w:type="dxa" w:w="2880"/>
          </w:tcPr>
          <w:p>
            <w:r>
              <w:t>230</w:t>
            </w:r>
          </w:p>
        </w:tc>
        <w:tc>
          <w:tcPr>
            <w:tcW w:type="dxa" w:w="2880"/>
          </w:tcPr>
          <w:p>
            <w:r>
              <w:t>2020-08-28</w:t>
            </w:r>
          </w:p>
        </w:tc>
        <w:tc>
          <w:tcPr>
            <w:tcW w:type="dxa" w:w="2880"/>
          </w:tcPr>
          <w:p>
            <w:r>
              <w:t>My mother in law died end March. Docs confirmed dementia and age. No cases in the home of covid but covid was put on death certificate. The government/ sage are lying to the public. Hinchingbrooke hospital is running at 30% capacity,I was there couple weeks ago . It’s disgusting</w:t>
            </w:r>
          </w:p>
        </w:tc>
      </w:tr>
      <w:tr>
        <w:tc>
          <w:tcPr>
            <w:tcW w:type="dxa" w:w="2880"/>
          </w:tcPr>
          <w:p>
            <w:r>
              <w:t>231</w:t>
            </w:r>
          </w:p>
        </w:tc>
        <w:tc>
          <w:tcPr>
            <w:tcW w:type="dxa" w:w="2880"/>
          </w:tcPr>
          <w:p>
            <w:r>
              <w:t>2020-08-28</w:t>
            </w:r>
          </w:p>
        </w:tc>
        <w:tc>
          <w:tcPr>
            <w:tcW w:type="dxa" w:w="2880"/>
          </w:tcPr>
          <w:p>
            <w:r>
              <w:t>My heart goes out to you. Coping with a loved one's dementia is difficult  and  heartbreaking enough. I can't imagine how hard it must be in the time of COVID.</w:t>
            </w:r>
          </w:p>
        </w:tc>
      </w:tr>
      <w:tr>
        <w:tc>
          <w:tcPr>
            <w:tcW w:type="dxa" w:w="2880"/>
          </w:tcPr>
          <w:p>
            <w:r>
              <w:t>232</w:t>
            </w:r>
          </w:p>
        </w:tc>
        <w:tc>
          <w:tcPr>
            <w:tcW w:type="dxa" w:w="2880"/>
          </w:tcPr>
          <w:p>
            <w:r>
              <w:t>2020-08-28</w:t>
            </w:r>
          </w:p>
        </w:tc>
        <w:tc>
          <w:tcPr>
            <w:tcW w:type="dxa" w:w="2880"/>
          </w:tcPr>
          <w:p>
            <w:r>
              <w:t>She still has her green card. I was starting the citizenship process in February but covid. My dad was caring for her until he passed away 2 years ago and I have been trying to juggle 93 yr old with dementia (needs 24/7 care) , my husband and kids and our business.</w:t>
            </w:r>
          </w:p>
        </w:tc>
      </w:tr>
      <w:tr>
        <w:tc>
          <w:tcPr>
            <w:tcW w:type="dxa" w:w="2880"/>
          </w:tcPr>
          <w:p>
            <w:r>
              <w:t>233</w:t>
            </w:r>
          </w:p>
        </w:tc>
        <w:tc>
          <w:tcPr>
            <w:tcW w:type="dxa" w:w="2880"/>
          </w:tcPr>
          <w:p>
            <w:r>
              <w:t>2020-08-28</w:t>
            </w:r>
          </w:p>
        </w:tc>
        <w:tc>
          <w:tcPr>
            <w:tcW w:type="dxa" w:w="2880"/>
          </w:tcPr>
          <w:p>
            <w:r>
              <w:t xml:space="preserve">I really need some help. I have my mom with dementia who I take care of. And two years ago I was diagnosed with a chronic lung condition that causes constant shortness of breath and cough. This puts me as high risk for covid 19 complications. And then my life line ,my car breaks. </w:t>
            </w:r>
          </w:p>
        </w:tc>
      </w:tr>
      <w:tr>
        <w:tc>
          <w:tcPr>
            <w:tcW w:type="dxa" w:w="2880"/>
          </w:tcPr>
          <w:p>
            <w:r>
              <w:t>234</w:t>
            </w:r>
          </w:p>
        </w:tc>
        <w:tc>
          <w:tcPr>
            <w:tcW w:type="dxa" w:w="2880"/>
          </w:tcPr>
          <w:p>
            <w:r>
              <w:t>2020-08-28</w:t>
            </w:r>
          </w:p>
        </w:tc>
        <w:tc>
          <w:tcPr>
            <w:tcW w:type="dxa" w:w="2880"/>
          </w:tcPr>
          <w:p>
            <w:r>
              <w:t>Balance a budget? The economy was thriving before Covid....also, your telling me - you would rather an old man with dementia/Alzheimer’s balancing the books!!!i wonder how that will go down👌🤪😂</w:t>
            </w:r>
          </w:p>
        </w:tc>
      </w:tr>
      <w:tr>
        <w:tc>
          <w:tcPr>
            <w:tcW w:type="dxa" w:w="2880"/>
          </w:tcPr>
          <w:p>
            <w:r>
              <w:t>235</w:t>
            </w:r>
          </w:p>
        </w:tc>
        <w:tc>
          <w:tcPr>
            <w:tcW w:type="dxa" w:w="2880"/>
          </w:tcPr>
          <w:p>
            <w:r>
              <w:t>2020-08-28</w:t>
            </w:r>
          </w:p>
        </w:tc>
        <w:tc>
          <w:tcPr>
            <w:tcW w:type="dxa" w:w="2880"/>
          </w:tcPr>
          <w:p>
            <w:r>
              <w:t>Rubbish. My friends dad has dementia plus emphysema He needs 24 hour care. He has a form of dementia that causes him to get angry and you need a few strong hands to calm him. My friend was visiting a few times per week pre covid.</w:t>
            </w:r>
          </w:p>
        </w:tc>
      </w:tr>
      <w:tr>
        <w:tc>
          <w:tcPr>
            <w:tcW w:type="dxa" w:w="2880"/>
          </w:tcPr>
          <w:p>
            <w:r>
              <w:t>236</w:t>
            </w:r>
          </w:p>
        </w:tc>
        <w:tc>
          <w:tcPr>
            <w:tcW w:type="dxa" w:w="2880"/>
          </w:tcPr>
          <w:p>
            <w:r>
              <w:t>2020-08-28</w:t>
            </w:r>
          </w:p>
        </w:tc>
        <w:tc>
          <w:tcPr>
            <w:tcW w:type="dxa" w:w="2880"/>
          </w:tcPr>
          <w:p>
            <w:r>
              <w:t xml:space="preserve">My grandpa died in April. He had dementia. All he would talk about was how the babies were (my kids) and how he wanted to go back home, he lived in a nursing home for 2yrs. He slowly lost the ability to eat. I couldn't go visit him in March because of COVID. I'll always be broken </w:t>
            </w:r>
          </w:p>
        </w:tc>
      </w:tr>
      <w:tr>
        <w:tc>
          <w:tcPr>
            <w:tcW w:type="dxa" w:w="2880"/>
          </w:tcPr>
          <w:p>
            <w:r>
              <w:t>237</w:t>
            </w:r>
          </w:p>
        </w:tc>
        <w:tc>
          <w:tcPr>
            <w:tcW w:type="dxa" w:w="2880"/>
          </w:tcPr>
          <w:p>
            <w:r>
              <w:t>2020-08-27</w:t>
            </w:r>
          </w:p>
        </w:tc>
        <w:tc>
          <w:tcPr>
            <w:tcW w:type="dxa" w:w="2880"/>
          </w:tcPr>
          <w:p>
            <w:r>
              <w:t>That's what concerns me. Its neglect plain and simple. My friends parents in a home, both with dementia died in June two weeks apart. The home told my friend they were not eating, she couldnt go in due 2 covid. I think they starved and dehydrated</w:t>
            </w:r>
          </w:p>
        </w:tc>
      </w:tr>
      <w:tr>
        <w:tc>
          <w:tcPr>
            <w:tcW w:type="dxa" w:w="2880"/>
          </w:tcPr>
          <w:p>
            <w:r>
              <w:t>238</w:t>
            </w:r>
          </w:p>
        </w:tc>
        <w:tc>
          <w:tcPr>
            <w:tcW w:type="dxa" w:w="2880"/>
          </w:tcPr>
          <w:p>
            <w:r>
              <w:t>2020-08-27</w:t>
            </w:r>
          </w:p>
        </w:tc>
        <w:tc>
          <w:tcPr>
            <w:tcW w:type="dxa" w:w="2880"/>
          </w:tcPr>
          <w:p>
            <w:r>
              <w:t>Interesting. What I see with the GOP is as follows: Narcissism Racism Greed Lies Sociopathy Putin control Deflection Inept and ineffective governance Dementia Hypocrisy Corruption Hatred Responsible for 180,000 COVID deaths An economy destroyed 41 million citizens on unemployment</w:t>
            </w:r>
          </w:p>
        </w:tc>
      </w:tr>
      <w:tr>
        <w:tc>
          <w:tcPr>
            <w:tcW w:type="dxa" w:w="2880"/>
          </w:tcPr>
          <w:p>
            <w:r>
              <w:t>239</w:t>
            </w:r>
          </w:p>
        </w:tc>
        <w:tc>
          <w:tcPr>
            <w:tcW w:type="dxa" w:w="2880"/>
          </w:tcPr>
          <w:p>
            <w:r>
              <w:t>2020-08-27</w:t>
            </w:r>
          </w:p>
        </w:tc>
        <w:tc>
          <w:tcPr>
            <w:tcW w:type="dxa" w:w="2880"/>
          </w:tcPr>
          <w:p>
            <w:r>
              <w:t>After a day feeling Covid-long-haul crap (19wks), foggy everything like dementia, got bit better after hot shower, avoided nap, just. Ready for supper 8pm. So then I shat myself. Always unexpected. Gas all day, then a wind-farm you can't predict. Have to laugh. #covidlonghaulers</w:t>
            </w:r>
          </w:p>
        </w:tc>
      </w:tr>
      <w:tr>
        <w:tc>
          <w:tcPr>
            <w:tcW w:type="dxa" w:w="2880"/>
          </w:tcPr>
          <w:p>
            <w:r>
              <w:t>240</w:t>
            </w:r>
          </w:p>
        </w:tc>
        <w:tc>
          <w:tcPr>
            <w:tcW w:type="dxa" w:w="2880"/>
          </w:tcPr>
          <w:p>
            <w:r>
              <w:t>2020-08-27</w:t>
            </w:r>
          </w:p>
        </w:tc>
        <w:tc>
          <w:tcPr>
            <w:tcW w:type="dxa" w:w="2880"/>
          </w:tcPr>
          <w:p>
            <w:r>
              <w:t xml:space="preserve">Yet @lpoolcouncil are happy to uproot vulnerable dementia patients from their home and risk them catching covid, one of them being my grandad who barely survived it in April 😠😠😠 </w:t>
            </w:r>
          </w:p>
        </w:tc>
      </w:tr>
      <w:tr>
        <w:tc>
          <w:tcPr>
            <w:tcW w:type="dxa" w:w="2880"/>
          </w:tcPr>
          <w:p>
            <w:r>
              <w:t>241</w:t>
            </w:r>
          </w:p>
        </w:tc>
        <w:tc>
          <w:tcPr>
            <w:tcW w:type="dxa" w:w="2880"/>
          </w:tcPr>
          <w:p>
            <w:r>
              <w:t>2020-08-27</w:t>
            </w:r>
          </w:p>
        </w:tc>
        <w:tc>
          <w:tcPr>
            <w:tcW w:type="dxa" w:w="2880"/>
          </w:tcPr>
          <w:p>
            <w:r>
              <w:t>The worse thing that could have happened to our elderly population was the covid virus. People with the onset of dementia need their regular routine to hold on to their faculties My husband's barbers wife was a bank executive. She is in her mid 60's. Covid took that</w:t>
            </w:r>
          </w:p>
        </w:tc>
      </w:tr>
      <w:tr>
        <w:tc>
          <w:tcPr>
            <w:tcW w:type="dxa" w:w="2880"/>
          </w:tcPr>
          <w:p>
            <w:r>
              <w:t>242</w:t>
            </w:r>
          </w:p>
        </w:tc>
        <w:tc>
          <w:tcPr>
            <w:tcW w:type="dxa" w:w="2880"/>
          </w:tcPr>
          <w:p>
            <w:r>
              <w:t>2020-08-27</w:t>
            </w:r>
          </w:p>
        </w:tc>
        <w:tc>
          <w:tcPr>
            <w:tcW w:type="dxa" w:w="2880"/>
          </w:tcPr>
          <w:p>
            <w:r>
              <w:t>Mum has dementia is almost blind is hard of hearing and is in a Home . She loved my visits , I’d hug her and hold her hand. Since Covid all that was stopped , the 3m distance visits are useless . Why can’t I be tested for closer contact ?</w:t>
            </w:r>
          </w:p>
        </w:tc>
      </w:tr>
      <w:tr>
        <w:tc>
          <w:tcPr>
            <w:tcW w:type="dxa" w:w="2880"/>
          </w:tcPr>
          <w:p>
            <w:r>
              <w:t>243</w:t>
            </w:r>
          </w:p>
        </w:tc>
        <w:tc>
          <w:tcPr>
            <w:tcW w:type="dxa" w:w="2880"/>
          </w:tcPr>
          <w:p>
            <w:r>
              <w:t>2020-08-27</w:t>
            </w:r>
          </w:p>
        </w:tc>
        <w:tc>
          <w:tcPr>
            <w:tcW w:type="dxa" w:w="2880"/>
          </w:tcPr>
          <w:p>
            <w:r>
              <w:t>It still is. Sorry for your loss. I have CFS/ME, which makes it very easy 2 catch any bug. So I've been isolating 4 long b4 Covid. I'm used 2 being alone But I put my 95yr old mom in a home 4 dementia. We're getting her settled in when the pandemic hit. I haven't seen her ... /1</w:t>
            </w:r>
          </w:p>
        </w:tc>
      </w:tr>
      <w:tr>
        <w:tc>
          <w:tcPr>
            <w:tcW w:type="dxa" w:w="2880"/>
          </w:tcPr>
          <w:p>
            <w:r>
              <w:t>244</w:t>
            </w:r>
          </w:p>
        </w:tc>
        <w:tc>
          <w:tcPr>
            <w:tcW w:type="dxa" w:w="2880"/>
          </w:tcPr>
          <w:p>
            <w:r>
              <w:t>2020-08-27</w:t>
            </w:r>
          </w:p>
        </w:tc>
        <w:tc>
          <w:tcPr>
            <w:tcW w:type="dxa" w:w="2880"/>
          </w:tcPr>
          <w:p>
            <w:r>
              <w:t>I appreciate nudity. But it's free at xvideos. Us fellas need to put our money to better use. Spending it on women isn't gonna cure cancer, COVID 19 or dementia. We gotta do better fellas. My advice to women is get themselves a nice guy and work towards a happy relationship.</w:t>
            </w:r>
          </w:p>
        </w:tc>
      </w:tr>
      <w:tr>
        <w:tc>
          <w:tcPr>
            <w:tcW w:type="dxa" w:w="2880"/>
          </w:tcPr>
          <w:p>
            <w:r>
              <w:t>245</w:t>
            </w:r>
          </w:p>
        </w:tc>
        <w:tc>
          <w:tcPr>
            <w:tcW w:type="dxa" w:w="2880"/>
          </w:tcPr>
          <w:p>
            <w:r>
              <w:t>2020-08-27</w:t>
            </w:r>
          </w:p>
        </w:tc>
        <w:tc>
          <w:tcPr>
            <w:tcW w:type="dxa" w:w="2880"/>
          </w:tcPr>
          <w:p>
            <w:r>
              <w:t>So sorry 😢 my partner of 15 years has bone cancer and his chemotherapy gave hime dementia and now is in a memory care facility. It is very hard to visit him now because of Covid-19! I understand how hard it is❤️</w:t>
            </w:r>
          </w:p>
        </w:tc>
      </w:tr>
      <w:tr>
        <w:tc>
          <w:tcPr>
            <w:tcW w:type="dxa" w:w="2880"/>
          </w:tcPr>
          <w:p>
            <w:r>
              <w:t>246</w:t>
            </w:r>
          </w:p>
        </w:tc>
        <w:tc>
          <w:tcPr>
            <w:tcW w:type="dxa" w:w="2880"/>
          </w:tcPr>
          <w:p>
            <w:r>
              <w:t>2020-08-27</w:t>
            </w:r>
          </w:p>
        </w:tc>
        <w:tc>
          <w:tcPr>
            <w:tcW w:type="dxa" w:w="2880"/>
          </w:tcPr>
          <w:p>
            <w:r>
              <w:t>China can suck my ass, covid can suck my ass, dementia can suck my ass. #fuckchina</w:t>
            </w:r>
          </w:p>
        </w:tc>
      </w:tr>
      <w:tr>
        <w:tc>
          <w:tcPr>
            <w:tcW w:type="dxa" w:w="2880"/>
          </w:tcPr>
          <w:p>
            <w:r>
              <w:t>247</w:t>
            </w:r>
          </w:p>
        </w:tc>
        <w:tc>
          <w:tcPr>
            <w:tcW w:type="dxa" w:w="2880"/>
          </w:tcPr>
          <w:p>
            <w:r>
              <w:t>2020-08-27</w:t>
            </w:r>
          </w:p>
        </w:tc>
        <w:tc>
          <w:tcPr>
            <w:tcW w:type="dxa" w:w="2880"/>
          </w:tcPr>
          <w:p>
            <w:r>
              <w:t>Cuomo's Executive Order mandated that nursing homes accept infected patients. In April my daughter (dementia from 2009 pandemic) had fevers and pneumonia. Nursing home did not test for Covid until I called AG's office,. Cuomo reversed the Order and deleted it from his website.</w:t>
            </w:r>
          </w:p>
        </w:tc>
      </w:tr>
      <w:tr>
        <w:tc>
          <w:tcPr>
            <w:tcW w:type="dxa" w:w="2880"/>
          </w:tcPr>
          <w:p>
            <w:r>
              <w:t>248</w:t>
            </w:r>
          </w:p>
        </w:tc>
        <w:tc>
          <w:tcPr>
            <w:tcW w:type="dxa" w:w="2880"/>
          </w:tcPr>
          <w:p>
            <w:r>
              <w:t>2020-08-26</w:t>
            </w:r>
          </w:p>
        </w:tc>
        <w:tc>
          <w:tcPr>
            <w:tcW w:type="dxa" w:w="2880"/>
          </w:tcPr>
          <w:p>
            <w:r>
              <w:t>I LOVE my job (outside of covid), but I absolute hate it right now and have lost all motivation to oversee a dementia ward. I just wanna steal their insulin and inject it under my toenail.</w:t>
            </w:r>
          </w:p>
        </w:tc>
      </w:tr>
      <w:tr>
        <w:tc>
          <w:tcPr>
            <w:tcW w:type="dxa" w:w="2880"/>
          </w:tcPr>
          <w:p>
            <w:r>
              <w:t>249</w:t>
            </w:r>
          </w:p>
        </w:tc>
        <w:tc>
          <w:tcPr>
            <w:tcW w:type="dxa" w:w="2880"/>
          </w:tcPr>
          <w:p>
            <w:r>
              <w:t>2020-08-26</w:t>
            </w:r>
          </w:p>
        </w:tc>
        <w:tc>
          <w:tcPr>
            <w:tcW w:type="dxa" w:w="2880"/>
          </w:tcPr>
          <w:p>
            <w:r>
              <w:t>Honestly wearing a mask &amp; taking precautions for covid really don’t matter that much to me . It doesn’t ruin my day, but you know what does ruin my day . Knowing my 85 yr old grandmother with dementia and depression doesn’t ever remember why we haven’t been to see her in months.</w:t>
            </w:r>
          </w:p>
        </w:tc>
      </w:tr>
      <w:tr>
        <w:tc>
          <w:tcPr>
            <w:tcW w:type="dxa" w:w="2880"/>
          </w:tcPr>
          <w:p>
            <w:r>
              <w:t>250</w:t>
            </w:r>
          </w:p>
        </w:tc>
        <w:tc>
          <w:tcPr>
            <w:tcW w:type="dxa" w:w="2880"/>
          </w:tcPr>
          <w:p>
            <w:r>
              <w:t>2020-08-26</w:t>
            </w:r>
          </w:p>
        </w:tc>
        <w:tc>
          <w:tcPr>
            <w:tcW w:type="dxa" w:w="2880"/>
          </w:tcPr>
          <w:p>
            <w:r>
              <w:t>Not seen my dad for months now 😔 He got covid in his care home and thank god recovered after a stay in hospital.. He’s 76 has vascular dementia. Heartbreaking that he’s not seen his family! We all miss him so much. He has no idea where he is at times 😢</w:t>
            </w:r>
          </w:p>
        </w:tc>
      </w:tr>
      <w:tr>
        <w:tc>
          <w:tcPr>
            <w:tcW w:type="dxa" w:w="2880"/>
          </w:tcPr>
          <w:p>
            <w:r>
              <w:t>251</w:t>
            </w:r>
          </w:p>
        </w:tc>
        <w:tc>
          <w:tcPr>
            <w:tcW w:type="dxa" w:w="2880"/>
          </w:tcPr>
          <w:p>
            <w:r>
              <w:t>2020-08-26</w:t>
            </w:r>
          </w:p>
        </w:tc>
        <w:tc>
          <w:tcPr>
            <w:tcW w:type="dxa" w:w="2880"/>
          </w:tcPr>
          <w:p>
            <w:r>
              <w:t>My husband's me wants him to get the covid vaccine that's coming out in October. Husband has Lyme and vascular dementia. Me wants him on testosterone so he won't break bones. Insane. He's 81. No one cares about effect of those. But pain Take Tylenol.</w:t>
            </w:r>
          </w:p>
        </w:tc>
      </w:tr>
      <w:tr>
        <w:tc>
          <w:tcPr>
            <w:tcW w:type="dxa" w:w="2880"/>
          </w:tcPr>
          <w:p>
            <w:r>
              <w:t>252</w:t>
            </w:r>
          </w:p>
        </w:tc>
        <w:tc>
          <w:tcPr>
            <w:tcW w:type="dxa" w:w="2880"/>
          </w:tcPr>
          <w:p>
            <w:r>
              <w:t>2020-08-26</w:t>
            </w:r>
          </w:p>
        </w:tc>
        <w:tc>
          <w:tcPr>
            <w:tcW w:type="dxa" w:w="2880"/>
          </w:tcPr>
          <w:p>
            <w:r>
              <w:t xml:space="preserve">My cousin needs some assistance y'all. He lost his job due to covid and my uncle has early onset of dementia. He's in need of a good reliable car. Give if u can't if u can't please share. 💜 </w:t>
            </w:r>
          </w:p>
        </w:tc>
      </w:tr>
      <w:tr>
        <w:tc>
          <w:tcPr>
            <w:tcW w:type="dxa" w:w="2880"/>
          </w:tcPr>
          <w:p>
            <w:r>
              <w:t>253</w:t>
            </w:r>
          </w:p>
        </w:tc>
        <w:tc>
          <w:tcPr>
            <w:tcW w:type="dxa" w:w="2880"/>
          </w:tcPr>
          <w:p>
            <w:r>
              <w:t>2020-08-26</w:t>
            </w:r>
          </w:p>
        </w:tc>
        <w:tc>
          <w:tcPr>
            <w:tcW w:type="dxa" w:w="2880"/>
          </w:tcPr>
          <w:p>
            <w:r>
              <w:t>Ugh, I am so sorry! My good friends' mom has dementia and was rushed to the hospital last Friday - luckily it was just a UTI. But now she's back in the same nursing home, and my friend is worried sick she'll get COVID. Sending love your way - good looking out for your mom! ❤️❤️❤️</w:t>
            </w:r>
          </w:p>
        </w:tc>
      </w:tr>
      <w:tr>
        <w:tc>
          <w:tcPr>
            <w:tcW w:type="dxa" w:w="2880"/>
          </w:tcPr>
          <w:p>
            <w:r>
              <w:t>254</w:t>
            </w:r>
          </w:p>
        </w:tc>
        <w:tc>
          <w:tcPr>
            <w:tcW w:type="dxa" w:w="2880"/>
          </w:tcPr>
          <w:p>
            <w:r>
              <w:t>2020-08-26</w:t>
            </w:r>
          </w:p>
        </w:tc>
        <w:tc>
          <w:tcPr>
            <w:tcW w:type="dxa" w:w="2880"/>
          </w:tcPr>
          <w:p>
            <w:r>
              <w:t>Thats very sad. I empathise with you immensely. My gf was admitted to a home in September 2018 suffering from dementia and Alzheimers. The poor lamb is only 73 now. And now thanks to Covid I cant even see her until and unless she becomes terminal.</w:t>
            </w:r>
          </w:p>
        </w:tc>
      </w:tr>
      <w:tr>
        <w:tc>
          <w:tcPr>
            <w:tcW w:type="dxa" w:w="2880"/>
          </w:tcPr>
          <w:p>
            <w:r>
              <w:t>255</w:t>
            </w:r>
          </w:p>
        </w:tc>
        <w:tc>
          <w:tcPr>
            <w:tcW w:type="dxa" w:w="2880"/>
          </w:tcPr>
          <w:p>
            <w:r>
              <w:t>2020-08-26</w:t>
            </w:r>
          </w:p>
        </w:tc>
        <w:tc>
          <w:tcPr>
            <w:tcW w:type="dxa" w:w="2880"/>
          </w:tcPr>
          <w:p>
            <w:r>
              <w:t>Yes I know that did I say anything about cancer or flu or heart victims NO ..as the point was about covid . As a matter of fact in the last 5 mths I've lost 2 family to heart failure 3 to dementia and my grandsons little pal aged 11 to cancer so I know more than most.....</w:t>
            </w:r>
          </w:p>
        </w:tc>
      </w:tr>
      <w:tr>
        <w:tc>
          <w:tcPr>
            <w:tcW w:type="dxa" w:w="2880"/>
          </w:tcPr>
          <w:p>
            <w:r>
              <w:t>256</w:t>
            </w:r>
          </w:p>
        </w:tc>
        <w:tc>
          <w:tcPr>
            <w:tcW w:type="dxa" w:w="2880"/>
          </w:tcPr>
          <w:p>
            <w:r>
              <w:t>2020-08-26</w:t>
            </w:r>
          </w:p>
        </w:tc>
        <w:tc>
          <w:tcPr>
            <w:tcW w:type="dxa" w:w="2880"/>
          </w:tcPr>
          <w:p>
            <w:r>
              <w:t xml:space="preserve">My Aunt Janice with COVID just passed this morning at 1:50 am CST in Missouri. She was 78, had Parkinson’s  and  Dementia as well as had been in a care home for a few years now. I probably have not seen her in 15 years since the last family reunion in 2005. Sent her a card last year </w:t>
            </w:r>
          </w:p>
        </w:tc>
      </w:tr>
      <w:tr>
        <w:tc>
          <w:tcPr>
            <w:tcW w:type="dxa" w:w="2880"/>
          </w:tcPr>
          <w:p>
            <w:r>
              <w:t>257</w:t>
            </w:r>
          </w:p>
        </w:tc>
        <w:tc>
          <w:tcPr>
            <w:tcW w:type="dxa" w:w="2880"/>
          </w:tcPr>
          <w:p>
            <w:r>
              <w:t>2020-08-26</w:t>
            </w:r>
          </w:p>
        </w:tc>
        <w:tc>
          <w:tcPr>
            <w:tcW w:type="dxa" w:w="2880"/>
          </w:tcPr>
          <w:p>
            <w:r>
              <w:t>Niether was my nan or grandma. My nan was 74 my grandma 99 who both had server dimentia and they put the cod as covid. My thoughts with your friend and family and thank you for your wishes jim. We will keep fighting in what believe in and the truth. The figures are goverment lies</w:t>
            </w:r>
          </w:p>
        </w:tc>
      </w:tr>
      <w:tr>
        <w:tc>
          <w:tcPr>
            <w:tcW w:type="dxa" w:w="2880"/>
          </w:tcPr>
          <w:p>
            <w:r>
              <w:t>258</w:t>
            </w:r>
          </w:p>
        </w:tc>
        <w:tc>
          <w:tcPr>
            <w:tcW w:type="dxa" w:w="2880"/>
          </w:tcPr>
          <w:p>
            <w:r>
              <w:t>2020-08-26</w:t>
            </w:r>
          </w:p>
        </w:tc>
        <w:tc>
          <w:tcPr>
            <w:tcW w:type="dxa" w:w="2880"/>
          </w:tcPr>
          <w:p>
            <w:r>
              <w:t>I agree with the test and trace part but I lost my father in law 1 month ago due to dementia and old age but it took two days of the dr trying to say it was Covid when it wasn’t as the care home were he was had no cases of Covid , statistics are read lots of ways unfortunately</w:t>
            </w:r>
          </w:p>
        </w:tc>
      </w:tr>
      <w:tr>
        <w:tc>
          <w:tcPr>
            <w:tcW w:type="dxa" w:w="2880"/>
          </w:tcPr>
          <w:p>
            <w:r>
              <w:t>259</w:t>
            </w:r>
          </w:p>
        </w:tc>
        <w:tc>
          <w:tcPr>
            <w:tcW w:type="dxa" w:w="2880"/>
          </w:tcPr>
          <w:p>
            <w:r>
              <w:t>2020-08-26</w:t>
            </w:r>
          </w:p>
        </w:tc>
        <w:tc>
          <w:tcPr>
            <w:tcW w:type="dxa" w:w="2880"/>
          </w:tcPr>
          <w:p>
            <w:r>
              <w:t>Today I'm going to see my 86 year old Mum who has severe dementia. She will try to hug me. She will try to hug my Dad. She will be restrained by care workers. She will not understand why. Given covid 19 is now a very niche minority disease indeed, I don't understand why either.</w:t>
            </w:r>
          </w:p>
        </w:tc>
      </w:tr>
      <w:tr>
        <w:tc>
          <w:tcPr>
            <w:tcW w:type="dxa" w:w="2880"/>
          </w:tcPr>
          <w:p>
            <w:r>
              <w:t>260</w:t>
            </w:r>
          </w:p>
        </w:tc>
        <w:tc>
          <w:tcPr>
            <w:tcW w:type="dxa" w:w="2880"/>
          </w:tcPr>
          <w:p>
            <w:r>
              <w:t>2020-08-26</w:t>
            </w:r>
          </w:p>
        </w:tc>
        <w:tc>
          <w:tcPr>
            <w:tcW w:type="dxa" w:w="2880"/>
          </w:tcPr>
          <w:p>
            <w:r>
              <w:t>What can an Occupational Therapist do to help you with falls prevention? Read my blog on the power of motivation and meaningful activity despite covid-19. #occupationaltherapist #fallsprevention #dementia #leicestershire</w:t>
            </w:r>
          </w:p>
        </w:tc>
      </w:tr>
      <w:tr>
        <w:tc>
          <w:tcPr>
            <w:tcW w:type="dxa" w:w="2880"/>
          </w:tcPr>
          <w:p>
            <w:r>
              <w:t>261</w:t>
            </w:r>
          </w:p>
        </w:tc>
        <w:tc>
          <w:tcPr>
            <w:tcW w:type="dxa" w:w="2880"/>
          </w:tcPr>
          <w:p>
            <w:r>
              <w:t>2020-08-26</w:t>
            </w:r>
          </w:p>
        </w:tc>
        <w:tc>
          <w:tcPr>
            <w:tcW w:type="dxa" w:w="2880"/>
          </w:tcPr>
          <w:p>
            <w:r>
              <w:t>My mother was in High Dependency Aged Care for over 7 years .. never pre-palliative Not dementia disabled Morrison has his own mother in Aged Care but soon ripped her out once Covid came about .. was she pre-palliative?</w:t>
            </w:r>
          </w:p>
        </w:tc>
      </w:tr>
      <w:tr>
        <w:tc>
          <w:tcPr>
            <w:tcW w:type="dxa" w:w="2880"/>
          </w:tcPr>
          <w:p>
            <w:r>
              <w:t>262</w:t>
            </w:r>
          </w:p>
        </w:tc>
        <w:tc>
          <w:tcPr>
            <w:tcW w:type="dxa" w:w="2880"/>
          </w:tcPr>
          <w:p>
            <w:r>
              <w:t>2020-08-26</w:t>
            </w:r>
          </w:p>
        </w:tc>
        <w:tc>
          <w:tcPr>
            <w:tcW w:type="dxa" w:w="2880"/>
          </w:tcPr>
          <w:p>
            <w:r>
              <w:t>My lovely dad succumbed to dementia after ten hard years, two years ago. We miss him every day. Feeling so moved thinking of how it must be for those of you who couldn’t visit, hold hands with/ feed your loved ones in care homes due to COVID-19. Little moments mean so much.</w:t>
            </w:r>
          </w:p>
        </w:tc>
      </w:tr>
      <w:tr>
        <w:tc>
          <w:tcPr>
            <w:tcW w:type="dxa" w:w="2880"/>
          </w:tcPr>
          <w:p>
            <w:r>
              <w:t>263</w:t>
            </w:r>
          </w:p>
        </w:tc>
        <w:tc>
          <w:tcPr>
            <w:tcW w:type="dxa" w:w="2880"/>
          </w:tcPr>
          <w:p>
            <w:r>
              <w:t>2020-08-26</w:t>
            </w:r>
          </w:p>
        </w:tc>
        <w:tc>
          <w:tcPr>
            <w:tcW w:type="dxa" w:w="2880"/>
          </w:tcPr>
          <w:p>
            <w:r>
              <w:t>I take care of my 68 yr old mother who has Breast Cancer and Lewy Body Dementia, obviously she is considered high risk for Covid. I haven't seen my nephews ages 5 and 10 for 8 mo. Tonight I was able to talk to them through Facetime. To say I cried happy tears is an understatement!</w:t>
            </w:r>
          </w:p>
        </w:tc>
      </w:tr>
      <w:tr>
        <w:tc>
          <w:tcPr>
            <w:tcW w:type="dxa" w:w="2880"/>
          </w:tcPr>
          <w:p>
            <w:r>
              <w:t>264</w:t>
            </w:r>
          </w:p>
        </w:tc>
        <w:tc>
          <w:tcPr>
            <w:tcW w:type="dxa" w:w="2880"/>
          </w:tcPr>
          <w:p>
            <w:r>
              <w:t>2020-08-26</w:t>
            </w:r>
          </w:p>
        </w:tc>
        <w:tc>
          <w:tcPr>
            <w:tcW w:type="dxa" w:w="2880"/>
          </w:tcPr>
          <w:p>
            <w:r>
              <w:t>I'm so sorry for you and your mom! My mom died in October from dementia/Alzheimers. I am so thankful now that she passed before covid and that I was able to be with her during her last few days! God bless you, your dad and your especially your mother!!</w:t>
            </w:r>
          </w:p>
        </w:tc>
      </w:tr>
      <w:tr>
        <w:tc>
          <w:tcPr>
            <w:tcW w:type="dxa" w:w="2880"/>
          </w:tcPr>
          <w:p>
            <w:r>
              <w:t>265</w:t>
            </w:r>
          </w:p>
        </w:tc>
        <w:tc>
          <w:tcPr>
            <w:tcW w:type="dxa" w:w="2880"/>
          </w:tcPr>
          <w:p>
            <w:r>
              <w:t>2020-08-26</w:t>
            </w:r>
          </w:p>
        </w:tc>
        <w:tc>
          <w:tcPr>
            <w:tcW w:type="dxa" w:w="2880"/>
          </w:tcPr>
          <w:p>
            <w:r>
              <w:t>My parents are in their late 70s and we have a large family in India and in the US. A lot of uncles and aunties are dying from covid, cancer, heart disease, dementia, or just time. Their generation is getting old. So much loss in one year. Death is an ever present companion.</w:t>
            </w:r>
          </w:p>
        </w:tc>
      </w:tr>
      <w:tr>
        <w:tc>
          <w:tcPr>
            <w:tcW w:type="dxa" w:w="2880"/>
          </w:tcPr>
          <w:p>
            <w:r>
              <w:t>266</w:t>
            </w:r>
          </w:p>
        </w:tc>
        <w:tc>
          <w:tcPr>
            <w:tcW w:type="dxa" w:w="2880"/>
          </w:tcPr>
          <w:p>
            <w:r>
              <w:t>2020-08-25</w:t>
            </w:r>
          </w:p>
        </w:tc>
        <w:tc>
          <w:tcPr>
            <w:tcW w:type="dxa" w:w="2880"/>
          </w:tcPr>
          <w:p>
            <w:r>
              <w:t>My mom was just like this. Her life spiraled down with no one able to lift her up. F you Covid for locking her away so her children and grandchildren can not see her... as her dementia shreds the last bit of memory she has while locked away to rot alone.</w:t>
            </w:r>
          </w:p>
        </w:tc>
      </w:tr>
      <w:tr>
        <w:tc>
          <w:tcPr>
            <w:tcW w:type="dxa" w:w="2880"/>
          </w:tcPr>
          <w:p>
            <w:r>
              <w:t>267</w:t>
            </w:r>
          </w:p>
        </w:tc>
        <w:tc>
          <w:tcPr>
            <w:tcW w:type="dxa" w:w="2880"/>
          </w:tcPr>
          <w:p>
            <w:r>
              <w:t>2020-08-25</w:t>
            </w:r>
          </w:p>
        </w:tc>
        <w:tc>
          <w:tcPr>
            <w:tcW w:type="dxa" w:w="2880"/>
          </w:tcPr>
          <w:p>
            <w:r>
              <w:t>THANK YOU. for example, my great grandad had covid, and he passed away. however he was 90 years old, had dementia, and had smoked for 70 years!!! but they still labeled the COD as covid... might’ve been part, but wasn’t THE reason</w:t>
            </w:r>
          </w:p>
        </w:tc>
      </w:tr>
      <w:tr>
        <w:tc>
          <w:tcPr>
            <w:tcW w:type="dxa" w:w="2880"/>
          </w:tcPr>
          <w:p>
            <w:r>
              <w:t>268</w:t>
            </w:r>
          </w:p>
        </w:tc>
        <w:tc>
          <w:tcPr>
            <w:tcW w:type="dxa" w:w="2880"/>
          </w:tcPr>
          <w:p>
            <w:r>
              <w:t>2020-08-25</w:t>
            </w:r>
          </w:p>
        </w:tc>
        <w:tc>
          <w:tcPr>
            <w:tcW w:type="dxa" w:w="2880"/>
          </w:tcPr>
          <w:p>
            <w:r>
              <w:t>I read on a post about Spoken Truth’s precious mothers poor health that your dad has dementia. My daddy never had COVID but passed away almost 4 months ago from complications of dementia. I know my pain. My heart has exploded. I’m so sorry for yours.😞</w:t>
            </w:r>
          </w:p>
        </w:tc>
      </w:tr>
      <w:tr>
        <w:tc>
          <w:tcPr>
            <w:tcW w:type="dxa" w:w="2880"/>
          </w:tcPr>
          <w:p>
            <w:r>
              <w:t>269</w:t>
            </w:r>
          </w:p>
        </w:tc>
        <w:tc>
          <w:tcPr>
            <w:tcW w:type="dxa" w:w="2880"/>
          </w:tcPr>
          <w:p>
            <w:r>
              <w:t>2020-08-25</w:t>
            </w:r>
          </w:p>
        </w:tc>
        <w:tc>
          <w:tcPr>
            <w:tcW w:type="dxa" w:w="2880"/>
          </w:tcPr>
          <w:p>
            <w:r>
              <w:t>3. Working w a woman w advanced dementia who believed she had lost her 4 year old daughter every 10 minutes of her life (super sad but also very weird) 4. Physically attacked by a patient on my way to my car 5. All of COVID-19 - From the sad to bizarre moments it's created</w:t>
            </w:r>
          </w:p>
        </w:tc>
      </w:tr>
      <w:tr>
        <w:tc>
          <w:tcPr>
            <w:tcW w:type="dxa" w:w="2880"/>
          </w:tcPr>
          <w:p>
            <w:r>
              <w:t>270</w:t>
            </w:r>
          </w:p>
        </w:tc>
        <w:tc>
          <w:tcPr>
            <w:tcW w:type="dxa" w:w="2880"/>
          </w:tcPr>
          <w:p>
            <w:r>
              <w:t>2020-08-25</w:t>
            </w:r>
          </w:p>
        </w:tc>
        <w:tc>
          <w:tcPr>
            <w:tcW w:type="dxa" w:w="2880"/>
          </w:tcPr>
          <w:p>
            <w:r>
              <w:t>So so sorry. My mom died a month ago from Dementia I didn't get to see her because of covid for 5 months</w:t>
            </w:r>
          </w:p>
        </w:tc>
      </w:tr>
      <w:tr>
        <w:tc>
          <w:tcPr>
            <w:tcW w:type="dxa" w:w="2880"/>
          </w:tcPr>
          <w:p>
            <w:r>
              <w:t>271</w:t>
            </w:r>
          </w:p>
        </w:tc>
        <w:tc>
          <w:tcPr>
            <w:tcW w:type="dxa" w:w="2880"/>
          </w:tcPr>
          <w:p>
            <w:r>
              <w:t>2020-08-25</w:t>
            </w:r>
          </w:p>
        </w:tc>
        <w:tc>
          <w:tcPr>
            <w:tcW w:type="dxa" w:w="2880"/>
          </w:tcPr>
          <w:p>
            <w:r>
              <w:t>I #peek-ed into Creativity’s caldron yesterday. M’s husband/dementia - she paints  and  wears a heat pad on her shoulders. My friend in isolation since Covid, the day after heart surgery creates jewellery. I read  and  write  and  gaze. My sister’s sarcasm felt like a knife - again #whistpr</w:t>
            </w:r>
          </w:p>
        </w:tc>
      </w:tr>
      <w:tr>
        <w:tc>
          <w:tcPr>
            <w:tcW w:type="dxa" w:w="2880"/>
          </w:tcPr>
          <w:p>
            <w:r>
              <w:t>272</w:t>
            </w:r>
          </w:p>
        </w:tc>
        <w:tc>
          <w:tcPr>
            <w:tcW w:type="dxa" w:w="2880"/>
          </w:tcPr>
          <w:p>
            <w:r>
              <w:t>2020-08-25</w:t>
            </w:r>
          </w:p>
        </w:tc>
        <w:tc>
          <w:tcPr>
            <w:tcW w:type="dxa" w:w="2880"/>
          </w:tcPr>
          <w:p>
            <w:r>
              <w:t xml:space="preserve">This is literally every white chick nursing major I knew from school on their snap stories. Meanwhile my mom hasn’t been able to see my grandma with accelerating dementia since April because staff have gotten covid. </w:t>
            </w:r>
          </w:p>
        </w:tc>
      </w:tr>
      <w:tr>
        <w:tc>
          <w:tcPr>
            <w:tcW w:type="dxa" w:w="2880"/>
          </w:tcPr>
          <w:p>
            <w:r>
              <w:t>273</w:t>
            </w:r>
          </w:p>
        </w:tc>
        <w:tc>
          <w:tcPr>
            <w:tcW w:type="dxa" w:w="2880"/>
          </w:tcPr>
          <w:p>
            <w:r>
              <w:t>2020-08-25</w:t>
            </w:r>
          </w:p>
        </w:tc>
        <w:tc>
          <w:tcPr>
            <w:tcW w:type="dxa" w:w="2880"/>
          </w:tcPr>
          <w:p>
            <w:r>
              <w:t>I've never struggled as much as I have this summer. COVID, my mom diagnosed with dementia, knee surgery, and politics that divide us. I'm looking forward to my favorite sweatshirt and cool, cloudy days where I can curl up with a book and not feel guilt.</w:t>
            </w:r>
          </w:p>
        </w:tc>
      </w:tr>
      <w:tr>
        <w:tc>
          <w:tcPr>
            <w:tcW w:type="dxa" w:w="2880"/>
          </w:tcPr>
          <w:p>
            <w:r>
              <w:t>274</w:t>
            </w:r>
          </w:p>
        </w:tc>
        <w:tc>
          <w:tcPr>
            <w:tcW w:type="dxa" w:w="2880"/>
          </w:tcPr>
          <w:p>
            <w:r>
              <w:t>2020-08-25</w:t>
            </w:r>
          </w:p>
        </w:tc>
        <w:tc>
          <w:tcPr>
            <w:tcW w:type="dxa" w:w="2880"/>
          </w:tcPr>
          <w:p>
            <w:r>
              <w:t>So this came as somewhat of a surprise, I say somewhat because she already had dementia. All of this said, I’m not here to get pity or condolences, but rather to ask you to please wear a mask. If not to keep yourself safe, but to keep my loved ones safe. #COVID__19</w:t>
            </w:r>
          </w:p>
        </w:tc>
      </w:tr>
      <w:tr>
        <w:tc>
          <w:tcPr>
            <w:tcW w:type="dxa" w:w="2880"/>
          </w:tcPr>
          <w:p>
            <w:r>
              <w:t>275</w:t>
            </w:r>
          </w:p>
        </w:tc>
        <w:tc>
          <w:tcPr>
            <w:tcW w:type="dxa" w:w="2880"/>
          </w:tcPr>
          <w:p>
            <w:r>
              <w:t>2020-08-25</w:t>
            </w:r>
          </w:p>
        </w:tc>
        <w:tc>
          <w:tcPr>
            <w:tcW w:type="dxa" w:w="2880"/>
          </w:tcPr>
          <w:p>
            <w:r>
              <w:t>And if there Dr puts them on a vent as "treatment." They are killing them. Not Covid. Just because people have JOBS don't make them good at it.. My grandmother is 87 with full term dementia, in a nursing home. Made Covid look like a cold for 5 days.. NEVER SEEN HER EAT FAST FOOD.</w:t>
            </w:r>
          </w:p>
        </w:tc>
      </w:tr>
      <w:tr>
        <w:tc>
          <w:tcPr>
            <w:tcW w:type="dxa" w:w="2880"/>
          </w:tcPr>
          <w:p>
            <w:r>
              <w:t>276</w:t>
            </w:r>
          </w:p>
        </w:tc>
        <w:tc>
          <w:tcPr>
            <w:tcW w:type="dxa" w:w="2880"/>
          </w:tcPr>
          <w:p>
            <w:r>
              <w:t>2020-08-25</w:t>
            </w:r>
          </w:p>
        </w:tc>
        <w:tc>
          <w:tcPr>
            <w:tcW w:type="dxa" w:w="2880"/>
          </w:tcPr>
          <w:p>
            <w:r>
              <w:t>My mother who had vascular dementia lived in a care home. On 31/3 she passed away. They (care home) told my sister they thought it was Covid, death cert said pneumonia.</w:t>
            </w:r>
          </w:p>
        </w:tc>
      </w:tr>
      <w:tr>
        <w:tc>
          <w:tcPr>
            <w:tcW w:type="dxa" w:w="2880"/>
          </w:tcPr>
          <w:p>
            <w:r>
              <w:t>277</w:t>
            </w:r>
          </w:p>
        </w:tc>
        <w:tc>
          <w:tcPr>
            <w:tcW w:type="dxa" w:w="2880"/>
          </w:tcPr>
          <w:p>
            <w:r>
              <w:t>2020-08-25</w:t>
            </w:r>
          </w:p>
        </w:tc>
        <w:tc>
          <w:tcPr>
            <w:tcW w:type="dxa" w:w="2880"/>
          </w:tcPr>
          <w:p>
            <w:r>
              <w:t>I am just seeing this. Prayers for you. My father has dementia and is in the Covid unit all alone. I get it.</w:t>
            </w:r>
          </w:p>
        </w:tc>
      </w:tr>
      <w:tr>
        <w:tc>
          <w:tcPr>
            <w:tcW w:type="dxa" w:w="2880"/>
          </w:tcPr>
          <w:p>
            <w:r>
              <w:t>278</w:t>
            </w:r>
          </w:p>
        </w:tc>
        <w:tc>
          <w:tcPr>
            <w:tcW w:type="dxa" w:w="2880"/>
          </w:tcPr>
          <w:p>
            <w:r>
              <w:t>2020-08-25</w:t>
            </w:r>
          </w:p>
        </w:tc>
        <w:tc>
          <w:tcPr>
            <w:tcW w:type="dxa" w:w="2880"/>
          </w:tcPr>
          <w:p>
            <w:r>
              <w:t>My friend has both of her parents in the Sunbury home. One with dementia, the other not. My friend is literally on tenterhooks as she cannot see them. So far they don’t have covid, but the fear remains</w:t>
            </w:r>
          </w:p>
        </w:tc>
      </w:tr>
      <w:tr>
        <w:tc>
          <w:tcPr>
            <w:tcW w:type="dxa" w:w="2880"/>
          </w:tcPr>
          <w:p>
            <w:r>
              <w:t>279</w:t>
            </w:r>
          </w:p>
        </w:tc>
        <w:tc>
          <w:tcPr>
            <w:tcW w:type="dxa" w:w="2880"/>
          </w:tcPr>
          <w:p>
            <w:r>
              <w:t>2020-08-25</w:t>
            </w:r>
          </w:p>
        </w:tc>
        <w:tc>
          <w:tcPr>
            <w:tcW w:type="dxa" w:w="2880"/>
          </w:tcPr>
          <w:p>
            <w:r>
              <w:t>Remember last month when my biggest worry was my parent’s dementia, COVID, and possibly getting shot in the face by police? Now I get to think about all of that PLUS going onto a college campus and teaching. Perspective is so important. 😬</w:t>
            </w:r>
          </w:p>
        </w:tc>
      </w:tr>
      <w:tr>
        <w:tc>
          <w:tcPr>
            <w:tcW w:type="dxa" w:w="2880"/>
          </w:tcPr>
          <w:p>
            <w:r>
              <w:t>280</w:t>
            </w:r>
          </w:p>
        </w:tc>
        <w:tc>
          <w:tcPr>
            <w:tcW w:type="dxa" w:w="2880"/>
          </w:tcPr>
          <w:p>
            <w:r>
              <w:t>2020-08-25</w:t>
            </w:r>
          </w:p>
        </w:tc>
        <w:tc>
          <w:tcPr>
            <w:tcW w:type="dxa" w:w="2880"/>
          </w:tcPr>
          <w:p>
            <w:r>
              <w:t>My brother's gf is in hospital with COVID. She's on a ventilator. She was taken by ambulance. Her mother has severe dementia and her brother is mentally disabled and diabetic. They are having to quarintine and neither understands the gravity of the situation. Prayers for all pls.</w:t>
            </w:r>
          </w:p>
        </w:tc>
      </w:tr>
      <w:tr>
        <w:tc>
          <w:tcPr>
            <w:tcW w:type="dxa" w:w="2880"/>
          </w:tcPr>
          <w:p>
            <w:r>
              <w:t>281</w:t>
            </w:r>
          </w:p>
        </w:tc>
        <w:tc>
          <w:tcPr>
            <w:tcW w:type="dxa" w:w="2880"/>
          </w:tcPr>
          <w:p>
            <w:r>
              <w:t>2020-08-25</w:t>
            </w:r>
          </w:p>
        </w:tc>
        <w:tc>
          <w:tcPr>
            <w:tcW w:type="dxa" w:w="2880"/>
          </w:tcPr>
          <w:p>
            <w:r>
              <w:t>My father passed away and they said it was because of Covid. Actually no he did not die of that he died because he had dementia and contracted a infection and they could not control it. So it is bullshit adding him as a number. That’s how it works people.</w:t>
            </w:r>
          </w:p>
        </w:tc>
      </w:tr>
      <w:tr>
        <w:tc>
          <w:tcPr>
            <w:tcW w:type="dxa" w:w="2880"/>
          </w:tcPr>
          <w:p>
            <w:r>
              <w:t>282</w:t>
            </w:r>
          </w:p>
        </w:tc>
        <w:tc>
          <w:tcPr>
            <w:tcW w:type="dxa" w:w="2880"/>
          </w:tcPr>
          <w:p>
            <w:r>
              <w:t>2020-08-25</w:t>
            </w:r>
          </w:p>
        </w:tc>
        <w:tc>
          <w:tcPr>
            <w:tcW w:type="dxa" w:w="2880"/>
          </w:tcPr>
          <w:p>
            <w:r>
              <w:t xml:space="preserve">My dad with dementia would really benifit from having his wife and kids providing love and support at his bedside before the last bit of his memory of us is gone. He was admitted 3days before the lockdown for COVID started. The guilt and pain my mom has experienced is horrendous. </w:t>
            </w:r>
          </w:p>
        </w:tc>
      </w:tr>
      <w:tr>
        <w:tc>
          <w:tcPr>
            <w:tcW w:type="dxa" w:w="2880"/>
          </w:tcPr>
          <w:p>
            <w:r>
              <w:t>283</w:t>
            </w:r>
          </w:p>
        </w:tc>
        <w:tc>
          <w:tcPr>
            <w:tcW w:type="dxa" w:w="2880"/>
          </w:tcPr>
          <w:p>
            <w:r>
              <w:t>2020-08-24</w:t>
            </w:r>
          </w:p>
        </w:tc>
        <w:tc>
          <w:tcPr>
            <w:tcW w:type="dxa" w:w="2880"/>
          </w:tcPr>
          <w:p>
            <w:r>
              <w:t>My mom has dementia and she’s in quarantine because of COVID. I’m afraid she’s not going to remember who I am.</w:t>
            </w:r>
          </w:p>
        </w:tc>
      </w:tr>
      <w:tr>
        <w:tc>
          <w:tcPr>
            <w:tcW w:type="dxa" w:w="2880"/>
          </w:tcPr>
          <w:p>
            <w:r>
              <w:t>284</w:t>
            </w:r>
          </w:p>
        </w:tc>
        <w:tc>
          <w:tcPr>
            <w:tcW w:type="dxa" w:w="2880"/>
          </w:tcPr>
          <w:p>
            <w:r>
              <w:t>2020-08-24</w:t>
            </w:r>
          </w:p>
        </w:tc>
        <w:tc>
          <w:tcPr>
            <w:tcW w:type="dxa" w:w="2880"/>
          </w:tcPr>
          <w:p>
            <w:r>
              <w:t>My Mother is in LTC , dementia, her Husband (my father), married today 69 years, got to see her inside visit,no touching,mask,negative covid-19 test...1/2 hour....its killing him..and not fun for us kids either.</w:t>
            </w:r>
          </w:p>
        </w:tc>
      </w:tr>
      <w:tr>
        <w:tc>
          <w:tcPr>
            <w:tcW w:type="dxa" w:w="2880"/>
          </w:tcPr>
          <w:p>
            <w:r>
              <w:t>285</w:t>
            </w:r>
          </w:p>
        </w:tc>
        <w:tc>
          <w:tcPr>
            <w:tcW w:type="dxa" w:w="2880"/>
          </w:tcPr>
          <w:p>
            <w:r>
              <w:t>2020-08-24</w:t>
            </w:r>
          </w:p>
        </w:tc>
        <w:tc>
          <w:tcPr>
            <w:tcW w:type="dxa" w:w="2880"/>
          </w:tcPr>
          <w:p>
            <w:r>
              <w:t>Prayers appreciated. My grandmother is now in the hospital with her temperature spiking. She contracted COVID from her nurse not that long ago. And she has dementia/paranoia, which isn’t helping. Wear a mask 😷 Stay home if you feel ill Quarantine if need be MASK 😷</w:t>
            </w:r>
          </w:p>
        </w:tc>
      </w:tr>
      <w:tr>
        <w:tc>
          <w:tcPr>
            <w:tcW w:type="dxa" w:w="2880"/>
          </w:tcPr>
          <w:p>
            <w:r>
              <w:t>286</w:t>
            </w:r>
          </w:p>
        </w:tc>
        <w:tc>
          <w:tcPr>
            <w:tcW w:type="dxa" w:w="2880"/>
          </w:tcPr>
          <w:p>
            <w:r>
              <w:t>2020-08-24</w:t>
            </w:r>
          </w:p>
        </w:tc>
        <w:tc>
          <w:tcPr>
            <w:tcW w:type="dxa" w:w="2880"/>
          </w:tcPr>
          <w:p>
            <w:r>
              <w:t>So many false recordings of covid deaths. When my mam passed away in February she had a temperature of 41 degrees, that would definitely have been assumed covid now. It wasn't it was end of life dementia. How many others have been wrongly reported covid??</w:t>
            </w:r>
          </w:p>
        </w:tc>
      </w:tr>
      <w:tr>
        <w:tc>
          <w:tcPr>
            <w:tcW w:type="dxa" w:w="2880"/>
          </w:tcPr>
          <w:p>
            <w:r>
              <w:t>287</w:t>
            </w:r>
          </w:p>
        </w:tc>
        <w:tc>
          <w:tcPr>
            <w:tcW w:type="dxa" w:w="2880"/>
          </w:tcPr>
          <w:p>
            <w:r>
              <w:t>2020-08-24</w:t>
            </w:r>
          </w:p>
        </w:tc>
        <w:tc>
          <w:tcPr>
            <w:tcW w:type="dxa" w:w="2880"/>
          </w:tcPr>
          <w:p>
            <w:r>
              <w:t>Thank you for this, I warms my heart a little during this awful time. I visited my Mom today, only the 4th time since March. She no longer recognizes me or my Dad. COVID has many victims, lack of stimulation, fam visits, love, cause rapid decline w dementia</w:t>
            </w:r>
          </w:p>
        </w:tc>
      </w:tr>
      <w:tr>
        <w:tc>
          <w:tcPr>
            <w:tcW w:type="dxa" w:w="2880"/>
          </w:tcPr>
          <w:p>
            <w:r>
              <w:t>288</w:t>
            </w:r>
          </w:p>
        </w:tc>
        <w:tc>
          <w:tcPr>
            <w:tcW w:type="dxa" w:w="2880"/>
          </w:tcPr>
          <w:p>
            <w:r>
              <w:t>2020-08-24</w:t>
            </w:r>
          </w:p>
        </w:tc>
        <w:tc>
          <w:tcPr>
            <w:tcW w:type="dxa" w:w="2880"/>
          </w:tcPr>
          <w:p>
            <w:r>
              <w:t>I can second this, my Granddad died recently and on his death certificate it said Vascular Dementia and Covid-19.</w:t>
            </w:r>
          </w:p>
        </w:tc>
      </w:tr>
      <w:tr>
        <w:tc>
          <w:tcPr>
            <w:tcW w:type="dxa" w:w="2880"/>
          </w:tcPr>
          <w:p>
            <w:r>
              <w:t>289</w:t>
            </w:r>
          </w:p>
        </w:tc>
        <w:tc>
          <w:tcPr>
            <w:tcW w:type="dxa" w:w="2880"/>
          </w:tcPr>
          <w:p>
            <w:r>
              <w:t>2020-08-24</w:t>
            </w:r>
          </w:p>
        </w:tc>
        <w:tc>
          <w:tcPr>
            <w:tcW w:type="dxa" w:w="2880"/>
          </w:tcPr>
          <w:p>
            <w:r>
              <w:t>My mom has dementia and my name is Kelley ... because of Covid, only Facetime, no in person visits ... thank you for this 💙😭</w:t>
            </w:r>
          </w:p>
        </w:tc>
      </w:tr>
      <w:tr>
        <w:tc>
          <w:tcPr>
            <w:tcW w:type="dxa" w:w="2880"/>
          </w:tcPr>
          <w:p>
            <w:r>
              <w:t>290</w:t>
            </w:r>
          </w:p>
        </w:tc>
        <w:tc>
          <w:tcPr>
            <w:tcW w:type="dxa" w:w="2880"/>
          </w:tcPr>
          <w:p>
            <w:r>
              <w:t>2020-08-24</w:t>
            </w:r>
          </w:p>
        </w:tc>
        <w:tc>
          <w:tcPr>
            <w:tcW w:type="dxa" w:w="2880"/>
          </w:tcPr>
          <w:p>
            <w:r>
              <w:t>How do I make my 83 year old grandma who has senile dementia  and  pretty much turn back to be a child understan Covid-19  and  why we can't go out like she want's she cried earlier today because she wanted to go out but I just can't risk her she has a lot other health problems😩</w:t>
            </w:r>
          </w:p>
        </w:tc>
      </w:tr>
      <w:tr>
        <w:tc>
          <w:tcPr>
            <w:tcW w:type="dxa" w:w="2880"/>
          </w:tcPr>
          <w:p>
            <w:r>
              <w:t>291</w:t>
            </w:r>
          </w:p>
        </w:tc>
        <w:tc>
          <w:tcPr>
            <w:tcW w:type="dxa" w:w="2880"/>
          </w:tcPr>
          <w:p>
            <w:r>
              <w:t>2020-08-24</w:t>
            </w:r>
          </w:p>
        </w:tc>
        <w:tc>
          <w:tcPr>
            <w:tcW w:type="dxa" w:w="2880"/>
          </w:tcPr>
          <w:p>
            <w:r>
              <w:t>My mom has Dementia and is in the hospital battling Covid. We are not allowed to see her. I can't imagine how she is feeling. It has to be terrifying.</w:t>
            </w:r>
          </w:p>
        </w:tc>
      </w:tr>
      <w:tr>
        <w:tc>
          <w:tcPr>
            <w:tcW w:type="dxa" w:w="2880"/>
          </w:tcPr>
          <w:p>
            <w:r>
              <w:t>292</w:t>
            </w:r>
          </w:p>
        </w:tc>
        <w:tc>
          <w:tcPr>
            <w:tcW w:type="dxa" w:w="2880"/>
          </w:tcPr>
          <w:p>
            <w:r>
              <w:t>2020-08-24</w:t>
            </w:r>
          </w:p>
        </w:tc>
        <w:tc>
          <w:tcPr>
            <w:tcW w:type="dxa" w:w="2880"/>
          </w:tcPr>
          <w:p>
            <w:r>
              <w:t>Oh Sammy boy, thanks for proving my point that you have no idea 😂😂listing diseases that either aren’t contagious (eg. cancer, dementia, dengue) or have less mortality in 44 years (Ebola) than the number of covid deaths in Texas, in 8 months. Back to school Sammy 🤣🤣</w:t>
            </w:r>
          </w:p>
        </w:tc>
      </w:tr>
      <w:tr>
        <w:tc>
          <w:tcPr>
            <w:tcW w:type="dxa" w:w="2880"/>
          </w:tcPr>
          <w:p>
            <w:r>
              <w:t>293</w:t>
            </w:r>
          </w:p>
        </w:tc>
        <w:tc>
          <w:tcPr>
            <w:tcW w:type="dxa" w:w="2880"/>
          </w:tcPr>
          <w:p>
            <w:r>
              <w:t>2020-08-24</w:t>
            </w:r>
          </w:p>
        </w:tc>
        <w:tc>
          <w:tcPr>
            <w:tcW w:type="dxa" w:w="2880"/>
          </w:tcPr>
          <w:p>
            <w:r>
              <w:t>My heart! My mom is in late stage dementia right now. I can remember the first time she forgot my dad’s name. My gut still clenches at the thought. Most days she remembers me but I’m braced for the day she won’t and praying Covid will be past so I can hug her while she knows me.</w:t>
            </w:r>
          </w:p>
        </w:tc>
      </w:tr>
      <w:tr>
        <w:tc>
          <w:tcPr>
            <w:tcW w:type="dxa" w:w="2880"/>
          </w:tcPr>
          <w:p>
            <w:r>
              <w:t>294</w:t>
            </w:r>
          </w:p>
        </w:tc>
        <w:tc>
          <w:tcPr>
            <w:tcW w:type="dxa" w:w="2880"/>
          </w:tcPr>
          <w:p>
            <w:r>
              <w:t>2020-08-24</w:t>
            </w:r>
          </w:p>
        </w:tc>
        <w:tc>
          <w:tcPr>
            <w:tcW w:type="dxa" w:w="2880"/>
          </w:tcPr>
          <w:p>
            <w:r>
              <w:t>Suspect it's true, my 92 yr old dad w #dementia was sent to a #COVID ward "in error", they tried to discharge as per 1 hr clinical discharge policy to care home he'd never been in, got him home  and  hospital had completed a #DNR without consulting mum or I.</w:t>
            </w:r>
          </w:p>
        </w:tc>
      </w:tr>
      <w:tr>
        <w:tc>
          <w:tcPr>
            <w:tcW w:type="dxa" w:w="2880"/>
          </w:tcPr>
          <w:p>
            <w:r>
              <w:t>295</w:t>
            </w:r>
          </w:p>
        </w:tc>
        <w:tc>
          <w:tcPr>
            <w:tcW w:type="dxa" w:w="2880"/>
          </w:tcPr>
          <w:p>
            <w:r>
              <w:t>2020-08-24</w:t>
            </w:r>
          </w:p>
        </w:tc>
        <w:tc>
          <w:tcPr>
            <w:tcW w:type="dxa" w:w="2880"/>
          </w:tcPr>
          <w:p>
            <w:r>
              <w:t>Living it right now. Mom had a caregiver come by daily to tend to her needs, then Covid situation. Caregiver suddenly became a homeschooling mom, and I had to move my mom here (80 miles between our homes). It's not easy, but she seems good with body, not her dimentia. 😿😿😿</w:t>
            </w:r>
          </w:p>
        </w:tc>
      </w:tr>
      <w:tr>
        <w:tc>
          <w:tcPr>
            <w:tcW w:type="dxa" w:w="2880"/>
          </w:tcPr>
          <w:p>
            <w:r>
              <w:t>296</w:t>
            </w:r>
          </w:p>
        </w:tc>
        <w:tc>
          <w:tcPr>
            <w:tcW w:type="dxa" w:w="2880"/>
          </w:tcPr>
          <w:p>
            <w:r>
              <w:t>2020-08-24</w:t>
            </w:r>
          </w:p>
        </w:tc>
        <w:tc>
          <w:tcPr>
            <w:tcW w:type="dxa" w:w="2880"/>
          </w:tcPr>
          <w:p>
            <w:r>
              <w:t>Lost my job b/c of covid. My mom’s uncle died from covid. Now my grandma w/ dementia has covid...smh covid stinks</w:t>
            </w:r>
          </w:p>
        </w:tc>
      </w:tr>
      <w:tr>
        <w:tc>
          <w:tcPr>
            <w:tcW w:type="dxa" w:w="2880"/>
          </w:tcPr>
          <w:p>
            <w:r>
              <w:t>297</w:t>
            </w:r>
          </w:p>
        </w:tc>
        <w:tc>
          <w:tcPr>
            <w:tcW w:type="dxa" w:w="2880"/>
          </w:tcPr>
          <w:p>
            <w:r>
              <w:t>2020-08-24</w:t>
            </w:r>
          </w:p>
        </w:tc>
        <w:tc>
          <w:tcPr>
            <w:tcW w:type="dxa" w:w="2880"/>
          </w:tcPr>
          <w:p>
            <w:r>
              <w:t>My grandpa has been in a nursing home for 3 years since he had a stroke/dementia....I usually visit him once a year since we live so far now. Well COVID cancelled our original trip in May and now my grandma is taking him home on hospice and my cousin has been putting off his</w:t>
            </w:r>
          </w:p>
        </w:tc>
      </w:tr>
      <w:tr>
        <w:tc>
          <w:tcPr>
            <w:tcW w:type="dxa" w:w="2880"/>
          </w:tcPr>
          <w:p>
            <w:r>
              <w:t>298</w:t>
            </w:r>
          </w:p>
        </w:tc>
        <w:tc>
          <w:tcPr>
            <w:tcW w:type="dxa" w:w="2880"/>
          </w:tcPr>
          <w:p>
            <w:r>
              <w:t>2020-08-24</w:t>
            </w:r>
          </w:p>
        </w:tc>
        <w:tc>
          <w:tcPr>
            <w:tcW w:type="dxa" w:w="2880"/>
          </w:tcPr>
          <w:p>
            <w:r>
              <w:t>I woke up to solid smoke. Fires burning all around me. On top of Covid threat, my 82 yo mom with dementia and a POTUS who hates us. I pray we don't lose our home. Mom vowed to live until her birthday which is November 3 to vote against him.</w:t>
            </w:r>
          </w:p>
        </w:tc>
      </w:tr>
      <w:tr>
        <w:tc>
          <w:tcPr>
            <w:tcW w:type="dxa" w:w="2880"/>
          </w:tcPr>
          <w:p>
            <w:r>
              <w:t>299</w:t>
            </w:r>
          </w:p>
        </w:tc>
        <w:tc>
          <w:tcPr>
            <w:tcW w:type="dxa" w:w="2880"/>
          </w:tcPr>
          <w:p>
            <w:r>
              <w:t>2020-08-24</w:t>
            </w:r>
          </w:p>
        </w:tc>
        <w:tc>
          <w:tcPr>
            <w:tcW w:type="dxa" w:w="2880"/>
          </w:tcPr>
          <w:p>
            <w:r>
              <w:t>My mother in law died of pneumonia, covid, dementia. So you point is? I take it you didn't die from it? We have a serious issue when we have a deadly virus that has a 99% SURVIVAL rate and people need testing to tell they have got it. That is the point.</w:t>
            </w:r>
          </w:p>
        </w:tc>
      </w:tr>
      <w:tr>
        <w:tc>
          <w:tcPr>
            <w:tcW w:type="dxa" w:w="2880"/>
          </w:tcPr>
          <w:p>
            <w:r>
              <w:t>300</w:t>
            </w:r>
          </w:p>
        </w:tc>
        <w:tc>
          <w:tcPr>
            <w:tcW w:type="dxa" w:w="2880"/>
          </w:tcPr>
          <w:p>
            <w:r>
              <w:t>2020-08-24</w:t>
            </w:r>
          </w:p>
        </w:tc>
        <w:tc>
          <w:tcPr>
            <w:tcW w:type="dxa" w:w="2880"/>
          </w:tcPr>
          <w:p>
            <w:r>
              <w:t>OK, my job is with dementia/COVID patients  and  my husband has mild cognitive impairment so I feel trapped in two worlds. He won't take meds or get thoroughly tested. Sometimes he gets really angry  and  unnecessarily mean, I know it's his brain but I am still sad bc I am #powerless</w:t>
            </w:r>
          </w:p>
        </w:tc>
      </w:tr>
      <w:tr>
        <w:tc>
          <w:tcPr>
            <w:tcW w:type="dxa" w:w="2880"/>
          </w:tcPr>
          <w:p>
            <w:r>
              <w:t>301</w:t>
            </w:r>
          </w:p>
        </w:tc>
        <w:tc>
          <w:tcPr>
            <w:tcW w:type="dxa" w:w="2880"/>
          </w:tcPr>
          <w:p>
            <w:r>
              <w:t>2020-08-24</w:t>
            </w:r>
          </w:p>
        </w:tc>
        <w:tc>
          <w:tcPr>
            <w:tcW w:type="dxa" w:w="2880"/>
          </w:tcPr>
          <w:p>
            <w:r>
              <w:t>My 94yr old mam went from hospital into a care home just as lockdown occurred. She quickly picked COVID. Fortunately she survived. Her dementia is worsening and I can only see her 20/30 mins every 7/8 days. I’m struggling with the anguish this is causing.</w:t>
            </w:r>
          </w:p>
        </w:tc>
      </w:tr>
      <w:tr>
        <w:tc>
          <w:tcPr>
            <w:tcW w:type="dxa" w:w="2880"/>
          </w:tcPr>
          <w:p>
            <w:r>
              <w:t>302</w:t>
            </w:r>
          </w:p>
        </w:tc>
        <w:tc>
          <w:tcPr>
            <w:tcW w:type="dxa" w:w="2880"/>
          </w:tcPr>
          <w:p>
            <w:r>
              <w:t>2020-08-24</w:t>
            </w:r>
          </w:p>
        </w:tc>
        <w:tc>
          <w:tcPr>
            <w:tcW w:type="dxa" w:w="2880"/>
          </w:tcPr>
          <w:p>
            <w:r>
              <w:t>To be fair it was going on long before Covid-19 rubbish. We had a relentless nurse telling us to sign a DNR for my mother in law after she had a fall and ended up in hospital. Why? Because she has dementia. They have been told for years to push push push the DNR agenda.</w:t>
            </w:r>
          </w:p>
        </w:tc>
      </w:tr>
      <w:tr>
        <w:tc>
          <w:tcPr>
            <w:tcW w:type="dxa" w:w="2880"/>
          </w:tcPr>
          <w:p>
            <w:r>
              <w:t>303</w:t>
            </w:r>
          </w:p>
        </w:tc>
        <w:tc>
          <w:tcPr>
            <w:tcW w:type="dxa" w:w="2880"/>
          </w:tcPr>
          <w:p>
            <w:r>
              <w:t>2020-08-24</w:t>
            </w:r>
          </w:p>
        </w:tc>
        <w:tc>
          <w:tcPr>
            <w:tcW w:type="dxa" w:w="2880"/>
          </w:tcPr>
          <w:p>
            <w:r>
              <w:t>I just lost my Gma to dementia/Alzheimer’s and I couldn’t hold her hand or say goodbye the last 6 months due to covid. I feel yer pain brother</w:t>
            </w:r>
          </w:p>
        </w:tc>
      </w:tr>
      <w:tr>
        <w:tc>
          <w:tcPr>
            <w:tcW w:type="dxa" w:w="2880"/>
          </w:tcPr>
          <w:p>
            <w:r>
              <w:t>304</w:t>
            </w:r>
          </w:p>
        </w:tc>
        <w:tc>
          <w:tcPr>
            <w:tcW w:type="dxa" w:w="2880"/>
          </w:tcPr>
          <w:p>
            <w:r>
              <w:t>2020-08-24</w:t>
            </w:r>
          </w:p>
        </w:tc>
        <w:tc>
          <w:tcPr>
            <w:tcW w:type="dxa" w:w="2880"/>
          </w:tcPr>
          <w:p>
            <w:r>
              <w:t xml:space="preserve">Bringing jobs back to the US resulting in a strong stock market at least until Covid hit. Everything else very questionable at best. On the other side you have a man who very possibly has the makings of dementia. So here’s my vote in November </w:t>
            </w:r>
          </w:p>
        </w:tc>
      </w:tr>
      <w:tr>
        <w:tc>
          <w:tcPr>
            <w:tcW w:type="dxa" w:w="2880"/>
          </w:tcPr>
          <w:p>
            <w:r>
              <w:t>305</w:t>
            </w:r>
          </w:p>
        </w:tc>
        <w:tc>
          <w:tcPr>
            <w:tcW w:type="dxa" w:w="2880"/>
          </w:tcPr>
          <w:p>
            <w:r>
              <w:t>2020-08-24</w:t>
            </w:r>
          </w:p>
        </w:tc>
        <w:tc>
          <w:tcPr>
            <w:tcW w:type="dxa" w:w="2880"/>
          </w:tcPr>
          <w:p>
            <w:r>
              <w:t>That's the sad part. My dad is 85. He has dementia. I refuse to send him to the hospital when he starts feeling bad. I always find a way to make him feel better. I be damed to let his death go down as covid. I'm smarter than that.</w:t>
            </w:r>
          </w:p>
        </w:tc>
      </w:tr>
      <w:tr>
        <w:tc>
          <w:tcPr>
            <w:tcW w:type="dxa" w:w="2880"/>
          </w:tcPr>
          <w:p>
            <w:r>
              <w:t>306</w:t>
            </w:r>
          </w:p>
        </w:tc>
        <w:tc>
          <w:tcPr>
            <w:tcW w:type="dxa" w:w="2880"/>
          </w:tcPr>
          <w:p>
            <w:r>
              <w:t>2020-08-24</w:t>
            </w:r>
          </w:p>
        </w:tc>
        <w:tc>
          <w:tcPr>
            <w:tcW w:type="dxa" w:w="2880"/>
          </w:tcPr>
          <w:p>
            <w:r>
              <w:t>We made it a point that my moms death did not reflect Covid. She was 92 had dementia and wasn’t sick.</w:t>
            </w:r>
          </w:p>
        </w:tc>
      </w:tr>
      <w:tr>
        <w:tc>
          <w:tcPr>
            <w:tcW w:type="dxa" w:w="2880"/>
          </w:tcPr>
          <w:p>
            <w:r>
              <w:t>307</w:t>
            </w:r>
          </w:p>
        </w:tc>
        <w:tc>
          <w:tcPr>
            <w:tcW w:type="dxa" w:w="2880"/>
          </w:tcPr>
          <w:p>
            <w:r>
              <w:t>2020-08-23</w:t>
            </w:r>
          </w:p>
        </w:tc>
        <w:tc>
          <w:tcPr>
            <w:tcW w:type="dxa" w:w="2880"/>
          </w:tcPr>
          <w:p>
            <w:r>
              <w:t>My mother at 87 with dementia, would still be working during covid. She's not a coward, doesn't beg for help, and does what needs to be done. She's proud, stands for what right and is unapologetic about her beliefs. I couldn't get her to stop working if I tried.</w:t>
            </w:r>
          </w:p>
        </w:tc>
      </w:tr>
      <w:tr>
        <w:tc>
          <w:tcPr>
            <w:tcW w:type="dxa" w:w="2880"/>
          </w:tcPr>
          <w:p>
            <w:r>
              <w:t>308</w:t>
            </w:r>
          </w:p>
        </w:tc>
        <w:tc>
          <w:tcPr>
            <w:tcW w:type="dxa" w:w="2880"/>
          </w:tcPr>
          <w:p>
            <w:r>
              <w:t>2020-08-23</w:t>
            </w:r>
          </w:p>
        </w:tc>
        <w:tc>
          <w:tcPr>
            <w:tcW w:type="dxa" w:w="2880"/>
          </w:tcPr>
          <w:p>
            <w:r>
              <w:t>My friend's grandma with dementia tested positive, recovered, tested negative, died and was counted as our second covid death. Her dr and her death certificate said it wasn't covid. Doesn't matter. This is in Illinois.</w:t>
            </w:r>
          </w:p>
        </w:tc>
      </w:tr>
      <w:tr>
        <w:tc>
          <w:tcPr>
            <w:tcW w:type="dxa" w:w="2880"/>
          </w:tcPr>
          <w:p>
            <w:r>
              <w:t>309</w:t>
            </w:r>
          </w:p>
        </w:tc>
        <w:tc>
          <w:tcPr>
            <w:tcW w:type="dxa" w:w="2880"/>
          </w:tcPr>
          <w:p>
            <w:r>
              <w:t>2020-08-23</w:t>
            </w:r>
          </w:p>
        </w:tc>
        <w:tc>
          <w:tcPr>
            <w:tcW w:type="dxa" w:w="2880"/>
          </w:tcPr>
          <w:p>
            <w:r>
              <w:t>Great weekend to see my mum - first time since March - lots happened since then - not only covid lockdown but my mum has also had to cope with my dad moving dementia homes. Lovely to see her and the kids also enjoyed seeing grandma 👵</w:t>
            </w:r>
          </w:p>
        </w:tc>
      </w:tr>
      <w:tr>
        <w:tc>
          <w:tcPr>
            <w:tcW w:type="dxa" w:w="2880"/>
          </w:tcPr>
          <w:p>
            <w:r>
              <w:t>310</w:t>
            </w:r>
          </w:p>
        </w:tc>
        <w:tc>
          <w:tcPr>
            <w:tcW w:type="dxa" w:w="2880"/>
          </w:tcPr>
          <w:p>
            <w:r>
              <w:t>2020-08-23</w:t>
            </w:r>
          </w:p>
        </w:tc>
        <w:tc>
          <w:tcPr>
            <w:tcW w:type="dxa" w:w="2880"/>
          </w:tcPr>
          <w:p>
            <w:r>
              <w:t>Seems like ya’ll could not care less, but my partner, who saw her brother James killed by Covid in March, found out yesterday that her uncle who is a ward of the VA (drafted and sent to combat in Vietnam, now suffers dementia) has Covid. No visitors since March. How’d he get it?</w:t>
            </w:r>
          </w:p>
        </w:tc>
      </w:tr>
      <w:tr>
        <w:tc>
          <w:tcPr>
            <w:tcW w:type="dxa" w:w="2880"/>
          </w:tcPr>
          <w:p>
            <w:r>
              <w:t>311</w:t>
            </w:r>
          </w:p>
        </w:tc>
        <w:tc>
          <w:tcPr>
            <w:tcW w:type="dxa" w:w="2880"/>
          </w:tcPr>
          <w:p>
            <w:r>
              <w:t>2020-08-23</w:t>
            </w:r>
          </w:p>
        </w:tc>
        <w:tc>
          <w:tcPr>
            <w:tcW w:type="dxa" w:w="2880"/>
          </w:tcPr>
          <w:p>
            <w:r>
              <w:t xml:space="preserve">My Dad was admitted to Hospital on Tuesday, they said he had pneumonia and probable covid. They tested him Wednesday, it was negative...they discharged him Friday as a covid. He also had cat scan, blood test, mri, EKG, stress test. No results, he has Dementia and cant tell me. </w:t>
            </w:r>
          </w:p>
        </w:tc>
      </w:tr>
      <w:tr>
        <w:tc>
          <w:tcPr>
            <w:tcW w:type="dxa" w:w="2880"/>
          </w:tcPr>
          <w:p>
            <w:r>
              <w:t>312</w:t>
            </w:r>
          </w:p>
        </w:tc>
        <w:tc>
          <w:tcPr>
            <w:tcW w:type="dxa" w:w="2880"/>
          </w:tcPr>
          <w:p>
            <w:r>
              <w:t>2020-08-23</w:t>
            </w:r>
          </w:p>
        </w:tc>
        <w:tc>
          <w:tcPr>
            <w:tcW w:type="dxa" w:w="2880"/>
          </w:tcPr>
          <w:p>
            <w:r>
              <w:t xml:space="preserve">I wonder what Sir Simon Stevens‘ #NHS London NW Diabetes Prevention Course trainer, from South America, would make of my breakfast, c/o #Aldi mostly? He told me, my mum with dementia  and  the packed class, plenty of veggies  and  30 mins exercise. Could help me lose the #Covid stone! </w:t>
            </w:r>
          </w:p>
        </w:tc>
      </w:tr>
      <w:tr>
        <w:tc>
          <w:tcPr>
            <w:tcW w:type="dxa" w:w="2880"/>
          </w:tcPr>
          <w:p>
            <w:r>
              <w:t>313</w:t>
            </w:r>
          </w:p>
        </w:tc>
        <w:tc>
          <w:tcPr>
            <w:tcW w:type="dxa" w:w="2880"/>
          </w:tcPr>
          <w:p>
            <w:r>
              <w:t>2020-08-23</w:t>
            </w:r>
          </w:p>
        </w:tc>
        <w:tc>
          <w:tcPr>
            <w:tcW w:type="dxa" w:w="2880"/>
          </w:tcPr>
          <w:p>
            <w:r>
              <w:t>My Mum is in Aged Care and so far ok. She is not physically ill, she has dementia. If she dies from Covid will they say it is a lie and she “would have died anyway”? I want to hug her sooner rather than later - WEAR A BLOODY MASK AND STAY HOME!</w:t>
            </w:r>
          </w:p>
        </w:tc>
      </w:tr>
      <w:tr>
        <w:tc>
          <w:tcPr>
            <w:tcW w:type="dxa" w:w="2880"/>
          </w:tcPr>
          <w:p>
            <w:r>
              <w:t>314</w:t>
            </w:r>
          </w:p>
        </w:tc>
        <w:tc>
          <w:tcPr>
            <w:tcW w:type="dxa" w:w="2880"/>
          </w:tcPr>
          <w:p>
            <w:r>
              <w:t>2020-08-23</w:t>
            </w:r>
          </w:p>
        </w:tc>
        <w:tc>
          <w:tcPr>
            <w:tcW w:type="dxa" w:w="2880"/>
          </w:tcPr>
          <w:p>
            <w:r>
              <w:t>Unfortunately, my experience hasn't been the best when contacting agencies. A neighbor has early stages of dementia and was wandering around approaching people without mask, zero clue as to Covid. Called to see if cops could do a wellness check...</w:t>
            </w:r>
          </w:p>
        </w:tc>
      </w:tr>
      <w:tr>
        <w:tc>
          <w:tcPr>
            <w:tcW w:type="dxa" w:w="2880"/>
          </w:tcPr>
          <w:p>
            <w:r>
              <w:t>315</w:t>
            </w:r>
          </w:p>
        </w:tc>
        <w:tc>
          <w:tcPr>
            <w:tcW w:type="dxa" w:w="2880"/>
          </w:tcPr>
          <w:p>
            <w:r>
              <w:t>2020-08-23</w:t>
            </w:r>
          </w:p>
        </w:tc>
        <w:tc>
          <w:tcPr>
            <w:tcW w:type="dxa" w:w="2880"/>
          </w:tcPr>
          <w:p>
            <w:r>
              <w:t>Fuckin' covid-induced locked up in my goddamn house with my goddamn mother dementia is how I fuckin' explain it.</w:t>
            </w:r>
          </w:p>
        </w:tc>
      </w:tr>
      <w:tr>
        <w:tc>
          <w:tcPr>
            <w:tcW w:type="dxa" w:w="2880"/>
          </w:tcPr>
          <w:p>
            <w:r>
              <w:t>316</w:t>
            </w:r>
          </w:p>
        </w:tc>
        <w:tc>
          <w:tcPr>
            <w:tcW w:type="dxa" w:w="2880"/>
          </w:tcPr>
          <w:p>
            <w:r>
              <w:t>2020-08-23</w:t>
            </w:r>
          </w:p>
        </w:tc>
        <w:tc>
          <w:tcPr>
            <w:tcW w:type="dxa" w:w="2880"/>
          </w:tcPr>
          <w:p>
            <w:r>
              <w:t>Got THE call from my mom's dementia home.... An employee there has tested positive for Covid-19 FML They have kept it out for this long.. so I'm confident they can contain it #fingerscrossed #Yeg #COVID</w:t>
            </w:r>
          </w:p>
        </w:tc>
      </w:tr>
      <w:tr>
        <w:tc>
          <w:tcPr>
            <w:tcW w:type="dxa" w:w="2880"/>
          </w:tcPr>
          <w:p>
            <w:r>
              <w:t>317</w:t>
            </w:r>
          </w:p>
        </w:tc>
        <w:tc>
          <w:tcPr>
            <w:tcW w:type="dxa" w:w="2880"/>
          </w:tcPr>
          <w:p>
            <w:r>
              <w:t>2020-08-22</w:t>
            </w:r>
          </w:p>
        </w:tc>
        <w:tc>
          <w:tcPr>
            <w:tcW w:type="dxa" w:w="2880"/>
          </w:tcPr>
          <w:p>
            <w:r>
              <w:t>Every time I drive up to Chattanooga I get so frusterated. No ones wearing masks, crowds everywhere and I'm here wearing an n95 to take care of my Grampy with dementia. My client yesterday just lost her first cousin to Covid. He was like her brother. And y'all are just chill. :(</w:t>
            </w:r>
          </w:p>
        </w:tc>
      </w:tr>
      <w:tr>
        <w:tc>
          <w:tcPr>
            <w:tcW w:type="dxa" w:w="2880"/>
          </w:tcPr>
          <w:p>
            <w:r>
              <w:t>318</w:t>
            </w:r>
          </w:p>
        </w:tc>
        <w:tc>
          <w:tcPr>
            <w:tcW w:type="dxa" w:w="2880"/>
          </w:tcPr>
          <w:p>
            <w:r>
              <w:t>2020-08-22</w:t>
            </w:r>
          </w:p>
        </w:tc>
        <w:tc>
          <w:tcPr>
            <w:tcW w:type="dxa" w:w="2880"/>
          </w:tcPr>
          <w:p>
            <w:r>
              <w:t xml:space="preserve">I know how you feel Dan. Saw my mom yesterday. She has Parkinson's and dementia. Its only been a month since these PD visits were allowed. Her home has had ZERO COVID-19 cases and it's worth the wait. This is a marathon not a sprint....Hope you and yours stay safe and healthy </w:t>
            </w:r>
          </w:p>
        </w:tc>
      </w:tr>
      <w:tr>
        <w:tc>
          <w:tcPr>
            <w:tcW w:type="dxa" w:w="2880"/>
          </w:tcPr>
          <w:p>
            <w:r>
              <w:t>319</w:t>
            </w:r>
          </w:p>
        </w:tc>
        <w:tc>
          <w:tcPr>
            <w:tcW w:type="dxa" w:w="2880"/>
          </w:tcPr>
          <w:p>
            <w:r>
              <w:t>2020-08-22</w:t>
            </w:r>
          </w:p>
        </w:tc>
        <w:tc>
          <w:tcPr>
            <w:tcW w:type="dxa" w:w="2880"/>
          </w:tcPr>
          <w:p>
            <w:r>
              <w:t>Which 86% of those diagnosed die inside Steve. The old method is a joke. With the old method my grandad who was diagnosed with covid but recovered inside two days would be a covid death if he died of his dementia 🤷🏻‍♂️</w:t>
            </w:r>
          </w:p>
        </w:tc>
      </w:tr>
      <w:tr>
        <w:tc>
          <w:tcPr>
            <w:tcW w:type="dxa" w:w="2880"/>
          </w:tcPr>
          <w:p>
            <w:r>
              <w:t>320</w:t>
            </w:r>
          </w:p>
        </w:tc>
        <w:tc>
          <w:tcPr>
            <w:tcW w:type="dxa" w:w="2880"/>
          </w:tcPr>
          <w:p>
            <w:r>
              <w:t>2020-08-22</w:t>
            </w:r>
          </w:p>
        </w:tc>
        <w:tc>
          <w:tcPr>
            <w:tcW w:type="dxa" w:w="2880"/>
          </w:tcPr>
          <w:p>
            <w:r>
              <w:t>It’s really really difficult. Along with the patient not knowing who you are so trying to establish good rapport through a computer/tablet is no bueno. I was forced to do it with that population because COVID had spread like wildfire through my one dementia care facility.</w:t>
            </w:r>
          </w:p>
        </w:tc>
      </w:tr>
      <w:tr>
        <w:tc>
          <w:tcPr>
            <w:tcW w:type="dxa" w:w="2880"/>
          </w:tcPr>
          <w:p>
            <w:r>
              <w:t>321</w:t>
            </w:r>
          </w:p>
        </w:tc>
        <w:tc>
          <w:tcPr>
            <w:tcW w:type="dxa" w:w="2880"/>
          </w:tcPr>
          <w:p>
            <w:r>
              <w:t>2020-08-22</w:t>
            </w:r>
          </w:p>
        </w:tc>
        <w:tc>
          <w:tcPr>
            <w:tcW w:type="dxa" w:w="2880"/>
          </w:tcPr>
          <w:p>
            <w:r>
              <w:t>Naïve. Everyone "needs to die" eventually. My mate Gunnar died Covid+. He's been suffering severe dementia past two years. Unable to speak, very frail. His passing was inevitable, sooner rather than later. Look at the age profiles.</w:t>
            </w:r>
          </w:p>
        </w:tc>
      </w:tr>
      <w:tr>
        <w:tc>
          <w:tcPr>
            <w:tcW w:type="dxa" w:w="2880"/>
          </w:tcPr>
          <w:p>
            <w:r>
              <w:t>322</w:t>
            </w:r>
          </w:p>
        </w:tc>
        <w:tc>
          <w:tcPr>
            <w:tcW w:type="dxa" w:w="2880"/>
          </w:tcPr>
          <w:p>
            <w:r>
              <w:t>2020-08-22</w:t>
            </w:r>
          </w:p>
        </w:tc>
        <w:tc>
          <w:tcPr>
            <w:tcW w:type="dxa" w:w="2880"/>
          </w:tcPr>
          <w:p>
            <w:r>
              <w:t>My director swore we wouldn’t have more than 8 Covid patients on the hall. And that they’d all only require minor care. Well that was a big fucking lie. Got 9 people with dementia running up and down the hall and tryna get out of bed. Fantastic.</w:t>
            </w:r>
          </w:p>
        </w:tc>
      </w:tr>
      <w:tr>
        <w:tc>
          <w:tcPr>
            <w:tcW w:type="dxa" w:w="2880"/>
          </w:tcPr>
          <w:p>
            <w:r>
              <w:t>323</w:t>
            </w:r>
          </w:p>
        </w:tc>
        <w:tc>
          <w:tcPr>
            <w:tcW w:type="dxa" w:w="2880"/>
          </w:tcPr>
          <w:p>
            <w:r>
              <w:t>2020-08-22</w:t>
            </w:r>
          </w:p>
        </w:tc>
        <w:tc>
          <w:tcPr>
            <w:tcW w:type="dxa" w:w="2880"/>
          </w:tcPr>
          <w:p>
            <w:r>
              <w:t>Still AVE not been allowed to see my mother who has Dementia due to covid and the care facilities lock downs to protect them. She already struggled rememberinb who i was and it upset her deeply, one minute she is with us, the next we can't follow he conversation about something</w:t>
            </w:r>
          </w:p>
        </w:tc>
      </w:tr>
      <w:tr>
        <w:tc>
          <w:tcPr>
            <w:tcW w:type="dxa" w:w="2880"/>
          </w:tcPr>
          <w:p>
            <w:r>
              <w:t>324</w:t>
            </w:r>
          </w:p>
        </w:tc>
        <w:tc>
          <w:tcPr>
            <w:tcW w:type="dxa" w:w="2880"/>
          </w:tcPr>
          <w:p>
            <w:r>
              <w:t>2020-08-22</w:t>
            </w:r>
          </w:p>
        </w:tc>
        <w:tc>
          <w:tcPr>
            <w:tcW w:type="dxa" w:w="2880"/>
          </w:tcPr>
          <w:p>
            <w:r>
              <w:t>My Dad had Covid mate and he has dementia so that was tough going not being able to see him for 8 weeks. He now lives with us that was our only option. So boils my piss when others don't play by the rules I often ave a rant when out shopping!</w:t>
            </w:r>
          </w:p>
        </w:tc>
      </w:tr>
      <w:tr>
        <w:tc>
          <w:tcPr>
            <w:tcW w:type="dxa" w:w="2880"/>
          </w:tcPr>
          <w:p>
            <w:r>
              <w:t>325</w:t>
            </w:r>
          </w:p>
        </w:tc>
        <w:tc>
          <w:tcPr>
            <w:tcW w:type="dxa" w:w="2880"/>
          </w:tcPr>
          <w:p>
            <w:r>
              <w:t>2020-08-22</w:t>
            </w:r>
          </w:p>
        </w:tc>
        <w:tc>
          <w:tcPr>
            <w:tcW w:type="dxa" w:w="2880"/>
          </w:tcPr>
          <w:p>
            <w:r>
              <w:t>My dad is in dementia care home Nobody has died from covid He is now allowed ONE nominated visitor He has 3 children and 5 grandchildren Hes 87</w:t>
            </w:r>
          </w:p>
        </w:tc>
      </w:tr>
      <w:tr>
        <w:tc>
          <w:tcPr>
            <w:tcW w:type="dxa" w:w="2880"/>
          </w:tcPr>
          <w:p>
            <w:r>
              <w:t>326</w:t>
            </w:r>
          </w:p>
        </w:tc>
        <w:tc>
          <w:tcPr>
            <w:tcW w:type="dxa" w:w="2880"/>
          </w:tcPr>
          <w:p>
            <w:r>
              <w:t>2020-08-22</w:t>
            </w:r>
          </w:p>
        </w:tc>
        <w:tc>
          <w:tcPr>
            <w:tcW w:type="dxa" w:w="2880"/>
          </w:tcPr>
          <w:p>
            <w:r>
              <w:t>1/2 I don't tweet very often, but something has happened which has completely infuriated me. My nan, who has advanced dementia is in a specialist care home with amazing staff, one of them being my cousin. They worked tirelessly to ensure not one case of covid got into the home.</w:t>
            </w:r>
          </w:p>
        </w:tc>
      </w:tr>
      <w:tr>
        <w:tc>
          <w:tcPr>
            <w:tcW w:type="dxa" w:w="2880"/>
          </w:tcPr>
          <w:p>
            <w:r>
              <w:t>327</w:t>
            </w:r>
          </w:p>
        </w:tc>
        <w:tc>
          <w:tcPr>
            <w:tcW w:type="dxa" w:w="2880"/>
          </w:tcPr>
          <w:p>
            <w:r>
              <w:t>2020-08-22</w:t>
            </w:r>
          </w:p>
        </w:tc>
        <w:tc>
          <w:tcPr>
            <w:tcW w:type="dxa" w:w="2880"/>
          </w:tcPr>
          <w:p>
            <w:r>
              <w:t>Hi, not sure if anyone told you, but I was diagnosed with early stage onset dementia, back in Jan/Feb, also told my short term memory is shot to hell, and lost my mom to COVID-19 in May. She was 86. 😢😢💔💔💔😭😭😭</w:t>
            </w:r>
          </w:p>
        </w:tc>
      </w:tr>
      <w:tr>
        <w:tc>
          <w:tcPr>
            <w:tcW w:type="dxa" w:w="2880"/>
          </w:tcPr>
          <w:p>
            <w:r>
              <w:t>328</w:t>
            </w:r>
          </w:p>
        </w:tc>
        <w:tc>
          <w:tcPr>
            <w:tcW w:type="dxa" w:w="2880"/>
          </w:tcPr>
          <w:p>
            <w:r>
              <w:t>2020-08-22</w:t>
            </w:r>
          </w:p>
        </w:tc>
        <w:tc>
          <w:tcPr>
            <w:tcW w:type="dxa" w:w="2880"/>
          </w:tcPr>
          <w:p>
            <w:r>
              <w:t>My mother is living on a dementia ward. 25% of Covid deaths have come from dementia wards. She would have prayed for a benign virus to come and carry her off.</w:t>
            </w:r>
          </w:p>
        </w:tc>
      </w:tr>
      <w:tr>
        <w:tc>
          <w:tcPr>
            <w:tcW w:type="dxa" w:w="2880"/>
          </w:tcPr>
          <w:p>
            <w:r>
              <w:t>329</w:t>
            </w:r>
          </w:p>
        </w:tc>
        <w:tc>
          <w:tcPr>
            <w:tcW w:type="dxa" w:w="2880"/>
          </w:tcPr>
          <w:p>
            <w:r>
              <w:t>2020-08-22</w:t>
            </w:r>
          </w:p>
        </w:tc>
        <w:tc>
          <w:tcPr>
            <w:tcW w:type="dxa" w:w="2880"/>
          </w:tcPr>
          <w:p>
            <w:r>
              <w:t>All the ones above such as dementia have in some cases been passed off as COVID-19 - My mated Mam died of dementia and they put COVID on death cert, he’s had to fight to get it changed. That’s what tells you it’s something untoward, it’s as if they have to try and justify it with</w:t>
            </w:r>
          </w:p>
        </w:tc>
      </w:tr>
      <w:tr>
        <w:tc>
          <w:tcPr>
            <w:tcW w:type="dxa" w:w="2880"/>
          </w:tcPr>
          <w:p>
            <w:r>
              <w:t>330</w:t>
            </w:r>
          </w:p>
        </w:tc>
        <w:tc>
          <w:tcPr>
            <w:tcW w:type="dxa" w:w="2880"/>
          </w:tcPr>
          <w:p>
            <w:r>
              <w:t>2020-08-22</w:t>
            </w:r>
          </w:p>
        </w:tc>
        <w:tc>
          <w:tcPr>
            <w:tcW w:type="dxa" w:w="2880"/>
          </w:tcPr>
          <w:p>
            <w:r>
              <w:t>I am grateful my parents passed before this COVID stuff. My Dad had dementia and his doctor ordered that he stay in ALF. My Mom died in a nursing home the day before she was due to be released. Prayers for your family.</w:t>
            </w:r>
          </w:p>
        </w:tc>
      </w:tr>
      <w:tr>
        <w:tc>
          <w:tcPr>
            <w:tcW w:type="dxa" w:w="2880"/>
          </w:tcPr>
          <w:p>
            <w:r>
              <w:t>331</w:t>
            </w:r>
          </w:p>
        </w:tc>
        <w:tc>
          <w:tcPr>
            <w:tcW w:type="dxa" w:w="2880"/>
          </w:tcPr>
          <w:p>
            <w:r>
              <w:t>2020-08-22</w:t>
            </w:r>
          </w:p>
        </w:tc>
        <w:tc>
          <w:tcPr>
            <w:tcW w:type="dxa" w:w="2880"/>
          </w:tcPr>
          <w:p>
            <w:r>
              <w:t>My husband had the virus. Our daughter who has Cebral Palsy lives at home &amp; also my 83 yr. old mom lives with us, she has diabetes, dementia  and  stage 5 kidney disease. None of us got sick. My son  and  his wife both work in a hospital  and  dealt with Covid, Cont.</w:t>
            </w:r>
          </w:p>
        </w:tc>
      </w:tr>
      <w:tr>
        <w:tc>
          <w:tcPr>
            <w:tcW w:type="dxa" w:w="2880"/>
          </w:tcPr>
          <w:p>
            <w:r>
              <w:t>332</w:t>
            </w:r>
          </w:p>
        </w:tc>
        <w:tc>
          <w:tcPr>
            <w:tcW w:type="dxa" w:w="2880"/>
          </w:tcPr>
          <w:p>
            <w:r>
              <w:t>2020-08-22</w:t>
            </w:r>
          </w:p>
        </w:tc>
        <w:tc>
          <w:tcPr>
            <w:tcW w:type="dxa" w:w="2880"/>
          </w:tcPr>
          <w:p>
            <w:r>
              <w:t>My 93 year old mother is in nursing home because of dementia and my 68 year old sister is also in same nursing home from 2 strokes and today they called to let me know that a employee tested positive for covid-19. Praying does not spread 🙏🙏🙏🙏🙏🙏.</w:t>
            </w:r>
          </w:p>
        </w:tc>
      </w:tr>
      <w:tr>
        <w:tc>
          <w:tcPr>
            <w:tcW w:type="dxa" w:w="2880"/>
          </w:tcPr>
          <w:p>
            <w:r>
              <w:t>333</w:t>
            </w:r>
          </w:p>
        </w:tc>
        <w:tc>
          <w:tcPr>
            <w:tcW w:type="dxa" w:w="2880"/>
          </w:tcPr>
          <w:p>
            <w:r>
              <w:t>2020-08-21</w:t>
            </w:r>
          </w:p>
        </w:tc>
        <w:tc>
          <w:tcPr>
            <w:tcW w:type="dxa" w:w="2880"/>
          </w:tcPr>
          <w:p>
            <w:r>
              <w:t>Today I recognized that the #anticipatorygrief that had become maddeningly familiar to me since my dad’s dementia diagnosis 6yrs ago has now been contorted  and  compounded by the anticipated losses in the BU community (made all the more real by our new Covid dashboard)#FridayFeeling</w:t>
            </w:r>
          </w:p>
        </w:tc>
      </w:tr>
      <w:tr>
        <w:tc>
          <w:tcPr>
            <w:tcW w:type="dxa" w:w="2880"/>
          </w:tcPr>
          <w:p>
            <w:r>
              <w:t>334</w:t>
            </w:r>
          </w:p>
        </w:tc>
        <w:tc>
          <w:tcPr>
            <w:tcW w:type="dxa" w:w="2880"/>
          </w:tcPr>
          <w:p>
            <w:r>
              <w:t>2020-08-21</w:t>
            </w:r>
          </w:p>
        </w:tc>
        <w:tc>
          <w:tcPr>
            <w:tcW w:type="dxa" w:w="2880"/>
          </w:tcPr>
          <w:p>
            <w:r>
              <w:t>Dad had dementia and failure to thrive. From Jan on he was declining. He went into a family care dementia home in May. With isolation/no visitation policy covid, he declined quickly. Took him out  and  to my sister’s home so we could be with him at end. Was only 5 days</w:t>
            </w:r>
          </w:p>
        </w:tc>
      </w:tr>
      <w:tr>
        <w:tc>
          <w:tcPr>
            <w:tcW w:type="dxa" w:w="2880"/>
          </w:tcPr>
          <w:p>
            <w:r>
              <w:t>335</w:t>
            </w:r>
          </w:p>
        </w:tc>
        <w:tc>
          <w:tcPr>
            <w:tcW w:type="dxa" w:w="2880"/>
          </w:tcPr>
          <w:p>
            <w:r>
              <w:t>2020-08-21</w:t>
            </w:r>
          </w:p>
        </w:tc>
        <w:tc>
          <w:tcPr>
            <w:tcW w:type="dxa" w:w="2880"/>
          </w:tcPr>
          <w:p>
            <w:r>
              <w:t>Can’t even get into how Covid-19 makes the whole thing even more intolerable. Just know: it’s bad to have dementia rn. My heart is in pieces</w:t>
            </w:r>
          </w:p>
        </w:tc>
      </w:tr>
      <w:tr>
        <w:tc>
          <w:tcPr>
            <w:tcW w:type="dxa" w:w="2880"/>
          </w:tcPr>
          <w:p>
            <w:r>
              <w:t>336</w:t>
            </w:r>
          </w:p>
        </w:tc>
        <w:tc>
          <w:tcPr>
            <w:tcW w:type="dxa" w:w="2880"/>
          </w:tcPr>
          <w:p>
            <w:r>
              <w:t>2020-08-21</w:t>
            </w:r>
          </w:p>
        </w:tc>
        <w:tc>
          <w:tcPr>
            <w:tcW w:type="dxa" w:w="2880"/>
          </w:tcPr>
          <w:p>
            <w:r>
              <w:t>Professor. I wish some of the doctors spending time on covid would focus upon depression/ cancer etc. this pandemic has caused me massive anxiety. However I have seen some awful mental health outcomes . I can’t describe how my nan journeying through dementia has been let down.</w:t>
            </w:r>
          </w:p>
        </w:tc>
      </w:tr>
      <w:tr>
        <w:tc>
          <w:tcPr>
            <w:tcW w:type="dxa" w:w="2880"/>
          </w:tcPr>
          <w:p>
            <w:r>
              <w:t>337</w:t>
            </w:r>
          </w:p>
        </w:tc>
        <w:tc>
          <w:tcPr>
            <w:tcW w:type="dxa" w:w="2880"/>
          </w:tcPr>
          <w:p>
            <w:r>
              <w:t>2020-08-21</w:t>
            </w:r>
          </w:p>
        </w:tc>
        <w:tc>
          <w:tcPr>
            <w:tcW w:type="dxa" w:w="2880"/>
          </w:tcPr>
          <w:p>
            <w:r>
              <w:t>I think part of the reason our COVID death count is so high cause if you had it and die they just say it was a COVID death. For example, my grandma had dementia for 2  and  1/2yrs and pneumonia for 2 weeks before she got COVID but her death certificate says COVID</w:t>
            </w:r>
          </w:p>
        </w:tc>
      </w:tr>
      <w:tr>
        <w:tc>
          <w:tcPr>
            <w:tcW w:type="dxa" w:w="2880"/>
          </w:tcPr>
          <w:p>
            <w:r>
              <w:t>338</w:t>
            </w:r>
          </w:p>
        </w:tc>
        <w:tc>
          <w:tcPr>
            <w:tcW w:type="dxa" w:w="2880"/>
          </w:tcPr>
          <w:p>
            <w:r>
              <w:t>2020-08-21</w:t>
            </w:r>
          </w:p>
        </w:tc>
        <w:tc>
          <w:tcPr>
            <w:tcW w:type="dxa" w:w="2880"/>
          </w:tcPr>
          <w:p>
            <w:r>
              <w:t>I’m sooo mad. Was gonna visit my abuela in Mexico before but then covid hit and now she has really bad dementia 😩</w:t>
            </w:r>
          </w:p>
        </w:tc>
      </w:tr>
      <w:tr>
        <w:tc>
          <w:tcPr>
            <w:tcW w:type="dxa" w:w="2880"/>
          </w:tcPr>
          <w:p>
            <w:r>
              <w:t>339</w:t>
            </w:r>
          </w:p>
        </w:tc>
        <w:tc>
          <w:tcPr>
            <w:tcW w:type="dxa" w:w="2880"/>
          </w:tcPr>
          <w:p>
            <w:r>
              <w:t>2020-08-21</w:t>
            </w:r>
          </w:p>
        </w:tc>
        <w:tc>
          <w:tcPr>
            <w:tcW w:type="dxa" w:w="2880"/>
          </w:tcPr>
          <w:p>
            <w:r>
              <w:t>2020 so far: one of my closest, oldest friends killed himself; COVID lockdown  and  mayhem; PTSD issues; my father almost died; my mother is developing dementia; my brother is permanently disabled; got cat fished. Yet STILL I RISE!!!</w:t>
            </w:r>
          </w:p>
        </w:tc>
      </w:tr>
      <w:tr>
        <w:tc>
          <w:tcPr>
            <w:tcW w:type="dxa" w:w="2880"/>
          </w:tcPr>
          <w:p>
            <w:r>
              <w:t>340</w:t>
            </w:r>
          </w:p>
        </w:tc>
        <w:tc>
          <w:tcPr>
            <w:tcW w:type="dxa" w:w="2880"/>
          </w:tcPr>
          <w:p>
            <w:r>
              <w:t>2020-08-21</w:t>
            </w:r>
          </w:p>
        </w:tc>
        <w:tc>
          <w:tcPr>
            <w:tcW w:type="dxa" w:w="2880"/>
          </w:tcPr>
          <w:p>
            <w:r>
              <w:t>I am so very sorry for your loss. I just received my positive COVID test this morning. I am a main caregiver for my mom who is 81 and has dementia which means that she has been exposed. I am praying for her health and safety.</w:t>
            </w:r>
          </w:p>
        </w:tc>
      </w:tr>
      <w:tr>
        <w:tc>
          <w:tcPr>
            <w:tcW w:type="dxa" w:w="2880"/>
          </w:tcPr>
          <w:p>
            <w:r>
              <w:t>341</w:t>
            </w:r>
          </w:p>
        </w:tc>
        <w:tc>
          <w:tcPr>
            <w:tcW w:type="dxa" w:w="2880"/>
          </w:tcPr>
          <w:p>
            <w:r>
              <w:t>2020-08-21</w:t>
            </w:r>
          </w:p>
        </w:tc>
        <w:tc>
          <w:tcPr>
            <w:tcW w:type="dxa" w:w="2880"/>
          </w:tcPr>
          <w:p>
            <w:r>
              <w:t>Tell that to my mother in law frail elderly and beset with dementia put down as a Covid death without so much as a positive test - you've been had pal</w:t>
            </w:r>
          </w:p>
        </w:tc>
      </w:tr>
      <w:tr>
        <w:tc>
          <w:tcPr>
            <w:tcW w:type="dxa" w:w="2880"/>
          </w:tcPr>
          <w:p>
            <w:r>
              <w:t>342</w:t>
            </w:r>
          </w:p>
        </w:tc>
        <w:tc>
          <w:tcPr>
            <w:tcW w:type="dxa" w:w="2880"/>
          </w:tcPr>
          <w:p>
            <w:r>
              <w:t>2020-08-21</w:t>
            </w:r>
          </w:p>
        </w:tc>
        <w:tc>
          <w:tcPr>
            <w:tcW w:type="dxa" w:w="2880"/>
          </w:tcPr>
          <w:p>
            <w:r>
              <w:t>Gonna go see grandma. She has dementia but remembers that there’s COVID-19 until we go to leave: Then grandma 👵🏽 will open her arms and my👦🏾 (her grandson) will run into them cause 👵🏽doesn't remember she can't hug her grandson 🥰</w:t>
            </w:r>
          </w:p>
        </w:tc>
      </w:tr>
      <w:tr>
        <w:tc>
          <w:tcPr>
            <w:tcW w:type="dxa" w:w="2880"/>
          </w:tcPr>
          <w:p>
            <w:r>
              <w:t>343</w:t>
            </w:r>
          </w:p>
        </w:tc>
        <w:tc>
          <w:tcPr>
            <w:tcW w:type="dxa" w:w="2880"/>
          </w:tcPr>
          <w:p>
            <w:r>
              <w:t>2020-08-21</w:t>
            </w:r>
          </w:p>
        </w:tc>
        <w:tc>
          <w:tcPr>
            <w:tcW w:type="dxa" w:w="2880"/>
          </w:tcPr>
          <w:p>
            <w:r>
              <w:t>1,390 covid deaths in English hospitals excluding patients with serious pre-existing conditions (mostly diabetes, dementia and heart / kidney / lung disease. Only 305 under the age of 60. For this we threw away our basic freedoms, education and an economy???</w:t>
            </w:r>
          </w:p>
        </w:tc>
      </w:tr>
      <w:tr>
        <w:tc>
          <w:tcPr>
            <w:tcW w:type="dxa" w:w="2880"/>
          </w:tcPr>
          <w:p>
            <w:r>
              <w:t>344</w:t>
            </w:r>
          </w:p>
        </w:tc>
        <w:tc>
          <w:tcPr>
            <w:tcW w:type="dxa" w:w="2880"/>
          </w:tcPr>
          <w:p>
            <w:r>
              <w:t>2020-08-21</w:t>
            </w:r>
          </w:p>
        </w:tc>
        <w:tc>
          <w:tcPr>
            <w:tcW w:type="dxa" w:w="2880"/>
          </w:tcPr>
          <w:p>
            <w:r>
              <w:t>I know this is my 2nd post, but I really do need a blessing, ladies. Hard to do anything when all your $is spent before you get paid. I haven't seen my mom since covid started. She has dementia. I'd love to do something nice for her, she deserves it. ❤️ $cannack #WAPParty</w:t>
            </w:r>
          </w:p>
        </w:tc>
      </w:tr>
      <w:tr>
        <w:tc>
          <w:tcPr>
            <w:tcW w:type="dxa" w:w="2880"/>
          </w:tcPr>
          <w:p>
            <w:r>
              <w:t>345</w:t>
            </w:r>
          </w:p>
        </w:tc>
        <w:tc>
          <w:tcPr>
            <w:tcW w:type="dxa" w:w="2880"/>
          </w:tcPr>
          <w:p>
            <w:r>
              <w:t>2020-08-21</w:t>
            </w:r>
          </w:p>
        </w:tc>
        <w:tc>
          <w:tcPr>
            <w:tcW w:type="dxa" w:w="2880"/>
          </w:tcPr>
          <w:p>
            <w:r>
              <w:t>that's awful ! I've heard of some accounts where covid was mentioned when it maybe shouldn't and vice versa, it either is or it isn't covid,simple. Dementia is an awul illness,my partner worked in a dementia home for 4 years. Wishing you,your husband and his family better times x</w:t>
            </w:r>
          </w:p>
        </w:tc>
      </w:tr>
      <w:tr>
        <w:tc>
          <w:tcPr>
            <w:tcW w:type="dxa" w:w="2880"/>
          </w:tcPr>
          <w:p>
            <w:r>
              <w:t>346</w:t>
            </w:r>
          </w:p>
        </w:tc>
        <w:tc>
          <w:tcPr>
            <w:tcW w:type="dxa" w:w="2880"/>
          </w:tcPr>
          <w:p>
            <w:r>
              <w:t>2020-08-21</w:t>
            </w:r>
          </w:p>
        </w:tc>
        <w:tc>
          <w:tcPr>
            <w:tcW w:type="dxa" w:w="2880"/>
          </w:tcPr>
          <w:p>
            <w:r>
              <w:t>So sorry to hear of your families situation that is 💔there is hope though ,my mum is a recovered Covid patient from a nursing home in Ireland where 35 patients died she is 77 with lots of underlying conditions incl Diabetes  and  Dementia.Stay safe 😷 and  try to stay positive</w:t>
            </w:r>
          </w:p>
        </w:tc>
      </w:tr>
      <w:tr>
        <w:tc>
          <w:tcPr>
            <w:tcW w:type="dxa" w:w="2880"/>
          </w:tcPr>
          <w:p>
            <w:r>
              <w:t>347</w:t>
            </w:r>
          </w:p>
        </w:tc>
        <w:tc>
          <w:tcPr>
            <w:tcW w:type="dxa" w:w="2880"/>
          </w:tcPr>
          <w:p>
            <w:r>
              <w:t>2020-08-21</w:t>
            </w:r>
          </w:p>
        </w:tc>
        <w:tc>
          <w:tcPr>
            <w:tcW w:type="dxa" w:w="2880"/>
          </w:tcPr>
          <w:p>
            <w:r>
              <w:t>So do you also pity families who have lost loved ones in care home to other reasons like flu, cancer, dementia, and a host of other diseases and have they died of covid or with covid just asking my inlaw 75 dementia last stages got covid recovered died 6 weeks later of dementia</w:t>
            </w:r>
          </w:p>
        </w:tc>
      </w:tr>
      <w:tr>
        <w:tc>
          <w:tcPr>
            <w:tcW w:type="dxa" w:w="2880"/>
          </w:tcPr>
          <w:p>
            <w:r>
              <w:t>348</w:t>
            </w:r>
          </w:p>
        </w:tc>
        <w:tc>
          <w:tcPr>
            <w:tcW w:type="dxa" w:w="2880"/>
          </w:tcPr>
          <w:p>
            <w:r>
              <w:t>2020-08-21</w:t>
            </w:r>
          </w:p>
        </w:tc>
        <w:tc>
          <w:tcPr>
            <w:tcW w:type="dxa" w:w="2880"/>
          </w:tcPr>
          <w:p>
            <w:r>
              <w:t>My son went back to school. He said mom do we really know anyone that got Covid? I said Antoine, Ms Elizabeth, and unintentionally grandma (she had dementia  and  we could no longer visit due 2 Covid) she stopped eating wouldn’t get out of bed  and  died in her sleep.</w:t>
            </w:r>
          </w:p>
        </w:tc>
      </w:tr>
      <w:tr>
        <w:tc>
          <w:tcPr>
            <w:tcW w:type="dxa" w:w="2880"/>
          </w:tcPr>
          <w:p>
            <w:r>
              <w:t>349</w:t>
            </w:r>
          </w:p>
        </w:tc>
        <w:tc>
          <w:tcPr>
            <w:tcW w:type="dxa" w:w="2880"/>
          </w:tcPr>
          <w:p>
            <w:r>
              <w:t>2020-08-21</w:t>
            </w:r>
          </w:p>
        </w:tc>
        <w:tc>
          <w:tcPr>
            <w:tcW w:type="dxa" w:w="2880"/>
          </w:tcPr>
          <w:p>
            <w:r>
              <w:t>Today my uncle tested positive for Covid. He is in a nursing home, with dementia, dialysis and diabetes. The 3D’s. On 8/10 26 residents tested positive and 4 staff. 26 who can’t go anywhere. What is going on?? I can’t see him and can’t do anything to help him.</w:t>
            </w:r>
          </w:p>
        </w:tc>
      </w:tr>
      <w:tr>
        <w:tc>
          <w:tcPr>
            <w:tcW w:type="dxa" w:w="2880"/>
          </w:tcPr>
          <w:p>
            <w:r>
              <w:t>350</w:t>
            </w:r>
          </w:p>
        </w:tc>
        <w:tc>
          <w:tcPr>
            <w:tcW w:type="dxa" w:w="2880"/>
          </w:tcPr>
          <w:p>
            <w:r>
              <w:t>2020-08-21</w:t>
            </w:r>
          </w:p>
        </w:tc>
        <w:tc>
          <w:tcPr>
            <w:tcW w:type="dxa" w:w="2880"/>
          </w:tcPr>
          <w:p>
            <w:r>
              <w:t>Ha Ha. Love how the ONLY thing democrats have. Is Covid's issues. Nothing to do with 45. No wonder they needed to keep the economy down. It was all they had. Face it liberals. You've got an almost 80 yr old, with dementia, and literally hasn't accomplished anything in 47 years!!!</w:t>
            </w:r>
          </w:p>
        </w:tc>
      </w:tr>
      <w:tr>
        <w:tc>
          <w:tcPr>
            <w:tcW w:type="dxa" w:w="2880"/>
          </w:tcPr>
          <w:p>
            <w:r>
              <w:t>351</w:t>
            </w:r>
          </w:p>
        </w:tc>
        <w:tc>
          <w:tcPr>
            <w:tcW w:type="dxa" w:w="2880"/>
          </w:tcPr>
          <w:p>
            <w:r>
              <w:t>2020-08-21</w:t>
            </w:r>
          </w:p>
        </w:tc>
        <w:tc>
          <w:tcPr>
            <w:tcW w:type="dxa" w:w="2880"/>
          </w:tcPr>
          <w:p>
            <w:r>
              <w:t>My parents have been married 62 yrs. My Dad has dementia and my Mom looks after him. His new line when she tells him something or complains about something he did is, “I had no idea”. She told me that if I hear anything about them on the news-it isn’t because they got COVID. Lol</w:t>
            </w:r>
          </w:p>
        </w:tc>
      </w:tr>
      <w:tr>
        <w:tc>
          <w:tcPr>
            <w:tcW w:type="dxa" w:w="2880"/>
          </w:tcPr>
          <w:p>
            <w:r>
              <w:t>352</w:t>
            </w:r>
          </w:p>
        </w:tc>
        <w:tc>
          <w:tcPr>
            <w:tcW w:type="dxa" w:w="2880"/>
          </w:tcPr>
          <w:p>
            <w:r>
              <w:t>2020-08-21</w:t>
            </w:r>
          </w:p>
        </w:tc>
        <w:tc>
          <w:tcPr>
            <w:tcW w:type="dxa" w:w="2880"/>
          </w:tcPr>
          <w:p>
            <w:r>
              <w:t>My mom died of COVID-19 secondary to dementia which made her have to stay in a care facility. They took the best precautions they knew to do, forbade all in-person visits starting in March, but it was too late... But dementia, of any form, still and even more now needs attention</w:t>
            </w:r>
          </w:p>
        </w:tc>
      </w:tr>
      <w:tr>
        <w:tc>
          <w:tcPr>
            <w:tcW w:type="dxa" w:w="2880"/>
          </w:tcPr>
          <w:p>
            <w:r>
              <w:t>353</w:t>
            </w:r>
          </w:p>
        </w:tc>
        <w:tc>
          <w:tcPr>
            <w:tcW w:type="dxa" w:w="2880"/>
          </w:tcPr>
          <w:p>
            <w:r>
              <w:t>2020-08-20</w:t>
            </w:r>
          </w:p>
        </w:tc>
        <w:tc>
          <w:tcPr>
            <w:tcW w:type="dxa" w:w="2880"/>
          </w:tcPr>
          <w:p>
            <w:r>
              <w:t xml:space="preserve">1,390 covid deaths in English hospitals excluding patients with serious known pre-existing conditions (mostly diabetes, dementia and heart /kidney /lung disease. Only 305 under the age 60 For this we threw away our basic freedoms, education and an economy. </w:t>
            </w:r>
          </w:p>
        </w:tc>
      </w:tr>
      <w:tr>
        <w:tc>
          <w:tcPr>
            <w:tcW w:type="dxa" w:w="2880"/>
          </w:tcPr>
          <w:p>
            <w:r>
              <w:t>354</w:t>
            </w:r>
          </w:p>
        </w:tc>
        <w:tc>
          <w:tcPr>
            <w:tcW w:type="dxa" w:w="2880"/>
          </w:tcPr>
          <w:p>
            <w:r>
              <w:t>2020-08-20</w:t>
            </w:r>
          </w:p>
        </w:tc>
        <w:tc>
          <w:tcPr>
            <w:tcW w:type="dxa" w:w="2880"/>
          </w:tcPr>
          <w:p>
            <w:r>
              <w:t>I seen my 85 y/o Nan yesterday for the 1st time in 8 mths as we were terrified of giving her Covid. I wanted to see her as she's been recently diagnosed w/ dementia, so I wanted to see her while she remembers who I am but I'm delighted ye got to do your golf thing #fuckallyall</w:t>
            </w:r>
          </w:p>
        </w:tc>
      </w:tr>
      <w:tr>
        <w:tc>
          <w:tcPr>
            <w:tcW w:type="dxa" w:w="2880"/>
          </w:tcPr>
          <w:p>
            <w:r>
              <w:t>355</w:t>
            </w:r>
          </w:p>
        </w:tc>
        <w:tc>
          <w:tcPr>
            <w:tcW w:type="dxa" w:w="2880"/>
          </w:tcPr>
          <w:p>
            <w:r>
              <w:t>2020-08-20</w:t>
            </w:r>
          </w:p>
        </w:tc>
        <w:tc>
          <w:tcPr>
            <w:tcW w:type="dxa" w:w="2880"/>
          </w:tcPr>
          <w:p>
            <w:r>
              <w:t>During the pandemic, even though she asked to not be put on the COVID floors (because she’s the primary care-giver to my father who has advanced dementia), they “heard her” but scheduled her on those floors anyway...</w:t>
            </w:r>
          </w:p>
        </w:tc>
      </w:tr>
      <w:tr>
        <w:tc>
          <w:tcPr>
            <w:tcW w:type="dxa" w:w="2880"/>
          </w:tcPr>
          <w:p>
            <w:r>
              <w:t>356</w:t>
            </w:r>
          </w:p>
        </w:tc>
        <w:tc>
          <w:tcPr>
            <w:tcW w:type="dxa" w:w="2880"/>
          </w:tcPr>
          <w:p>
            <w:r>
              <w:t>2020-08-20</w:t>
            </w:r>
          </w:p>
        </w:tc>
        <w:tc>
          <w:tcPr>
            <w:tcW w:type="dxa" w:w="2880"/>
          </w:tcPr>
          <w:p>
            <w:r>
              <w:t>wow, just found out my Great-Aunt May have Covid.... she’s in her 80s with Dementia 😞</w:t>
            </w:r>
          </w:p>
        </w:tc>
      </w:tr>
      <w:tr>
        <w:tc>
          <w:tcPr>
            <w:tcW w:type="dxa" w:w="2880"/>
          </w:tcPr>
          <w:p>
            <w:r>
              <w:t>357</w:t>
            </w:r>
          </w:p>
        </w:tc>
        <w:tc>
          <w:tcPr>
            <w:tcW w:type="dxa" w:w="2880"/>
          </w:tcPr>
          <w:p>
            <w:r>
              <w:t>2020-08-20</w:t>
            </w:r>
          </w:p>
        </w:tc>
        <w:tc>
          <w:tcPr>
            <w:tcW w:type="dxa" w:w="2880"/>
          </w:tcPr>
          <w:p>
            <w:r>
              <w:t xml:space="preserve">Today is my parents 54th wedding anniversary and the first they will spend apart since my mom went into a nursing home with advanced #dementia last fall. Dad has not been allowed in to see her since March due to COVID restrictions. My heart is breaking for them both today. </w:t>
            </w:r>
          </w:p>
        </w:tc>
      </w:tr>
      <w:tr>
        <w:tc>
          <w:tcPr>
            <w:tcW w:type="dxa" w:w="2880"/>
          </w:tcPr>
          <w:p>
            <w:r>
              <w:t>358</w:t>
            </w:r>
          </w:p>
        </w:tc>
        <w:tc>
          <w:tcPr>
            <w:tcW w:type="dxa" w:w="2880"/>
          </w:tcPr>
          <w:p>
            <w:r>
              <w:t>2020-08-20</w:t>
            </w:r>
          </w:p>
        </w:tc>
        <w:tc>
          <w:tcPr>
            <w:tcW w:type="dxa" w:w="2880"/>
          </w:tcPr>
          <w:p>
            <w:r>
              <w:t>Sad day today, my wife’s auntie has finally gone in a home in Caernarfon because of her #dementia. My uncle in law is 85 and has done brilliantly as she should have gone in in March hen #Covid_19 happened . Lovely lovely place though👍 - Bryn Seiont Newydd</w:t>
            </w:r>
          </w:p>
        </w:tc>
      </w:tr>
      <w:tr>
        <w:tc>
          <w:tcPr>
            <w:tcW w:type="dxa" w:w="2880"/>
          </w:tcPr>
          <w:p>
            <w:r>
              <w:t>359</w:t>
            </w:r>
          </w:p>
        </w:tc>
        <w:tc>
          <w:tcPr>
            <w:tcW w:type="dxa" w:w="2880"/>
          </w:tcPr>
          <w:p>
            <w:r>
              <w:t>2020-08-20</w:t>
            </w:r>
          </w:p>
        </w:tc>
        <w:tc>
          <w:tcPr>
            <w:tcW w:type="dxa" w:w="2880"/>
          </w:tcPr>
          <w:p>
            <w:r>
              <w:t>So glad I bought these on @Groupon_UK. Delivered today and they surpass my expectations! Will be brilliant when communicating with my clients..... #facemasks #Covid_19 #dementia #Alzheimers #Cheltenham #GLOUCESTERSHIRE</w:t>
            </w:r>
          </w:p>
        </w:tc>
      </w:tr>
      <w:tr>
        <w:tc>
          <w:tcPr>
            <w:tcW w:type="dxa" w:w="2880"/>
          </w:tcPr>
          <w:p>
            <w:r>
              <w:t>360</w:t>
            </w:r>
          </w:p>
        </w:tc>
        <w:tc>
          <w:tcPr>
            <w:tcW w:type="dxa" w:w="2880"/>
          </w:tcPr>
          <w:p>
            <w:r>
              <w:t>2020-08-20</w:t>
            </w:r>
          </w:p>
        </w:tc>
        <w:tc>
          <w:tcPr>
            <w:tcW w:type="dxa" w:w="2880"/>
          </w:tcPr>
          <w:p>
            <w:r>
              <w:t xml:space="preserve">...incl *new* #Psych issues. Can be severe! Viruses incl #Corona-not just #longcovid. In lab can easily INDUCE psych syx by triggering immune reaction. My #lupus + #Covid_19? Triggered immune=Dementia, paranoia, smell/personality/perception changes+ 😭🤯 </w:t>
            </w:r>
          </w:p>
        </w:tc>
      </w:tr>
      <w:tr>
        <w:tc>
          <w:tcPr>
            <w:tcW w:type="dxa" w:w="2880"/>
          </w:tcPr>
          <w:p>
            <w:r>
              <w:t>361</w:t>
            </w:r>
          </w:p>
        </w:tc>
        <w:tc>
          <w:tcPr>
            <w:tcW w:type="dxa" w:w="2880"/>
          </w:tcPr>
          <w:p>
            <w:r>
              <w:t>2020-08-20</w:t>
            </w:r>
          </w:p>
        </w:tc>
        <w:tc>
          <w:tcPr>
            <w:tcW w:type="dxa" w:w="2880"/>
          </w:tcPr>
          <w:p>
            <w:r>
              <w:t>No my comment was that I was surprised they expected a 85 year old with dementia to be able to send pictures online .I do understand the importance of safety in Covid thanks .Its realising not all elderly people have access to IT services.</w:t>
            </w:r>
          </w:p>
        </w:tc>
      </w:tr>
      <w:tr>
        <w:tc>
          <w:tcPr>
            <w:tcW w:type="dxa" w:w="2880"/>
          </w:tcPr>
          <w:p>
            <w:r>
              <w:t>362</w:t>
            </w:r>
          </w:p>
        </w:tc>
        <w:tc>
          <w:tcPr>
            <w:tcW w:type="dxa" w:w="2880"/>
          </w:tcPr>
          <w:p>
            <w:r>
              <w:t>2020-08-20</w:t>
            </w:r>
          </w:p>
        </w:tc>
        <w:tc>
          <w:tcPr>
            <w:tcW w:type="dxa" w:w="2880"/>
          </w:tcPr>
          <w:p>
            <w:r>
              <w:t xml:space="preserve">Thank you, Arghavan. While not during COVID-19, this is almost precicely describing my father’s last week of life, while I was with him in ICU and my mom was in an assisted living center for dementia. My compassion was so strong for the healthcare workers at both sites. Thread 👇 </w:t>
            </w:r>
          </w:p>
        </w:tc>
      </w:tr>
      <w:tr>
        <w:tc>
          <w:tcPr>
            <w:tcW w:type="dxa" w:w="2880"/>
          </w:tcPr>
          <w:p>
            <w:r>
              <w:t>363</w:t>
            </w:r>
          </w:p>
        </w:tc>
        <w:tc>
          <w:tcPr>
            <w:tcW w:type="dxa" w:w="2880"/>
          </w:tcPr>
          <w:p>
            <w:r>
              <w:t>2020-08-20</w:t>
            </w:r>
          </w:p>
        </w:tc>
        <w:tc>
          <w:tcPr>
            <w:tcW w:type="dxa" w:w="2880"/>
          </w:tcPr>
          <w:p>
            <w:r>
              <w:t>Because of Grandma's dementia, she keeps forgetting about Covid and why I can't visit her in the nursing home. So every night I have to explain it again, and it's breaking my heart. I just want a Grandma hug so bad.</w:t>
            </w:r>
          </w:p>
        </w:tc>
      </w:tr>
      <w:tr>
        <w:tc>
          <w:tcPr>
            <w:tcW w:type="dxa" w:w="2880"/>
          </w:tcPr>
          <w:p>
            <w:r>
              <w:t>364</w:t>
            </w:r>
          </w:p>
        </w:tc>
        <w:tc>
          <w:tcPr>
            <w:tcW w:type="dxa" w:w="2880"/>
          </w:tcPr>
          <w:p>
            <w:r>
              <w:t>2020-08-19</w:t>
            </w:r>
          </w:p>
        </w:tc>
        <w:tc>
          <w:tcPr>
            <w:tcW w:type="dxa" w:w="2880"/>
          </w:tcPr>
          <w:p>
            <w:r>
              <w:t>😌✨ I’m stressed that I have to move out within the next few weeks because we have no options or sustainable income to keep living in the apartment I’ve lived in since I was 8 because of covid and because my grandpa has dementia and screamed at us for living here</w:t>
            </w:r>
          </w:p>
        </w:tc>
      </w:tr>
      <w:tr>
        <w:tc>
          <w:tcPr>
            <w:tcW w:type="dxa" w:w="2880"/>
          </w:tcPr>
          <w:p>
            <w:r>
              <w:t>365</w:t>
            </w:r>
          </w:p>
        </w:tc>
        <w:tc>
          <w:tcPr>
            <w:tcW w:type="dxa" w:w="2880"/>
          </w:tcPr>
          <w:p>
            <w:r>
              <w:t>2020-08-19</w:t>
            </w:r>
          </w:p>
        </w:tc>
        <w:tc>
          <w:tcPr>
            <w:tcW w:type="dxa" w:w="2880"/>
          </w:tcPr>
          <w:p>
            <w:r>
              <w:t>As we have had such an unusually civilised twitter encounter, I would just like to state my opinion that survival rates for Covid are high, infection rates per population are low. compared with awful unreported and ignored deaths from dementia this is blown out of all 1/2</w:t>
            </w:r>
          </w:p>
        </w:tc>
      </w:tr>
      <w:tr>
        <w:tc>
          <w:tcPr>
            <w:tcW w:type="dxa" w:w="2880"/>
          </w:tcPr>
          <w:p>
            <w:r>
              <w:t>366</w:t>
            </w:r>
          </w:p>
        </w:tc>
        <w:tc>
          <w:tcPr>
            <w:tcW w:type="dxa" w:w="2880"/>
          </w:tcPr>
          <w:p>
            <w:r>
              <w:t>2020-08-19</w:t>
            </w:r>
          </w:p>
        </w:tc>
        <w:tc>
          <w:tcPr>
            <w:tcW w:type="dxa" w:w="2880"/>
          </w:tcPr>
          <w:p>
            <w:r>
              <w:t>Oh yes! First time was when my Mom went into Memory Care for dementia. I was a mess. Second time was when my daughter came home from college due to Covid. It's far more important to be with and there for the ones we love than to tweet. There's a time a place for everything</w:t>
            </w:r>
          </w:p>
        </w:tc>
      </w:tr>
      <w:tr>
        <w:tc>
          <w:tcPr>
            <w:tcW w:type="dxa" w:w="2880"/>
          </w:tcPr>
          <w:p>
            <w:r>
              <w:t>367</w:t>
            </w:r>
          </w:p>
        </w:tc>
        <w:tc>
          <w:tcPr>
            <w:tcW w:type="dxa" w:w="2880"/>
          </w:tcPr>
          <w:p>
            <w:r>
              <w:t>2020-08-19</w:t>
            </w:r>
          </w:p>
        </w:tc>
        <w:tc>
          <w:tcPr>
            <w:tcW w:type="dxa" w:w="2880"/>
          </w:tcPr>
          <w:p>
            <w:r>
              <w:t>I’m so sorry that this is happening. My father has terminal prostate cancer &amp; dementia, just got put into hospice. I won’t get to say goodbye because of Covid. I won’t get to hug him one last time...</w:t>
            </w:r>
          </w:p>
        </w:tc>
      </w:tr>
      <w:tr>
        <w:tc>
          <w:tcPr>
            <w:tcW w:type="dxa" w:w="2880"/>
          </w:tcPr>
          <w:p>
            <w:r>
              <w:t>368</w:t>
            </w:r>
          </w:p>
        </w:tc>
        <w:tc>
          <w:tcPr>
            <w:tcW w:type="dxa" w:w="2880"/>
          </w:tcPr>
          <w:p>
            <w:r>
              <w:t>2020-08-19</w:t>
            </w:r>
          </w:p>
        </w:tc>
        <w:tc>
          <w:tcPr>
            <w:tcW w:type="dxa" w:w="2880"/>
          </w:tcPr>
          <w:p>
            <w:r>
              <w:t>#ProudToBePLT both me and my mama deserve this, still have no job due to covid and no furlough to help support us. we both care for my gran at home who has dementia and we’ve been struggling financially so this would be the biggest blessing we’ve ever received at this awful time</w:t>
            </w:r>
          </w:p>
        </w:tc>
      </w:tr>
      <w:tr>
        <w:tc>
          <w:tcPr>
            <w:tcW w:type="dxa" w:w="2880"/>
          </w:tcPr>
          <w:p>
            <w:r>
              <w:t>369</w:t>
            </w:r>
          </w:p>
        </w:tc>
        <w:tc>
          <w:tcPr>
            <w:tcW w:type="dxa" w:w="2880"/>
          </w:tcPr>
          <w:p>
            <w:r>
              <w:t>2020-08-19</w:t>
            </w:r>
          </w:p>
        </w:tc>
        <w:tc>
          <w:tcPr>
            <w:tcW w:type="dxa" w:w="2880"/>
          </w:tcPr>
          <w:p>
            <w:r>
              <w:t>I think Covid has been the best thing our planet could ever have seen. Not a single death in my care home of cancer, motor neurone disease, Huntingtons or dementia related issues. Debate a head chef of a care home you coward? PM me if you have if you have the balls...</w:t>
            </w:r>
          </w:p>
        </w:tc>
      </w:tr>
      <w:tr>
        <w:tc>
          <w:tcPr>
            <w:tcW w:type="dxa" w:w="2880"/>
          </w:tcPr>
          <w:p>
            <w:r>
              <w:t>370</w:t>
            </w:r>
          </w:p>
        </w:tc>
        <w:tc>
          <w:tcPr>
            <w:tcW w:type="dxa" w:w="2880"/>
          </w:tcPr>
          <w:p>
            <w:r>
              <w:t>2020-08-19</w:t>
            </w:r>
          </w:p>
        </w:tc>
        <w:tc>
          <w:tcPr>
            <w:tcW w:type="dxa" w:w="2880"/>
          </w:tcPr>
          <w:p>
            <w:r>
              <w:t>Ohhh and I don't forget where I am either. However, my father often did and he suffered from Dementia. There's a reason why he stays home, that reason is not COVID!</w:t>
            </w:r>
          </w:p>
        </w:tc>
      </w:tr>
      <w:tr>
        <w:tc>
          <w:tcPr>
            <w:tcW w:type="dxa" w:w="2880"/>
          </w:tcPr>
          <w:p>
            <w:r>
              <w:t>371</w:t>
            </w:r>
          </w:p>
        </w:tc>
        <w:tc>
          <w:tcPr>
            <w:tcW w:type="dxa" w:w="2880"/>
          </w:tcPr>
          <w:p>
            <w:r>
              <w:t>2020-08-19</w:t>
            </w:r>
          </w:p>
        </w:tc>
        <w:tc>
          <w:tcPr>
            <w:tcW w:type="dxa" w:w="2880"/>
          </w:tcPr>
          <w:p>
            <w:r>
              <w:t>Frustrating too. It made my poor Nan’s dementia far worse and she’s in a home now. Covid isn’t just about the lungs</w:t>
            </w:r>
          </w:p>
        </w:tc>
      </w:tr>
      <w:tr>
        <w:tc>
          <w:tcPr>
            <w:tcW w:type="dxa" w:w="2880"/>
          </w:tcPr>
          <w:p>
            <w:r>
              <w:t>372</w:t>
            </w:r>
          </w:p>
        </w:tc>
        <w:tc>
          <w:tcPr>
            <w:tcW w:type="dxa" w:w="2880"/>
          </w:tcPr>
          <w:p>
            <w:r>
              <w:t>2020-08-19</w:t>
            </w:r>
          </w:p>
        </w:tc>
        <w:tc>
          <w:tcPr>
            <w:tcW w:type="dxa" w:w="2880"/>
          </w:tcPr>
          <w:p>
            <w:r>
              <w:t xml:space="preserve">He tasks Kodak, the film and copier company and now the MyPillow guy to find cures for COVID. Is this the dementia talking or does he think that since the MyPillow guy used to be a drug addict that he can score some covid cures? </w:t>
            </w:r>
          </w:p>
        </w:tc>
      </w:tr>
      <w:tr>
        <w:tc>
          <w:tcPr>
            <w:tcW w:type="dxa" w:w="2880"/>
          </w:tcPr>
          <w:p>
            <w:r>
              <w:t>373</w:t>
            </w:r>
          </w:p>
        </w:tc>
        <w:tc>
          <w:tcPr>
            <w:tcW w:type="dxa" w:w="2880"/>
          </w:tcPr>
          <w:p>
            <w:r>
              <w:t>2020-08-19</w:t>
            </w:r>
          </w:p>
        </w:tc>
        <w:tc>
          <w:tcPr>
            <w:tcW w:type="dxa" w:w="2880"/>
          </w:tcPr>
          <w:p>
            <w:r>
              <w:t>My heart goes out to those who have lost their lives and covid has been a contributor. However, they’ll need 50x that amount of bodybags for cancer, heart disease, dementia  and  suicide which have been caused DIRECTLY from lockdown measures. Sledgehammer to a walnut springs to mind.</w:t>
            </w:r>
          </w:p>
        </w:tc>
      </w:tr>
      <w:tr>
        <w:tc>
          <w:tcPr>
            <w:tcW w:type="dxa" w:w="2880"/>
          </w:tcPr>
          <w:p>
            <w:r>
              <w:t>374</w:t>
            </w:r>
          </w:p>
        </w:tc>
        <w:tc>
          <w:tcPr>
            <w:tcW w:type="dxa" w:w="2880"/>
          </w:tcPr>
          <w:p>
            <w:r>
              <w:t>2020-08-19</w:t>
            </w:r>
          </w:p>
        </w:tc>
        <w:tc>
          <w:tcPr>
            <w:tcW w:type="dxa" w:w="2880"/>
          </w:tcPr>
          <w:p>
            <w:r>
              <w:t>Singing with mum who lives with #dementia on my weekly visit. Today was a good day. Mum knew who I was and we had a great #singalong together. Music is such a great way to connect.🎵🎶🎼❤😍 #WednesdayWisdom #Covid_19 #musicislife @MusicalMomentsM @MusicforDemUK @alzheimerssoc</w:t>
            </w:r>
          </w:p>
        </w:tc>
      </w:tr>
      <w:tr>
        <w:tc>
          <w:tcPr>
            <w:tcW w:type="dxa" w:w="2880"/>
          </w:tcPr>
          <w:p>
            <w:r>
              <w:t>375</w:t>
            </w:r>
          </w:p>
        </w:tc>
        <w:tc>
          <w:tcPr>
            <w:tcW w:type="dxa" w:w="2880"/>
          </w:tcPr>
          <w:p>
            <w:r>
              <w:t>2020-08-19</w:t>
            </w:r>
          </w:p>
        </w:tc>
        <w:tc>
          <w:tcPr>
            <w:tcW w:type="dxa" w:w="2880"/>
          </w:tcPr>
          <w:p>
            <w:r>
              <w:t>It is an ongoing issue that was there prior to covid ,3 years ago my Mum who had mixed dementia and hadn't know us or be able to care for herself for 5 years, died following a chest infection. The chest infection was the first on cert, not the dementia. Covid if this year ?</w:t>
            </w:r>
          </w:p>
        </w:tc>
      </w:tr>
      <w:tr>
        <w:tc>
          <w:tcPr>
            <w:tcW w:type="dxa" w:w="2880"/>
          </w:tcPr>
          <w:p>
            <w:r>
              <w:t>376</w:t>
            </w:r>
          </w:p>
        </w:tc>
        <w:tc>
          <w:tcPr>
            <w:tcW w:type="dxa" w:w="2880"/>
          </w:tcPr>
          <w:p>
            <w:r>
              <w:t>2020-08-19</w:t>
            </w:r>
          </w:p>
        </w:tc>
        <w:tc>
          <w:tcPr>
            <w:tcW w:type="dxa" w:w="2880"/>
          </w:tcPr>
          <w:p>
            <w:r>
              <w:t>What a year indeed.. I was slowly trying to get over the 2 and a half years of my dads journey with dementia that ended in May last year - then Covid happened! I’m glad that your mum is doing ok Andy!</w:t>
            </w:r>
          </w:p>
        </w:tc>
      </w:tr>
      <w:tr>
        <w:tc>
          <w:tcPr>
            <w:tcW w:type="dxa" w:w="2880"/>
          </w:tcPr>
          <w:p>
            <w:r>
              <w:t>377</w:t>
            </w:r>
          </w:p>
        </w:tc>
        <w:tc>
          <w:tcPr>
            <w:tcW w:type="dxa" w:w="2880"/>
          </w:tcPr>
          <w:p>
            <w:r>
              <w:t>2020-08-19</w:t>
            </w:r>
          </w:p>
        </w:tc>
        <w:tc>
          <w:tcPr>
            <w:tcW w:type="dxa" w:w="2880"/>
          </w:tcPr>
          <w:p>
            <w:r>
              <w:t>So sorry abt your relative. Understand abt that. My Gma had mini strokes when she sufferd from vascular dementia back in late 90s. My Gdad, her husband, died from a series of strokedls in 92. What was cause of your relatives stroke? How is it relatable to Covid-19?</w:t>
            </w:r>
          </w:p>
        </w:tc>
      </w:tr>
      <w:tr>
        <w:tc>
          <w:tcPr>
            <w:tcW w:type="dxa" w:w="2880"/>
          </w:tcPr>
          <w:p>
            <w:r>
              <w:t>378</w:t>
            </w:r>
          </w:p>
        </w:tc>
        <w:tc>
          <w:tcPr>
            <w:tcW w:type="dxa" w:w="2880"/>
          </w:tcPr>
          <w:p>
            <w:r>
              <w:t>2020-08-19</w:t>
            </w:r>
          </w:p>
        </w:tc>
        <w:tc>
          <w:tcPr>
            <w:tcW w:type="dxa" w:w="2880"/>
          </w:tcPr>
          <w:p>
            <w:r>
              <w:t>My mother, with the early signs of dementia, had a flu jab. Her physical and mental health plummeted after it... you can stick your *rushed* covid vaccine up your arse.</w:t>
            </w:r>
          </w:p>
        </w:tc>
      </w:tr>
      <w:tr>
        <w:tc>
          <w:tcPr>
            <w:tcW w:type="dxa" w:w="2880"/>
          </w:tcPr>
          <w:p>
            <w:r>
              <w:t>379</w:t>
            </w:r>
          </w:p>
        </w:tc>
        <w:tc>
          <w:tcPr>
            <w:tcW w:type="dxa" w:w="2880"/>
          </w:tcPr>
          <w:p>
            <w:r>
              <w:t>2020-08-19</w:t>
            </w:r>
          </w:p>
        </w:tc>
        <w:tc>
          <w:tcPr>
            <w:tcW w:type="dxa" w:w="2880"/>
          </w:tcPr>
          <w:p>
            <w:r>
              <w:t>My sisters father in law. He has Parkinson’s, dementia, and asthma. He got Covid in the hospital. It was not good for him although as of two weeks ago he’s passed it. But he looks bad. Dad’s cousin who was pregnant and she’s okay. Cousin in interior remains to be seen.</w:t>
            </w:r>
          </w:p>
        </w:tc>
      </w:tr>
      <w:tr>
        <w:tc>
          <w:tcPr>
            <w:tcW w:type="dxa" w:w="2880"/>
          </w:tcPr>
          <w:p>
            <w:r>
              <w:t>380</w:t>
            </w:r>
          </w:p>
        </w:tc>
        <w:tc>
          <w:tcPr>
            <w:tcW w:type="dxa" w:w="2880"/>
          </w:tcPr>
          <w:p>
            <w:r>
              <w:t>2020-08-18</w:t>
            </w:r>
          </w:p>
        </w:tc>
        <w:tc>
          <w:tcPr>
            <w:tcW w:type="dxa" w:w="2880"/>
          </w:tcPr>
          <w:p>
            <w:r>
              <w:t>Aw my grandpa was in one but then covid hit...he has dementia with lewdys bodies</w:t>
            </w:r>
          </w:p>
        </w:tc>
      </w:tr>
      <w:tr>
        <w:tc>
          <w:tcPr>
            <w:tcW w:type="dxa" w:w="2880"/>
          </w:tcPr>
          <w:p>
            <w:r>
              <w:t>381</w:t>
            </w:r>
          </w:p>
        </w:tc>
        <w:tc>
          <w:tcPr>
            <w:tcW w:type="dxa" w:w="2880"/>
          </w:tcPr>
          <w:p>
            <w:r>
              <w:t>2020-08-18</w:t>
            </w:r>
          </w:p>
        </w:tc>
        <w:tc>
          <w:tcPr>
            <w:tcW w:type="dxa" w:w="2880"/>
          </w:tcPr>
          <w:p>
            <w:r>
              <w:t>So sorry for your loss. At least my friend didn't have COVID. The delirium/dementia meant she was largely unaware of her decline. I hope. That's the sad thing about losing the ability to communicate--you can't be sure.</w:t>
            </w:r>
          </w:p>
        </w:tc>
      </w:tr>
      <w:tr>
        <w:tc>
          <w:tcPr>
            <w:tcW w:type="dxa" w:w="2880"/>
          </w:tcPr>
          <w:p>
            <w:r>
              <w:t>382</w:t>
            </w:r>
          </w:p>
        </w:tc>
        <w:tc>
          <w:tcPr>
            <w:tcW w:type="dxa" w:w="2880"/>
          </w:tcPr>
          <w:p>
            <w:r>
              <w:t>2020-08-18</w:t>
            </w:r>
          </w:p>
        </w:tc>
        <w:tc>
          <w:tcPr>
            <w:tcW w:type="dxa" w:w="2880"/>
          </w:tcPr>
          <w:p>
            <w:r>
              <w:t>My mom died of dementia in May, made significantly worse when she could no longer go out on her daily lunch trips beginning in March. Cause of death: dementia; secondary cause of death: COVID.</w:t>
            </w:r>
          </w:p>
        </w:tc>
      </w:tr>
      <w:tr>
        <w:tc>
          <w:tcPr>
            <w:tcW w:type="dxa" w:w="2880"/>
          </w:tcPr>
          <w:p>
            <w:r>
              <w:t>383</w:t>
            </w:r>
          </w:p>
        </w:tc>
        <w:tc>
          <w:tcPr>
            <w:tcW w:type="dxa" w:w="2880"/>
          </w:tcPr>
          <w:p>
            <w:r>
              <w:t>2020-08-18</w:t>
            </w:r>
          </w:p>
        </w:tc>
        <w:tc>
          <w:tcPr>
            <w:tcW w:type="dxa" w:w="2880"/>
          </w:tcPr>
          <w:p>
            <w:r>
              <w:t>time ago because she had the wrong [COVID-19] deaths. It's actually now at 170,000+ deaths that I AM DIRECTLY RESPONSIBLE FOR—It is what it is! I might tape my acceptance speech so voters don't notice I'm suffering from the debilitating, weakening, sleepy effects of my Dementia!"</w:t>
            </w:r>
          </w:p>
        </w:tc>
      </w:tr>
      <w:tr>
        <w:tc>
          <w:tcPr>
            <w:tcW w:type="dxa" w:w="2880"/>
          </w:tcPr>
          <w:p>
            <w:r>
              <w:t>384</w:t>
            </w:r>
          </w:p>
        </w:tc>
        <w:tc>
          <w:tcPr>
            <w:tcW w:type="dxa" w:w="2880"/>
          </w:tcPr>
          <w:p>
            <w:r>
              <w:t>2020-08-18</w:t>
            </w:r>
          </w:p>
        </w:tc>
        <w:tc>
          <w:tcPr>
            <w:tcW w:type="dxa" w:w="2880"/>
          </w:tcPr>
          <w:p>
            <w:r>
              <w:t xml:space="preserve">Helped my dad take his senior Covid/dementia support dog to the vet. So sweet. I take him to the doctor all the time, too. 🥰 </w:t>
            </w:r>
          </w:p>
        </w:tc>
      </w:tr>
      <w:tr>
        <w:tc>
          <w:tcPr>
            <w:tcW w:type="dxa" w:w="2880"/>
          </w:tcPr>
          <w:p>
            <w:r>
              <w:t>385</w:t>
            </w:r>
          </w:p>
        </w:tc>
        <w:tc>
          <w:tcPr>
            <w:tcW w:type="dxa" w:w="2880"/>
          </w:tcPr>
          <w:p>
            <w:r>
              <w:t>2020-08-18</w:t>
            </w:r>
          </w:p>
        </w:tc>
        <w:tc>
          <w:tcPr>
            <w:tcW w:type="dxa" w:w="2880"/>
          </w:tcPr>
          <w:p>
            <w:r>
              <w:t>my family is currently battling cancer, parkinson's disease, Alzheimer's, dementia, covid, and host of other things. don't take your health for granted.</w:t>
            </w:r>
          </w:p>
        </w:tc>
      </w:tr>
      <w:tr>
        <w:tc>
          <w:tcPr>
            <w:tcW w:type="dxa" w:w="2880"/>
          </w:tcPr>
          <w:p>
            <w:r>
              <w:t>386</w:t>
            </w:r>
          </w:p>
        </w:tc>
        <w:tc>
          <w:tcPr>
            <w:tcW w:type="dxa" w:w="2880"/>
          </w:tcPr>
          <w:p>
            <w:r>
              <w:t>2020-08-18</w:t>
            </w:r>
          </w:p>
        </w:tc>
        <w:tc>
          <w:tcPr>
            <w:tcW w:type="dxa" w:w="2880"/>
          </w:tcPr>
          <w:p>
            <w:r>
              <w:t>My mom died from a Covid in her LTC along with Alzheimer’s and Dementia . Confused , sick .. congratulations on your success Mr.Kushner , my family begs to differ</w:t>
            </w:r>
          </w:p>
        </w:tc>
      </w:tr>
      <w:tr>
        <w:tc>
          <w:tcPr>
            <w:tcW w:type="dxa" w:w="2880"/>
          </w:tcPr>
          <w:p>
            <w:r>
              <w:t>387</w:t>
            </w:r>
          </w:p>
        </w:tc>
        <w:tc>
          <w:tcPr>
            <w:tcW w:type="dxa" w:w="2880"/>
          </w:tcPr>
          <w:p>
            <w:r>
              <w:t>2020-08-18</w:t>
            </w:r>
          </w:p>
        </w:tc>
        <w:tc>
          <w:tcPr>
            <w:tcW w:type="dxa" w:w="2880"/>
          </w:tcPr>
          <w:p>
            <w:r>
              <w:t>CTE doesn’t kill you. It causes conditions such as depression and dementia. Covid can kill you, and it causes contrition a such as myocarditis, which can also kill you. And your comparison doesn’t even make sense. CTE is not an infectious disease.</w:t>
            </w:r>
          </w:p>
        </w:tc>
      </w:tr>
      <w:tr>
        <w:tc>
          <w:tcPr>
            <w:tcW w:type="dxa" w:w="2880"/>
          </w:tcPr>
          <w:p>
            <w:r>
              <w:t>388</w:t>
            </w:r>
          </w:p>
        </w:tc>
        <w:tc>
          <w:tcPr>
            <w:tcW w:type="dxa" w:w="2880"/>
          </w:tcPr>
          <w:p>
            <w:r>
              <w:t>2020-08-18</w:t>
            </w:r>
          </w:p>
        </w:tc>
        <w:tc>
          <w:tcPr>
            <w:tcW w:type="dxa" w:w="2880"/>
          </w:tcPr>
          <w:p>
            <w:r>
              <w:t>I said to my mother, who’s got dimentia, and never a conspiracy theorist, that covid is a trick to bring in mandatory vaccines and she said ‘that’ll kill us anyway’. Amazing what’s lurking underneath our brainwashed minds. She said Diana was murdered, but didn’t recall saying it</w:t>
            </w:r>
          </w:p>
        </w:tc>
      </w:tr>
      <w:tr>
        <w:tc>
          <w:tcPr>
            <w:tcW w:type="dxa" w:w="2880"/>
          </w:tcPr>
          <w:p>
            <w:r>
              <w:t>389</w:t>
            </w:r>
          </w:p>
        </w:tc>
        <w:tc>
          <w:tcPr>
            <w:tcW w:type="dxa" w:w="2880"/>
          </w:tcPr>
          <w:p>
            <w:r>
              <w:t>2020-08-18</w:t>
            </w:r>
          </w:p>
        </w:tc>
        <w:tc>
          <w:tcPr>
            <w:tcW w:type="dxa" w:w="2880"/>
          </w:tcPr>
          <w:p>
            <w:r>
              <w:t>True, Bruce, however she was in a nursing home because of advanced dementia. It's getting to the point where my son's family can't take care of her anymore. It's a sad situation, she really needs professional help and that's not going to happen anything soon... damn COVID-19!!</w:t>
            </w:r>
          </w:p>
        </w:tc>
      </w:tr>
      <w:tr>
        <w:tc>
          <w:tcPr>
            <w:tcW w:type="dxa" w:w="2880"/>
          </w:tcPr>
          <w:p>
            <w:r>
              <w:t>390</w:t>
            </w:r>
          </w:p>
        </w:tc>
        <w:tc>
          <w:tcPr>
            <w:tcW w:type="dxa" w:w="2880"/>
          </w:tcPr>
          <w:p>
            <w:r>
              <w:t>2020-08-18</w:t>
            </w:r>
          </w:p>
        </w:tc>
        <w:tc>
          <w:tcPr>
            <w:tcW w:type="dxa" w:w="2880"/>
          </w:tcPr>
          <w:p>
            <w:r>
              <w:t>Shout out to @VicGovDHHS for once again stuffing my up grandfathers covid case and denying him the medical attention that he needs for his dementia and paranoia cause he has a cough that might not even be covid related and constantly ignore my concerns! You must be so proud!</w:t>
            </w:r>
          </w:p>
        </w:tc>
      </w:tr>
      <w:tr>
        <w:tc>
          <w:tcPr>
            <w:tcW w:type="dxa" w:w="2880"/>
          </w:tcPr>
          <w:p>
            <w:r>
              <w:t>391</w:t>
            </w:r>
          </w:p>
        </w:tc>
        <w:tc>
          <w:tcPr>
            <w:tcW w:type="dxa" w:w="2880"/>
          </w:tcPr>
          <w:p>
            <w:r>
              <w:t>2020-08-18</w:t>
            </w:r>
          </w:p>
        </w:tc>
        <w:tc>
          <w:tcPr>
            <w:tcW w:type="dxa" w:w="2880"/>
          </w:tcPr>
          <w:p>
            <w:r>
              <w:t xml:space="preserve">like my 88y/o grann who was in a nursing home suffering from dementia and hadn’t been in public in 6 years but somehow contracted covid and died </w:t>
            </w:r>
          </w:p>
        </w:tc>
      </w:tr>
      <w:tr>
        <w:tc>
          <w:tcPr>
            <w:tcW w:type="dxa" w:w="2880"/>
          </w:tcPr>
          <w:p>
            <w:r>
              <w:t>392</w:t>
            </w:r>
          </w:p>
        </w:tc>
        <w:tc>
          <w:tcPr>
            <w:tcW w:type="dxa" w:w="2880"/>
          </w:tcPr>
          <w:p>
            <w:r>
              <w:t>2020-08-18</w:t>
            </w:r>
          </w:p>
        </w:tc>
        <w:tc>
          <w:tcPr>
            <w:tcW w:type="dxa" w:w="2880"/>
          </w:tcPr>
          <w:p>
            <w:r>
              <w:t>My dad’s been admitted to hospital this morning. Ordinarily you’d think it’s the best place to be, but with dementia, a local lockdown, absolute visiting ban (save end of life, birth partners  and  kids)  and  lingering risk of Covid it’s impossible to feel any reassurance at all.</w:t>
            </w:r>
          </w:p>
        </w:tc>
      </w:tr>
      <w:tr>
        <w:tc>
          <w:tcPr>
            <w:tcW w:type="dxa" w:w="2880"/>
          </w:tcPr>
          <w:p>
            <w:r>
              <w:t>393</w:t>
            </w:r>
          </w:p>
        </w:tc>
        <w:tc>
          <w:tcPr>
            <w:tcW w:type="dxa" w:w="2880"/>
          </w:tcPr>
          <w:p>
            <w:r>
              <w:t>2020-08-18</w:t>
            </w:r>
          </w:p>
        </w:tc>
        <w:tc>
          <w:tcPr>
            <w:tcW w:type="dxa" w:w="2880"/>
          </w:tcPr>
          <w:p>
            <w:r>
              <w:t>Jimmy, he is so afraid of catching COVID it's unreal! And dementia is one of those underlying health conditions not to mention he's almost 80!!</w:t>
            </w:r>
          </w:p>
        </w:tc>
      </w:tr>
      <w:tr>
        <w:tc>
          <w:tcPr>
            <w:tcW w:type="dxa" w:w="2880"/>
          </w:tcPr>
          <w:p>
            <w:r>
              <w:t>394</w:t>
            </w:r>
          </w:p>
        </w:tc>
        <w:tc>
          <w:tcPr>
            <w:tcW w:type="dxa" w:w="2880"/>
          </w:tcPr>
          <w:p>
            <w:r>
              <w:t>2020-08-18</w:t>
            </w:r>
          </w:p>
        </w:tc>
        <w:tc>
          <w:tcPr>
            <w:tcW w:type="dxa" w:w="2880"/>
          </w:tcPr>
          <w:p>
            <w:r>
              <w:t>Two of my family died of dementia which they blamed on covid. They are lying about cause of death. But at least I've got a sense of humour?</w:t>
            </w:r>
          </w:p>
        </w:tc>
      </w:tr>
      <w:tr>
        <w:tc>
          <w:tcPr>
            <w:tcW w:type="dxa" w:w="2880"/>
          </w:tcPr>
          <w:p>
            <w:r>
              <w:t>395</w:t>
            </w:r>
          </w:p>
        </w:tc>
        <w:tc>
          <w:tcPr>
            <w:tcW w:type="dxa" w:w="2880"/>
          </w:tcPr>
          <w:p>
            <w:r>
              <w:t>2020-08-18</w:t>
            </w:r>
          </w:p>
        </w:tc>
        <w:tc>
          <w:tcPr>
            <w:tcW w:type="dxa" w:w="2880"/>
          </w:tcPr>
          <w:p>
            <w:r>
              <w:t>Only 4% of those aged 80+ who’ve contracted Covid have died from it. 96% have recovered! My 88 yr old mother-in-law is in a care home with dementia. Because of ‘The Fear’ we’re unable to see her for 6 months. Her last days ruined by all this. She doesn’t understand. Heartbreaking</w:t>
            </w:r>
          </w:p>
        </w:tc>
      </w:tr>
      <w:tr>
        <w:tc>
          <w:tcPr>
            <w:tcW w:type="dxa" w:w="2880"/>
          </w:tcPr>
          <w:p>
            <w:r>
              <w:t>396</w:t>
            </w:r>
          </w:p>
        </w:tc>
        <w:tc>
          <w:tcPr>
            <w:tcW w:type="dxa" w:w="2880"/>
          </w:tcPr>
          <w:p>
            <w:r>
              <w:t>2020-08-18</w:t>
            </w:r>
          </w:p>
        </w:tc>
        <w:tc>
          <w:tcPr>
            <w:tcW w:type="dxa" w:w="2880"/>
          </w:tcPr>
          <w:p>
            <w:r>
              <w:t>❤️, I understand that too well, we just moved to a different state, with my husband who has dementia. It is not easy, COVID has made everything more difficult.</w:t>
            </w:r>
          </w:p>
        </w:tc>
      </w:tr>
      <w:tr>
        <w:tc>
          <w:tcPr>
            <w:tcW w:type="dxa" w:w="2880"/>
          </w:tcPr>
          <w:p>
            <w:r>
              <w:t>397</w:t>
            </w:r>
          </w:p>
        </w:tc>
        <w:tc>
          <w:tcPr>
            <w:tcW w:type="dxa" w:w="2880"/>
          </w:tcPr>
          <w:p>
            <w:r>
              <w:t>2020-08-18</w:t>
            </w:r>
          </w:p>
        </w:tc>
        <w:tc>
          <w:tcPr>
            <w:tcW w:type="dxa" w:w="2880"/>
          </w:tcPr>
          <w:p>
            <w:r>
              <w:t>damn 2020 really do be a shit year (it played the world). my παππούς has a rare type of dementia and none of my family can see him bc of covid restrictions</w:t>
            </w:r>
          </w:p>
        </w:tc>
      </w:tr>
      <w:tr>
        <w:tc>
          <w:tcPr>
            <w:tcW w:type="dxa" w:w="2880"/>
          </w:tcPr>
          <w:p>
            <w:r>
              <w:t>398</w:t>
            </w:r>
          </w:p>
        </w:tc>
        <w:tc>
          <w:tcPr>
            <w:tcW w:type="dxa" w:w="2880"/>
          </w:tcPr>
          <w:p>
            <w:r>
              <w:t>2020-08-18</w:t>
            </w:r>
          </w:p>
        </w:tc>
        <w:tc>
          <w:tcPr>
            <w:tcW w:type="dxa" w:w="2880"/>
          </w:tcPr>
          <w:p>
            <w:r>
              <w:t>Visited my grandma in a nursing home last week. She had a stroke and now has dementia...due to Covid we must visit thru the window. Absolutely the same expression. 100% true.</w:t>
            </w:r>
          </w:p>
        </w:tc>
      </w:tr>
      <w:tr>
        <w:tc>
          <w:tcPr>
            <w:tcW w:type="dxa" w:w="2880"/>
          </w:tcPr>
          <w:p>
            <w:r>
              <w:t>399</w:t>
            </w:r>
          </w:p>
        </w:tc>
        <w:tc>
          <w:tcPr>
            <w:tcW w:type="dxa" w:w="2880"/>
          </w:tcPr>
          <w:p>
            <w:r>
              <w:t>2020-08-18</w:t>
            </w:r>
          </w:p>
        </w:tc>
        <w:tc>
          <w:tcPr>
            <w:tcW w:type="dxa" w:w="2880"/>
          </w:tcPr>
          <w:p>
            <w:r>
              <w:t>You're absolutely right. When my mom mom's sister died, they marked it as a covid death, even though she'd been in hospice for YEARS with severe dementia. Yeah I'm sure that had nothing to do with her death. The numbers are UNBELIEVABLY skewed. I'm sick of it.</w:t>
            </w:r>
          </w:p>
        </w:tc>
      </w:tr>
      <w:tr>
        <w:tc>
          <w:tcPr>
            <w:tcW w:type="dxa" w:w="2880"/>
          </w:tcPr>
          <w:p>
            <w:r>
              <w:t>400</w:t>
            </w:r>
          </w:p>
        </w:tc>
        <w:tc>
          <w:tcPr>
            <w:tcW w:type="dxa" w:w="2880"/>
          </w:tcPr>
          <w:p>
            <w:r>
              <w:t>2020-08-18</w:t>
            </w:r>
          </w:p>
        </w:tc>
        <w:tc>
          <w:tcPr>
            <w:tcW w:type="dxa" w:w="2880"/>
          </w:tcPr>
          <w:p>
            <w:r>
              <w:t>My grandfather is deaf &amp; has mild dementia  and  isn't allowed away from his living facility due to COVID. Only way I can show him I love him  and  that he's not forgotten is by mail. He hasn't received our last letter and photos we sent. He may forget his great-grandson soon w/o photos</w:t>
            </w:r>
          </w:p>
        </w:tc>
      </w:tr>
      <w:tr>
        <w:tc>
          <w:tcPr>
            <w:tcW w:type="dxa" w:w="2880"/>
          </w:tcPr>
          <w:p>
            <w:r>
              <w:t>401</w:t>
            </w:r>
          </w:p>
        </w:tc>
        <w:tc>
          <w:tcPr>
            <w:tcW w:type="dxa" w:w="2880"/>
          </w:tcPr>
          <w:p>
            <w:r>
              <w:t>2020-08-18</w:t>
            </w:r>
          </w:p>
        </w:tc>
        <w:tc>
          <w:tcPr>
            <w:tcW w:type="dxa" w:w="2880"/>
          </w:tcPr>
          <w:p>
            <w:r>
              <w:t>The hardest thing right now is that, due to the risk of COVID, he can’t have visitors, so you have an 89 year old with dementia who is sad and lonely because his family can’t visit him and he doesn’t understand why. My mom made a binder for him tonight explaining the situation.</w:t>
            </w:r>
          </w:p>
        </w:tc>
      </w:tr>
      <w:tr>
        <w:tc>
          <w:tcPr>
            <w:tcW w:type="dxa" w:w="2880"/>
          </w:tcPr>
          <w:p>
            <w:r>
              <w:t>402</w:t>
            </w:r>
          </w:p>
        </w:tc>
        <w:tc>
          <w:tcPr>
            <w:tcW w:type="dxa" w:w="2880"/>
          </w:tcPr>
          <w:p>
            <w:r>
              <w:t>2020-08-17</w:t>
            </w:r>
          </w:p>
        </w:tc>
        <w:tc>
          <w:tcPr>
            <w:tcW w:type="dxa" w:w="2880"/>
          </w:tcPr>
          <w:p>
            <w:r>
              <w:t>A sad time indeed Billy. Deepest sympthies to you. My mother Joan passed away in May. She was 89, suffered from dementia and died of covid 19 in a care home. She's in my thoughts everyday.</w:t>
            </w:r>
          </w:p>
        </w:tc>
      </w:tr>
      <w:tr>
        <w:tc>
          <w:tcPr>
            <w:tcW w:type="dxa" w:w="2880"/>
          </w:tcPr>
          <w:p>
            <w:r>
              <w:t>403</w:t>
            </w:r>
          </w:p>
        </w:tc>
        <w:tc>
          <w:tcPr>
            <w:tcW w:type="dxa" w:w="2880"/>
          </w:tcPr>
          <w:p>
            <w:r>
              <w:t>2020-08-17</w:t>
            </w:r>
          </w:p>
        </w:tc>
        <w:tc>
          <w:tcPr>
            <w:tcW w:type="dxa" w:w="2880"/>
          </w:tcPr>
          <w:p>
            <w:r>
              <w:t xml:space="preserve">My 93yo Grandma moved into a care home because of her dementia right before COVID hit (then wasn’t allowed to have visitors for almost 6 months😔) Family who live nearby are cleaning out her apartment  and  found old photos of her😱😍 3rd is her prom dress in 1947!! 4th is her now♥️ </w:t>
            </w:r>
          </w:p>
        </w:tc>
      </w:tr>
      <w:tr>
        <w:tc>
          <w:tcPr>
            <w:tcW w:type="dxa" w:w="2880"/>
          </w:tcPr>
          <w:p>
            <w:r>
              <w:t>404</w:t>
            </w:r>
          </w:p>
        </w:tc>
        <w:tc>
          <w:tcPr>
            <w:tcW w:type="dxa" w:w="2880"/>
          </w:tcPr>
          <w:p>
            <w:r>
              <w:t>2020-08-17</w:t>
            </w:r>
          </w:p>
        </w:tc>
        <w:tc>
          <w:tcPr>
            <w:tcW w:type="dxa" w:w="2880"/>
          </w:tcPr>
          <w:p>
            <w:r>
              <w:t>Day 153 still working from home and continue to 24/7 caregiving for dementia hubby. Not much has changed since your 100th show. My bubble is still just the 2 of us. Hope you and Parker are well. “Covid 19 why you do this to me...” “Willow” 🥰</w:t>
            </w:r>
          </w:p>
        </w:tc>
      </w:tr>
      <w:tr>
        <w:tc>
          <w:tcPr>
            <w:tcW w:type="dxa" w:w="2880"/>
          </w:tcPr>
          <w:p>
            <w:r>
              <w:t>405</w:t>
            </w:r>
          </w:p>
        </w:tc>
        <w:tc>
          <w:tcPr>
            <w:tcW w:type="dxa" w:w="2880"/>
          </w:tcPr>
          <w:p>
            <w:r>
              <w:t>2020-08-17</w:t>
            </w:r>
          </w:p>
        </w:tc>
        <w:tc>
          <w:tcPr>
            <w:tcW w:type="dxa" w:w="2880"/>
          </w:tcPr>
          <w:p>
            <w:r>
              <w:t xml:space="preserve">I’m an RN-it goes against the grain to wish illness on anyone but I find myself praying something will end him, be it dementia or COVID-19. He IS evil  and  many of the folks he is hurting are blind to his true nature. It’s maddening. Thanks for sharing! Let’s vote the a**hole out!👍🏻 </w:t>
            </w:r>
          </w:p>
        </w:tc>
      </w:tr>
      <w:tr>
        <w:tc>
          <w:tcPr>
            <w:tcW w:type="dxa" w:w="2880"/>
          </w:tcPr>
          <w:p>
            <w:r>
              <w:t>406</w:t>
            </w:r>
          </w:p>
        </w:tc>
        <w:tc>
          <w:tcPr>
            <w:tcW w:type="dxa" w:w="2880"/>
          </w:tcPr>
          <w:p>
            <w:r>
              <w:t>2020-08-17</w:t>
            </w:r>
          </w:p>
        </w:tc>
        <w:tc>
          <w:tcPr>
            <w:tcW w:type="dxa" w:w="2880"/>
          </w:tcPr>
          <w:p>
            <w:r>
              <w:t>Last night my great grandma passed away due to Covid. She had terrible dementia that worsened over the last few years  and  unfortunately led to her not remembering most of us. Thankfully she is at peace now in a better place  and  not suffering anymore. R.I.P Mama Ligi.</w:t>
            </w:r>
          </w:p>
        </w:tc>
      </w:tr>
      <w:tr>
        <w:tc>
          <w:tcPr>
            <w:tcW w:type="dxa" w:w="2880"/>
          </w:tcPr>
          <w:p>
            <w:r>
              <w:t>407</w:t>
            </w:r>
          </w:p>
        </w:tc>
        <w:tc>
          <w:tcPr>
            <w:tcW w:type="dxa" w:w="2880"/>
          </w:tcPr>
          <w:p>
            <w:r>
              <w:t>2020-08-17</w:t>
            </w:r>
          </w:p>
        </w:tc>
        <w:tc>
          <w:tcPr>
            <w:tcW w:type="dxa" w:w="2880"/>
          </w:tcPr>
          <w:p>
            <w:r>
              <w:t>My heart is full of love and gratitude. Just returned from visiting with my 92 year old Mom for the first time in 5 months. She survived Covid-19  and  has dementia but she miraculously remembered my brother  and  I and is still as feisty as ever. I’m so thankful for this blessing. 🙏</w:t>
            </w:r>
          </w:p>
        </w:tc>
      </w:tr>
      <w:tr>
        <w:tc>
          <w:tcPr>
            <w:tcW w:type="dxa" w:w="2880"/>
          </w:tcPr>
          <w:p>
            <w:r>
              <w:t>408</w:t>
            </w:r>
          </w:p>
        </w:tc>
        <w:tc>
          <w:tcPr>
            <w:tcW w:type="dxa" w:w="2880"/>
          </w:tcPr>
          <w:p>
            <w:r>
              <w:t>2020-08-17</w:t>
            </w:r>
          </w:p>
        </w:tc>
        <w:tc>
          <w:tcPr>
            <w:tcW w:type="dxa" w:w="2880"/>
          </w:tcPr>
          <w:p>
            <w:r>
              <w:t>lost my last one this year (not covid)... to be fair, she 'died' a long time ago... dementia... I didn't go see her because my mom said she wouldn't know me... she was 'living in 1975'</w:t>
            </w:r>
          </w:p>
        </w:tc>
      </w:tr>
      <w:tr>
        <w:tc>
          <w:tcPr>
            <w:tcW w:type="dxa" w:w="2880"/>
          </w:tcPr>
          <w:p>
            <w:r>
              <w:t>409</w:t>
            </w:r>
          </w:p>
        </w:tc>
        <w:tc>
          <w:tcPr>
            <w:tcW w:type="dxa" w:w="2880"/>
          </w:tcPr>
          <w:p>
            <w:r>
              <w:t>2020-08-17</w:t>
            </w:r>
          </w:p>
        </w:tc>
        <w:tc>
          <w:tcPr>
            <w:tcW w:type="dxa" w:w="2880"/>
          </w:tcPr>
          <w:p>
            <w:r>
              <w:t>I like that. I’ve decided to take control, list 21 pound over Covid and I swim everyday.quit my extremely stressful job and I’m gonna focus on healing. I worry about dementia, I’m going to be 56.</w:t>
            </w:r>
          </w:p>
        </w:tc>
      </w:tr>
      <w:tr>
        <w:tc>
          <w:tcPr>
            <w:tcW w:type="dxa" w:w="2880"/>
          </w:tcPr>
          <w:p>
            <w:r>
              <w:t>410</w:t>
            </w:r>
          </w:p>
        </w:tc>
        <w:tc>
          <w:tcPr>
            <w:tcW w:type="dxa" w:w="2880"/>
          </w:tcPr>
          <w:p>
            <w:r>
              <w:t>2020-08-17</w:t>
            </w:r>
          </w:p>
        </w:tc>
        <w:tc>
          <w:tcPr>
            <w:tcW w:type="dxa" w:w="2880"/>
          </w:tcPr>
          <w:p>
            <w:r>
              <w:t xml:space="preserve">Singing? FFS! Look at this tripe, and I can’t even see my doctor. ⬇️ “Projects include football to support mental health, art for dementia, improving green spaces and singing to improve the effects of COVID-19” </w:t>
            </w:r>
          </w:p>
        </w:tc>
      </w:tr>
      <w:tr>
        <w:tc>
          <w:tcPr>
            <w:tcW w:type="dxa" w:w="2880"/>
          </w:tcPr>
          <w:p>
            <w:r>
              <w:t>411</w:t>
            </w:r>
          </w:p>
        </w:tc>
        <w:tc>
          <w:tcPr>
            <w:tcW w:type="dxa" w:w="2880"/>
          </w:tcPr>
          <w:p>
            <w:r>
              <w:t>2020-08-17</w:t>
            </w:r>
          </w:p>
        </w:tc>
        <w:tc>
          <w:tcPr>
            <w:tcW w:type="dxa" w:w="2880"/>
          </w:tcPr>
          <w:p>
            <w:r>
              <w:t xml:space="preserve">My mum's care home is taking stock at the end of the month. No Covid present. I visited over the garden wall. She took chocolate I brought but said she didn't want to talk and went back inside! She has dementia. </w:t>
            </w:r>
          </w:p>
        </w:tc>
      </w:tr>
      <w:tr>
        <w:tc>
          <w:tcPr>
            <w:tcW w:type="dxa" w:w="2880"/>
          </w:tcPr>
          <w:p>
            <w:r>
              <w:t>412</w:t>
            </w:r>
          </w:p>
        </w:tc>
        <w:tc>
          <w:tcPr>
            <w:tcW w:type="dxa" w:w="2880"/>
          </w:tcPr>
          <w:p>
            <w:r>
              <w:t>2020-08-17</w:t>
            </w:r>
          </w:p>
        </w:tc>
        <w:tc>
          <w:tcPr>
            <w:tcW w:type="dxa" w:w="2880"/>
          </w:tcPr>
          <w:p>
            <w:r>
              <w:t>my dear mum lived several years in her late 80s with dementia till age of 92. It was difficult at times. I can not imagine mum having Covid too. so sad. thoughts with you and the family. - one day at a time. each day different.</w:t>
            </w:r>
          </w:p>
        </w:tc>
      </w:tr>
      <w:tr>
        <w:tc>
          <w:tcPr>
            <w:tcW w:type="dxa" w:w="2880"/>
          </w:tcPr>
          <w:p>
            <w:r>
              <w:t>413</w:t>
            </w:r>
          </w:p>
        </w:tc>
        <w:tc>
          <w:tcPr>
            <w:tcW w:type="dxa" w:w="2880"/>
          </w:tcPr>
          <w:p>
            <w:r>
              <w:t>2020-08-17</w:t>
            </w:r>
          </w:p>
        </w:tc>
        <w:tc>
          <w:tcPr>
            <w:tcW w:type="dxa" w:w="2880"/>
          </w:tcPr>
          <w:p>
            <w:r>
              <w:t>37 have 4 left. My whole family is on 2nd marriages so as a kid we had 8 grandparents and 3 great grandparents. 1 has dementia, 1 survived covid (twice), 2 ticking along nicely at 90.</w:t>
            </w:r>
          </w:p>
        </w:tc>
      </w:tr>
      <w:tr>
        <w:tc>
          <w:tcPr>
            <w:tcW w:type="dxa" w:w="2880"/>
          </w:tcPr>
          <w:p>
            <w:r>
              <w:t>414</w:t>
            </w:r>
          </w:p>
        </w:tc>
        <w:tc>
          <w:tcPr>
            <w:tcW w:type="dxa" w:w="2880"/>
          </w:tcPr>
          <w:p>
            <w:r>
              <w:t>2020-08-17</w:t>
            </w:r>
          </w:p>
        </w:tc>
        <w:tc>
          <w:tcPr>
            <w:tcW w:type="dxa" w:w="2880"/>
          </w:tcPr>
          <w:p>
            <w:r>
              <w:t>Breaks my heart seeing that half of the dementia station caught covid 🥺💔</w:t>
            </w:r>
          </w:p>
        </w:tc>
      </w:tr>
      <w:tr>
        <w:tc>
          <w:tcPr>
            <w:tcW w:type="dxa" w:w="2880"/>
          </w:tcPr>
          <w:p>
            <w:r>
              <w:t>415</w:t>
            </w:r>
          </w:p>
        </w:tc>
        <w:tc>
          <w:tcPr>
            <w:tcW w:type="dxa" w:w="2880"/>
          </w:tcPr>
          <w:p>
            <w:r>
              <w:t>2020-08-17</w:t>
            </w:r>
          </w:p>
        </w:tc>
        <w:tc>
          <w:tcPr>
            <w:tcW w:type="dxa" w:w="2880"/>
          </w:tcPr>
          <w:p>
            <w:r>
              <w:t>My Mom who has dementia was evacuated from her nursing home and was sick with a moderate case of COVID for 3 weeks in a hospital. She survived and is in a facility 2 hours away. I have been able to zoom visit. She does not interact. I am afraid she will not remember me too.</w:t>
            </w:r>
          </w:p>
        </w:tc>
      </w:tr>
      <w:tr>
        <w:tc>
          <w:tcPr>
            <w:tcW w:type="dxa" w:w="2880"/>
          </w:tcPr>
          <w:p>
            <w:r>
              <w:t>416</w:t>
            </w:r>
          </w:p>
        </w:tc>
        <w:tc>
          <w:tcPr>
            <w:tcW w:type="dxa" w:w="2880"/>
          </w:tcPr>
          <w:p>
            <w:r>
              <w:t>2020-08-17</w:t>
            </w:r>
          </w:p>
        </w:tc>
        <w:tc>
          <w:tcPr>
            <w:tcW w:type="dxa" w:w="2880"/>
          </w:tcPr>
          <w:p>
            <w:r>
              <w:t>My aunt, who's in her 80s, also contracted COVID-19. She has diabetes and dementia. She was in a nursing home in Harris County, TX, when she fell ill. She almost died, but is now in a nursing home in Austin. Please wear a mask.</w:t>
            </w:r>
          </w:p>
        </w:tc>
      </w:tr>
      <w:tr>
        <w:tc>
          <w:tcPr>
            <w:tcW w:type="dxa" w:w="2880"/>
          </w:tcPr>
          <w:p>
            <w:r>
              <w:t>417</w:t>
            </w:r>
          </w:p>
        </w:tc>
        <w:tc>
          <w:tcPr>
            <w:tcW w:type="dxa" w:w="2880"/>
          </w:tcPr>
          <w:p>
            <w:r>
              <w:t>2020-08-17</w:t>
            </w:r>
          </w:p>
        </w:tc>
        <w:tc>
          <w:tcPr>
            <w:tcW w:type="dxa" w:w="2880"/>
          </w:tcPr>
          <w:p>
            <w:r>
              <w:t>i’ve hit that point w moms #dementia where - our interactions no longer have any meaning because that person I’m interacting with is now a stranger. And I’m okay with the process but i’m so upset that #covid has taken away my time up until then, from me, from my dad, etc 😞</w:t>
            </w:r>
          </w:p>
        </w:tc>
      </w:tr>
      <w:tr>
        <w:tc>
          <w:tcPr>
            <w:tcW w:type="dxa" w:w="2880"/>
          </w:tcPr>
          <w:p>
            <w:r>
              <w:t>418</w:t>
            </w:r>
          </w:p>
        </w:tc>
        <w:tc>
          <w:tcPr>
            <w:tcW w:type="dxa" w:w="2880"/>
          </w:tcPr>
          <w:p>
            <w:r>
              <w:t>2020-08-17</w:t>
            </w:r>
          </w:p>
        </w:tc>
        <w:tc>
          <w:tcPr>
            <w:tcW w:type="dxa" w:w="2880"/>
          </w:tcPr>
          <w:p>
            <w:r>
              <w:t>Just got a phone call from my sister. She cares for my grandmother as she has dementia and heart problems. My grandma woke up with a high fever, and refuses to eat or drink. They are giving my grandmother two weeks. 😭 I can't go see her one last time. Damn Covid!!</w:t>
            </w:r>
          </w:p>
        </w:tc>
      </w:tr>
      <w:tr>
        <w:tc>
          <w:tcPr>
            <w:tcW w:type="dxa" w:w="2880"/>
          </w:tcPr>
          <w:p>
            <w:r>
              <w:t>419</w:t>
            </w:r>
          </w:p>
        </w:tc>
        <w:tc>
          <w:tcPr>
            <w:tcW w:type="dxa" w:w="2880"/>
          </w:tcPr>
          <w:p>
            <w:r>
              <w:t>2020-08-17</w:t>
            </w:r>
          </w:p>
        </w:tc>
        <w:tc>
          <w:tcPr>
            <w:tcW w:type="dxa" w:w="2880"/>
          </w:tcPr>
          <w:p>
            <w:r>
              <w:t>I’d really like to know, too. They’re being so damn quiet about it. If it was a heart attack they’d just say so. My guess: COVID or advanced dementia-related illness.</w:t>
            </w:r>
          </w:p>
        </w:tc>
      </w:tr>
      <w:tr>
        <w:tc>
          <w:tcPr>
            <w:tcW w:type="dxa" w:w="2880"/>
          </w:tcPr>
          <w:p>
            <w:r>
              <w:t>420</w:t>
            </w:r>
          </w:p>
        </w:tc>
        <w:tc>
          <w:tcPr>
            <w:tcW w:type="dxa" w:w="2880"/>
          </w:tcPr>
          <w:p>
            <w:r>
              <w:t>2020-08-17</w:t>
            </w:r>
          </w:p>
        </w:tc>
        <w:tc>
          <w:tcPr>
            <w:tcW w:type="dxa" w:w="2880"/>
          </w:tcPr>
          <w:p>
            <w:r>
              <w:t>In terms of dementia, my grandmother died with it, so I know a bit about it. It can run in families, it can happen from lifestyle (eg obesity), it can be idiopathic (ie from outta the blue) or a number of other reasons. COVID is largely preventable; dementia largely is not.</w:t>
            </w:r>
          </w:p>
        </w:tc>
      </w:tr>
      <w:tr>
        <w:tc>
          <w:tcPr>
            <w:tcW w:type="dxa" w:w="2880"/>
          </w:tcPr>
          <w:p>
            <w:r>
              <w:t>421</w:t>
            </w:r>
          </w:p>
        </w:tc>
        <w:tc>
          <w:tcPr>
            <w:tcW w:type="dxa" w:w="2880"/>
          </w:tcPr>
          <w:p>
            <w:r>
              <w:t>2020-08-16</w:t>
            </w:r>
          </w:p>
        </w:tc>
        <w:tc>
          <w:tcPr>
            <w:tcW w:type="dxa" w:w="2880"/>
          </w:tcPr>
          <w:p>
            <w:r>
              <w:t>An asshole. I would have paid money to be with my Dad when he died from Covid in a Veteran’s Home living with dementia in April. Instead he died alone.</w:t>
            </w:r>
          </w:p>
        </w:tc>
      </w:tr>
      <w:tr>
        <w:tc>
          <w:tcPr>
            <w:tcW w:type="dxa" w:w="2880"/>
          </w:tcPr>
          <w:p>
            <w:r>
              <w:t>422</w:t>
            </w:r>
          </w:p>
        </w:tc>
        <w:tc>
          <w:tcPr>
            <w:tcW w:type="dxa" w:w="2880"/>
          </w:tcPr>
          <w:p>
            <w:r>
              <w:t>2020-08-16</w:t>
            </w:r>
          </w:p>
        </w:tc>
        <w:tc>
          <w:tcPr>
            <w:tcW w:type="dxa" w:w="2880"/>
          </w:tcPr>
          <w:p>
            <w:r>
              <w:t>August sucks! My darling friend 8/3 cancer To never know what might/could have been is beyond heartbreaking My ex mother in law 8/4 dementia An old friend 8/12 natural she was 88 A friend's brother in law 8/15 covid I don't know if I can take more deaths this month</w:t>
            </w:r>
          </w:p>
        </w:tc>
      </w:tr>
      <w:tr>
        <w:tc>
          <w:tcPr>
            <w:tcW w:type="dxa" w:w="2880"/>
          </w:tcPr>
          <w:p>
            <w:r>
              <w:t>423</w:t>
            </w:r>
          </w:p>
        </w:tc>
        <w:tc>
          <w:tcPr>
            <w:tcW w:type="dxa" w:w="2880"/>
          </w:tcPr>
          <w:p>
            <w:r>
              <w:t>2020-08-16</w:t>
            </w:r>
          </w:p>
        </w:tc>
        <w:tc>
          <w:tcPr>
            <w:tcW w:type="dxa" w:w="2880"/>
          </w:tcPr>
          <w:p>
            <w:r>
              <w:t>SIX MONTHS since I’ve been able to hug my 80 year old mum. She is in a care home and has dementia. We visited twice a day everyday for the 2 years before COVID. It’s wrong , it’s a breach of human rights @MattHancock ARE YOU LISTENING TO US ? 😡</w:t>
            </w:r>
          </w:p>
        </w:tc>
      </w:tr>
      <w:tr>
        <w:tc>
          <w:tcPr>
            <w:tcW w:type="dxa" w:w="2880"/>
          </w:tcPr>
          <w:p>
            <w:r>
              <w:t>424</w:t>
            </w:r>
          </w:p>
        </w:tc>
        <w:tc>
          <w:tcPr>
            <w:tcW w:type="dxa" w:w="2880"/>
          </w:tcPr>
          <w:p>
            <w:r>
              <w:t>2020-08-16</w:t>
            </w:r>
          </w:p>
        </w:tc>
        <w:tc>
          <w:tcPr>
            <w:tcW w:type="dxa" w:w="2880"/>
          </w:tcPr>
          <w:p>
            <w:r>
              <w:t>My mother had vascular dementia for decades ( brain bleeds) but she tested positive for Covid and within two weeks was dead. She suffocated to death from Covid. One Dx does not rule out Covid as a cause.</w:t>
            </w:r>
          </w:p>
        </w:tc>
      </w:tr>
      <w:tr>
        <w:tc>
          <w:tcPr>
            <w:tcW w:type="dxa" w:w="2880"/>
          </w:tcPr>
          <w:p>
            <w:r>
              <w:t>425</w:t>
            </w:r>
          </w:p>
        </w:tc>
        <w:tc>
          <w:tcPr>
            <w:tcW w:type="dxa" w:w="2880"/>
          </w:tcPr>
          <w:p>
            <w:r>
              <w:t>2020-08-16</w:t>
            </w:r>
          </w:p>
        </w:tc>
        <w:tc>
          <w:tcPr>
            <w:tcW w:type="dxa" w:w="2880"/>
          </w:tcPr>
          <w:p>
            <w:r>
              <w:t>Ah I am so sorry to hear that. COVID is especially tough on people with dementia. My thoughts are with your family.</w:t>
            </w:r>
          </w:p>
        </w:tc>
      </w:tr>
      <w:tr>
        <w:tc>
          <w:tcPr>
            <w:tcW w:type="dxa" w:w="2880"/>
          </w:tcPr>
          <w:p>
            <w:r>
              <w:t>426</w:t>
            </w:r>
          </w:p>
        </w:tc>
        <w:tc>
          <w:tcPr>
            <w:tcW w:type="dxa" w:w="2880"/>
          </w:tcPr>
          <w:p>
            <w:r>
              <w:t>2020-08-16</w:t>
            </w:r>
          </w:p>
        </w:tc>
        <w:tc>
          <w:tcPr>
            <w:tcW w:type="dxa" w:w="2880"/>
          </w:tcPr>
          <w:p>
            <w:r>
              <w:t xml:space="preserve">This precious 92 year old just contracted COVID. She suffers from severe dementia causing her to be scared and confused, already suffered from heat attack and other issues, and now is in isolation. She's also my last grandparent. I'm scared. </w:t>
            </w:r>
          </w:p>
        </w:tc>
      </w:tr>
      <w:tr>
        <w:tc>
          <w:tcPr>
            <w:tcW w:type="dxa" w:w="2880"/>
          </w:tcPr>
          <w:p>
            <w:r>
              <w:t>427</w:t>
            </w:r>
          </w:p>
        </w:tc>
        <w:tc>
          <w:tcPr>
            <w:tcW w:type="dxa" w:w="2880"/>
          </w:tcPr>
          <w:p>
            <w:r>
              <w:t>2020-08-16</w:t>
            </w:r>
          </w:p>
        </w:tc>
        <w:tc>
          <w:tcPr>
            <w:tcW w:type="dxa" w:w="2880"/>
          </w:tcPr>
          <w:p>
            <w:r>
              <w:t>Dementia sucks!! Parkinson’s sucks!! COVID sucks!! 😭😭😭#justwanttoseemypapaagain #sad #prayers</w:t>
            </w:r>
          </w:p>
        </w:tc>
      </w:tr>
      <w:tr>
        <w:tc>
          <w:tcPr>
            <w:tcW w:type="dxa" w:w="2880"/>
          </w:tcPr>
          <w:p>
            <w:r>
              <w:t>428</w:t>
            </w:r>
          </w:p>
        </w:tc>
        <w:tc>
          <w:tcPr>
            <w:tcW w:type="dxa" w:w="2880"/>
          </w:tcPr>
          <w:p>
            <w:r>
              <w:t>2020-08-16</w:t>
            </w:r>
          </w:p>
        </w:tc>
        <w:tc>
          <w:tcPr>
            <w:tcW w:type="dxa" w:w="2880"/>
          </w:tcPr>
          <w:p>
            <w:r>
              <w:t>Im so sorry for your losses to FTD. My grandma is in our home suffering from dementia for almost two years now. She "disagrees" with us often, and thinks we are terrible employees, the worst. She glares at me when i get in the swimming pool. Day 156 of COVID lockdown.</w:t>
            </w:r>
          </w:p>
        </w:tc>
      </w:tr>
      <w:tr>
        <w:tc>
          <w:tcPr>
            <w:tcW w:type="dxa" w:w="2880"/>
          </w:tcPr>
          <w:p>
            <w:r>
              <w:t>429</w:t>
            </w:r>
          </w:p>
        </w:tc>
        <w:tc>
          <w:tcPr>
            <w:tcW w:type="dxa" w:w="2880"/>
          </w:tcPr>
          <w:p>
            <w:r>
              <w:t>2020-08-16</w:t>
            </w:r>
          </w:p>
        </w:tc>
        <w:tc>
          <w:tcPr>
            <w:tcW w:type="dxa" w:w="2880"/>
          </w:tcPr>
          <w:p>
            <w:r>
              <w:t>Well considering my grandmother has had multiple surgeries on both of her knees, already at age 88, can’t hard walk and has a husband with dementia, it’s not fucking easy to go to the booth. And especially not when there’s covid 19, which is a real thing and she is vulnerable</w:t>
            </w:r>
          </w:p>
        </w:tc>
      </w:tr>
      <w:tr>
        <w:tc>
          <w:tcPr>
            <w:tcW w:type="dxa" w:w="2880"/>
          </w:tcPr>
          <w:p>
            <w:r>
              <w:t>430</w:t>
            </w:r>
          </w:p>
        </w:tc>
        <w:tc>
          <w:tcPr>
            <w:tcW w:type="dxa" w:w="2880"/>
          </w:tcPr>
          <w:p>
            <w:r>
              <w:t>2020-08-16</w:t>
            </w:r>
          </w:p>
        </w:tc>
        <w:tc>
          <w:tcPr>
            <w:tcW w:type="dxa" w:w="2880"/>
          </w:tcPr>
          <w:p>
            <w:r>
              <w:t>Unlike what others are saying, I don't think he died of COVID. As someone's who's father was an alcoholic and had multiple 'falling spells' which led to brain trauma that seemed like dementia. My bet is alcohol really killed him.</w:t>
            </w:r>
          </w:p>
        </w:tc>
      </w:tr>
      <w:tr>
        <w:tc>
          <w:tcPr>
            <w:tcW w:type="dxa" w:w="2880"/>
          </w:tcPr>
          <w:p>
            <w:r>
              <w:t>431</w:t>
            </w:r>
          </w:p>
        </w:tc>
        <w:tc>
          <w:tcPr>
            <w:tcW w:type="dxa" w:w="2880"/>
          </w:tcPr>
          <w:p>
            <w:r>
              <w:t>2020-08-16</w:t>
            </w:r>
          </w:p>
        </w:tc>
        <w:tc>
          <w:tcPr>
            <w:tcW w:type="dxa" w:w="2880"/>
          </w:tcPr>
          <w:p>
            <w:r>
              <w:t>Damn. If it weren’t for covid I probably would have had another 5 years with my grandma, but her dementia was so bad that it’s for the best she went when she did</w:t>
            </w:r>
          </w:p>
        </w:tc>
      </w:tr>
      <w:tr>
        <w:tc>
          <w:tcPr>
            <w:tcW w:type="dxa" w:w="2880"/>
          </w:tcPr>
          <w:p>
            <w:r>
              <w:t>432</w:t>
            </w:r>
          </w:p>
        </w:tc>
        <w:tc>
          <w:tcPr>
            <w:tcW w:type="dxa" w:w="2880"/>
          </w:tcPr>
          <w:p>
            <w:r>
              <w:t>2020-08-16</w:t>
            </w:r>
          </w:p>
        </w:tc>
        <w:tc>
          <w:tcPr>
            <w:tcW w:type="dxa" w:w="2880"/>
          </w:tcPr>
          <w:p>
            <w:r>
              <w:t>Either COVID or early onset dementia is my guess</w:t>
            </w:r>
          </w:p>
        </w:tc>
      </w:tr>
      <w:tr>
        <w:tc>
          <w:tcPr>
            <w:tcW w:type="dxa" w:w="2880"/>
          </w:tcPr>
          <w:p>
            <w:r>
              <w:t>433</w:t>
            </w:r>
          </w:p>
        </w:tc>
        <w:tc>
          <w:tcPr>
            <w:tcW w:type="dxa" w:w="2880"/>
          </w:tcPr>
          <w:p>
            <w:r>
              <w:t>2020-08-16</w:t>
            </w:r>
          </w:p>
        </w:tc>
        <w:tc>
          <w:tcPr>
            <w:tcW w:type="dxa" w:w="2880"/>
          </w:tcPr>
          <w:p>
            <w:r>
              <w:t>I want him because he's a lot better than a political operative who deleted classified emails after having them on a public server, or a Dementia patient with a diversity hire as his running mate. We also had the strongest economy in history prior to Covid, and it's returning!</w:t>
            </w:r>
          </w:p>
        </w:tc>
      </w:tr>
      <w:tr>
        <w:tc>
          <w:tcPr>
            <w:tcW w:type="dxa" w:w="2880"/>
          </w:tcPr>
          <w:p>
            <w:r>
              <w:t>434</w:t>
            </w:r>
          </w:p>
        </w:tc>
        <w:tc>
          <w:tcPr>
            <w:tcW w:type="dxa" w:w="2880"/>
          </w:tcPr>
          <w:p>
            <w:r>
              <w:t>2020-08-16</w:t>
            </w:r>
          </w:p>
        </w:tc>
        <w:tc>
          <w:tcPr>
            <w:tcW w:type="dxa" w:w="2880"/>
          </w:tcPr>
          <w:p>
            <w:r>
              <w:t>My ballot was not received and I mailed it in the week of July 14. My grampa worked for the USPS and raised a family of 8 on his salary. He just entered the dementia ward because my gramma fell and broke her shoulder. I would like to visit them. Please stop COVID too.🇺🇸🕊</w:t>
            </w:r>
          </w:p>
        </w:tc>
      </w:tr>
      <w:tr>
        <w:tc>
          <w:tcPr>
            <w:tcW w:type="dxa" w:w="2880"/>
          </w:tcPr>
          <w:p>
            <w:r>
              <w:t>435</w:t>
            </w:r>
          </w:p>
        </w:tc>
        <w:tc>
          <w:tcPr>
            <w:tcW w:type="dxa" w:w="2880"/>
          </w:tcPr>
          <w:p>
            <w:r>
              <w:t>2020-08-16</w:t>
            </w:r>
          </w:p>
        </w:tc>
        <w:tc>
          <w:tcPr>
            <w:tcW w:type="dxa" w:w="2880"/>
          </w:tcPr>
          <w:p>
            <w:r>
              <w:t>I hear you and sympathize greatly. My 90-year-old mother is a paranoid schizophrenic who has lapsed into dementia, and shielding with her is not a pleasant experience. Her sister died this spring (in a palliative care ward)  and  suffered from severe dementia and in the end COVID-19.</w:t>
            </w:r>
          </w:p>
        </w:tc>
      </w:tr>
      <w:tr>
        <w:tc>
          <w:tcPr>
            <w:tcW w:type="dxa" w:w="2880"/>
          </w:tcPr>
          <w:p>
            <w:r>
              <w:t>436</w:t>
            </w:r>
          </w:p>
        </w:tc>
        <w:tc>
          <w:tcPr>
            <w:tcW w:type="dxa" w:w="2880"/>
          </w:tcPr>
          <w:p>
            <w:r>
              <w:t>2020-08-16</w:t>
            </w:r>
          </w:p>
        </w:tc>
        <w:tc>
          <w:tcPr>
            <w:tcW w:type="dxa" w:w="2880"/>
          </w:tcPr>
          <w:p>
            <w:r>
              <w:t>I was 40 it was March this year my grandad had end stage dementia but unfortunately wasn’t helped by COVID</w:t>
            </w:r>
          </w:p>
        </w:tc>
      </w:tr>
      <w:tr>
        <w:tc>
          <w:tcPr>
            <w:tcW w:type="dxa" w:w="2880"/>
          </w:tcPr>
          <w:p>
            <w:r>
              <w:t>437</w:t>
            </w:r>
          </w:p>
        </w:tc>
        <w:tc>
          <w:tcPr>
            <w:tcW w:type="dxa" w:w="2880"/>
          </w:tcPr>
          <w:p>
            <w:r>
              <w:t>2020-08-16</w:t>
            </w:r>
          </w:p>
        </w:tc>
        <w:tc>
          <w:tcPr>
            <w:tcW w:type="dxa" w:w="2880"/>
          </w:tcPr>
          <w:p>
            <w:r>
              <w:t>:( sorry to hear that bro, my grandpa jus lost a sister yesterday. She had Covid but the that got her was dementia, she forgot how to do things so she wouldn’t eat for a good while and than after all was said an done her organs started shutting down</w:t>
            </w:r>
          </w:p>
        </w:tc>
      </w:tr>
      <w:tr>
        <w:tc>
          <w:tcPr>
            <w:tcW w:type="dxa" w:w="2880"/>
          </w:tcPr>
          <w:p>
            <w:r>
              <w:t>438</w:t>
            </w:r>
          </w:p>
        </w:tc>
        <w:tc>
          <w:tcPr>
            <w:tcW w:type="dxa" w:w="2880"/>
          </w:tcPr>
          <w:p>
            <w:r>
              <w:t>2020-08-16</w:t>
            </w:r>
          </w:p>
        </w:tc>
        <w:tc>
          <w:tcPr>
            <w:tcW w:type="dxa" w:w="2880"/>
          </w:tcPr>
          <w:p>
            <w:r>
              <w:t>I had what I now think is COVID in February. Something that wasn't pneumonia but was horrible, exhausting, and took about a month to get over. In March a dementia patient w vaccine resistant H1N1 pulled my mask off and coughed in my faced as I tried to help her off of the floor.</w:t>
            </w:r>
          </w:p>
        </w:tc>
      </w:tr>
      <w:tr>
        <w:tc>
          <w:tcPr>
            <w:tcW w:type="dxa" w:w="2880"/>
          </w:tcPr>
          <w:p>
            <w:r>
              <w:t>439</w:t>
            </w:r>
          </w:p>
        </w:tc>
        <w:tc>
          <w:tcPr>
            <w:tcW w:type="dxa" w:w="2880"/>
          </w:tcPr>
          <w:p>
            <w:r>
              <w:t>2020-08-16</w:t>
            </w:r>
          </w:p>
        </w:tc>
        <w:tc>
          <w:tcPr>
            <w:tcW w:type="dxa" w:w="2880"/>
          </w:tcPr>
          <w:p>
            <w:r>
              <w:t>Teachers will have to up their TikTok game. Hospitals have been empty for months. My mother can't get near one for her dementia assessment and I've had three minor out-patient appointments cancelled. Hospitals are doing nowt but covid and cases are low. So what's happening?</w:t>
            </w:r>
          </w:p>
        </w:tc>
      </w:tr>
      <w:tr>
        <w:tc>
          <w:tcPr>
            <w:tcW w:type="dxa" w:w="2880"/>
          </w:tcPr>
          <w:p>
            <w:r>
              <w:t>440</w:t>
            </w:r>
          </w:p>
        </w:tc>
        <w:tc>
          <w:tcPr>
            <w:tcW w:type="dxa" w:w="2880"/>
          </w:tcPr>
          <w:p>
            <w:r>
              <w:t>2020-08-16</w:t>
            </w:r>
          </w:p>
        </w:tc>
        <w:tc>
          <w:tcPr>
            <w:tcW w:type="dxa" w:w="2880"/>
          </w:tcPr>
          <w:p>
            <w:r>
              <w:t>Oh I think we can rule a couple things out. They didn’t say it was cancer, a heart issue, kidney failure, complications associated with dementia etc. etc and it seems the only thing they want us to rule out is COVID-19. Sure is a mystery 🙄</w:t>
            </w:r>
          </w:p>
        </w:tc>
      </w:tr>
      <w:tr>
        <w:tc>
          <w:tcPr>
            <w:tcW w:type="dxa" w:w="2880"/>
          </w:tcPr>
          <w:p>
            <w:r>
              <w:t>441</w:t>
            </w:r>
          </w:p>
        </w:tc>
        <w:tc>
          <w:tcPr>
            <w:tcW w:type="dxa" w:w="2880"/>
          </w:tcPr>
          <w:p>
            <w:r>
              <w:t>2020-08-16</w:t>
            </w:r>
          </w:p>
        </w:tc>
        <w:tc>
          <w:tcPr>
            <w:tcW w:type="dxa" w:w="2880"/>
          </w:tcPr>
          <w:p>
            <w:r>
              <w:t>Nobody can: fake virus, fraudulent tests, and obedient mask wearing mutts. A hospital tried to classify my grandfather with dementia as a covid death when he passed away from septic shock due to bed sores. In a nursing home where nobody could visit him for over a month.</w:t>
            </w:r>
          </w:p>
        </w:tc>
      </w:tr>
      <w:tr>
        <w:tc>
          <w:tcPr>
            <w:tcW w:type="dxa" w:w="2880"/>
          </w:tcPr>
          <w:p>
            <w:r>
              <w:t>442</w:t>
            </w:r>
          </w:p>
        </w:tc>
        <w:tc>
          <w:tcPr>
            <w:tcW w:type="dxa" w:w="2880"/>
          </w:tcPr>
          <w:p>
            <w:r>
              <w:t>2020-08-16</w:t>
            </w:r>
          </w:p>
        </w:tc>
        <w:tc>
          <w:tcPr>
            <w:tcW w:type="dxa" w:w="2880"/>
          </w:tcPr>
          <w:p>
            <w:r>
              <w:t>Must be nice to live in a non Covid world where you can visit someone in a hospital. My father was in a hospital, frightened out of his mind with dementia, with no one allowed to see him because of Covid. You people are a bunch of ghouls.</w:t>
            </w:r>
          </w:p>
        </w:tc>
      </w:tr>
      <w:tr>
        <w:tc>
          <w:tcPr>
            <w:tcW w:type="dxa" w:w="2880"/>
          </w:tcPr>
          <w:p>
            <w:r>
              <w:t>443</w:t>
            </w:r>
          </w:p>
        </w:tc>
        <w:tc>
          <w:tcPr>
            <w:tcW w:type="dxa" w:w="2880"/>
          </w:tcPr>
          <w:p>
            <w:r>
              <w:t>2020-08-16</w:t>
            </w:r>
          </w:p>
        </w:tc>
        <w:tc>
          <w:tcPr>
            <w:tcW w:type="dxa" w:w="2880"/>
          </w:tcPr>
          <w:p>
            <w:r>
              <w:t>I'm really wondering since they didn't even say what he was hospitalized for...so my thoughts are either COVID or maybe some kind of disease that has dementia as a component...didn't Fred S Alzheimers...?</w:t>
            </w:r>
          </w:p>
        </w:tc>
      </w:tr>
      <w:tr>
        <w:tc>
          <w:tcPr>
            <w:tcW w:type="dxa" w:w="2880"/>
          </w:tcPr>
          <w:p>
            <w:r>
              <w:t>444</w:t>
            </w:r>
          </w:p>
        </w:tc>
        <w:tc>
          <w:tcPr>
            <w:tcW w:type="dxa" w:w="2880"/>
          </w:tcPr>
          <w:p>
            <w:r>
              <w:t>2020-08-16</w:t>
            </w:r>
          </w:p>
        </w:tc>
        <w:tc>
          <w:tcPr>
            <w:tcW w:type="dxa" w:w="2880"/>
          </w:tcPr>
          <w:p>
            <w:r>
              <w:t>My mom, with dementia “helps” me with my marketing mailers. She can’t go into the post office and I take them instead. The staff at the USPS in Richardson took the time to ask me about mom. They were worried she was sick with COVID. They wrote little notes of encouragement to her</w:t>
            </w:r>
          </w:p>
        </w:tc>
      </w:tr>
      <w:tr>
        <w:tc>
          <w:tcPr>
            <w:tcW w:type="dxa" w:w="2880"/>
          </w:tcPr>
          <w:p>
            <w:r>
              <w:t>445</w:t>
            </w:r>
          </w:p>
        </w:tc>
        <w:tc>
          <w:tcPr>
            <w:tcW w:type="dxa" w:w="2880"/>
          </w:tcPr>
          <w:p>
            <w:r>
              <w:t>2020-08-15</w:t>
            </w:r>
          </w:p>
        </w:tc>
        <w:tc>
          <w:tcPr>
            <w:tcW w:type="dxa" w:w="2880"/>
          </w:tcPr>
          <w:p>
            <w:r>
              <w:t>Oh my God, sorry to hear that. That's really hard to lose a family member that way. My dad died from cancer a few years ago and my mom has dementia. She doesn't understand the whole covid thing, but at least we could make her wear a mask.</w:t>
            </w:r>
          </w:p>
        </w:tc>
      </w:tr>
      <w:tr>
        <w:tc>
          <w:tcPr>
            <w:tcW w:type="dxa" w:w="2880"/>
          </w:tcPr>
          <w:p>
            <w:r>
              <w:t>446</w:t>
            </w:r>
          </w:p>
        </w:tc>
        <w:tc>
          <w:tcPr>
            <w:tcW w:type="dxa" w:w="2880"/>
          </w:tcPr>
          <w:p>
            <w:r>
              <w:t>2020-08-15</w:t>
            </w:r>
          </w:p>
        </w:tc>
        <w:tc>
          <w:tcPr>
            <w:tcW w:type="dxa" w:w="2880"/>
          </w:tcPr>
          <w:p>
            <w:r>
              <w:t xml:space="preserve">Great article about lockdown and dementia. My nana’s had dementia for a while and lives in a care home. When my dad finally visited after 4 months of lockdown, she didn’t recognise him. Heartbreaking 💔#Covid #dementia </w:t>
            </w:r>
          </w:p>
        </w:tc>
      </w:tr>
      <w:tr>
        <w:tc>
          <w:tcPr>
            <w:tcW w:type="dxa" w:w="2880"/>
          </w:tcPr>
          <w:p>
            <w:r>
              <w:t>447</w:t>
            </w:r>
          </w:p>
        </w:tc>
        <w:tc>
          <w:tcPr>
            <w:tcW w:type="dxa" w:w="2880"/>
          </w:tcPr>
          <w:p>
            <w:r>
              <w:t>2020-08-15</w:t>
            </w:r>
          </w:p>
        </w:tc>
        <w:tc>
          <w:tcPr>
            <w:tcW w:type="dxa" w:w="2880"/>
          </w:tcPr>
          <w:p>
            <w:r>
              <w:t>One of my older sisters, suffering with dementia  and  in a nursing home, has just been diagnosed with Covid. She's 81 yrs old. We can't see her. The facility has worked so hard to keep them safe, can't fault them at all. Sad for all involved.</w:t>
            </w:r>
          </w:p>
        </w:tc>
      </w:tr>
      <w:tr>
        <w:tc>
          <w:tcPr>
            <w:tcW w:type="dxa" w:w="2880"/>
          </w:tcPr>
          <w:p>
            <w:r>
              <w:t>448</w:t>
            </w:r>
          </w:p>
        </w:tc>
        <w:tc>
          <w:tcPr>
            <w:tcW w:type="dxa" w:w="2880"/>
          </w:tcPr>
          <w:p>
            <w:r>
              <w:t>2020-08-15</w:t>
            </w:r>
          </w:p>
        </w:tc>
        <w:tc>
          <w:tcPr>
            <w:tcW w:type="dxa" w:w="2880"/>
          </w:tcPr>
          <w:p>
            <w:r>
              <w:t>Yes. One of my colleagues, a healthcare professional. She died last March. Kidney failure caused by COVID-19. I've been working from home since. No in-person contacts. Wearing a mask when I walk our dog or go shopping. My clients are vulnerable. All seniors w/ form of dementia.</w:t>
            </w:r>
          </w:p>
        </w:tc>
      </w:tr>
      <w:tr>
        <w:tc>
          <w:tcPr>
            <w:tcW w:type="dxa" w:w="2880"/>
          </w:tcPr>
          <w:p>
            <w:r>
              <w:t>449</w:t>
            </w:r>
          </w:p>
        </w:tc>
        <w:tc>
          <w:tcPr>
            <w:tcW w:type="dxa" w:w="2880"/>
          </w:tcPr>
          <w:p>
            <w:r>
              <w:t>2020-08-15</w:t>
            </w:r>
          </w:p>
        </w:tc>
        <w:tc>
          <w:tcPr>
            <w:tcW w:type="dxa" w:w="2880"/>
          </w:tcPr>
          <w:p>
            <w:r>
              <w:t xml:space="preserve">So many people are suffering from being kept apart from loved ones during COVID and for those where dementia is involved it is that more tragic - this poem is purely my perspective to help raise awareness. 💔💔💔💔💔💔💔💔💔💔💔💔 </w:t>
            </w:r>
          </w:p>
        </w:tc>
      </w:tr>
      <w:tr>
        <w:tc>
          <w:tcPr>
            <w:tcW w:type="dxa" w:w="2880"/>
          </w:tcPr>
          <w:p>
            <w:r>
              <w:t>450</w:t>
            </w:r>
          </w:p>
        </w:tc>
        <w:tc>
          <w:tcPr>
            <w:tcW w:type="dxa" w:w="2880"/>
          </w:tcPr>
          <w:p>
            <w:r>
              <w:t>2020-08-15</w:t>
            </w:r>
          </w:p>
        </w:tc>
        <w:tc>
          <w:tcPr>
            <w:tcW w:type="dxa" w:w="2880"/>
          </w:tcPr>
          <w:p>
            <w:r>
              <w:t>They tried listing my grandma as a Covid death a few weeks back despite being very old with dementia and not even being tested. The numbers are bogus as hell</w:t>
            </w:r>
          </w:p>
        </w:tc>
      </w:tr>
      <w:tr>
        <w:tc>
          <w:tcPr>
            <w:tcW w:type="dxa" w:w="2880"/>
          </w:tcPr>
          <w:p>
            <w:r>
              <w:t>451</w:t>
            </w:r>
          </w:p>
        </w:tc>
        <w:tc>
          <w:tcPr>
            <w:tcW w:type="dxa" w:w="2880"/>
          </w:tcPr>
          <w:p>
            <w:r>
              <w:t>2020-08-15</w:t>
            </w:r>
          </w:p>
        </w:tc>
        <w:tc>
          <w:tcPr>
            <w:tcW w:type="dxa" w:w="2880"/>
          </w:tcPr>
          <w:p>
            <w:r>
              <w:t xml:space="preserve">🐤🌐good evening 🐤🌐 ., i"ve to mind control "i loving job it whether i like it or not💨 .,, i"m so busy after COVID-19）💨 moreover, heatstroke, dementia, and l.iving environment, family relationship,.. troubleshooting"s one of my work💨 so NO THANK YOU direct mail❎ </w:t>
            </w:r>
          </w:p>
        </w:tc>
      </w:tr>
      <w:tr>
        <w:tc>
          <w:tcPr>
            <w:tcW w:type="dxa" w:w="2880"/>
          </w:tcPr>
          <w:p>
            <w:r>
              <w:t>452</w:t>
            </w:r>
          </w:p>
        </w:tc>
        <w:tc>
          <w:tcPr>
            <w:tcW w:type="dxa" w:w="2880"/>
          </w:tcPr>
          <w:p>
            <w:r>
              <w:t>2020-08-15</w:t>
            </w:r>
          </w:p>
        </w:tc>
        <w:tc>
          <w:tcPr>
            <w:tcW w:type="dxa" w:w="2880"/>
          </w:tcPr>
          <w:p>
            <w:r>
              <w:t>my uncle died in April, had a seizure while in a NJ group home for dementia. Sadly, had complications from seizure  and died., Tested afterwards, came back positive, is now a COVID statistic. contributing factor, yes, primary cause of death, NO!</w:t>
            </w:r>
          </w:p>
        </w:tc>
      </w:tr>
      <w:tr>
        <w:tc>
          <w:tcPr>
            <w:tcW w:type="dxa" w:w="2880"/>
          </w:tcPr>
          <w:p>
            <w:r>
              <w:t>453</w:t>
            </w:r>
          </w:p>
        </w:tc>
        <w:tc>
          <w:tcPr>
            <w:tcW w:type="dxa" w:w="2880"/>
          </w:tcPr>
          <w:p>
            <w:r>
              <w:t>2020-08-15</w:t>
            </w:r>
          </w:p>
        </w:tc>
        <w:tc>
          <w:tcPr>
            <w:tcW w:type="dxa" w:w="2880"/>
          </w:tcPr>
          <w:p>
            <w:r>
              <w:t>To be fair, #DementiaJoe thinks he's running for the US Senate, but I bet your news coverage didn't show that gaffe. Do you really think America is going to elect a cop hating, socialist crook with dementia over the man who built the greatest economy since Reagan, before Covid?</w:t>
            </w:r>
          </w:p>
        </w:tc>
      </w:tr>
      <w:tr>
        <w:tc>
          <w:tcPr>
            <w:tcW w:type="dxa" w:w="2880"/>
          </w:tcPr>
          <w:p>
            <w:r>
              <w:t>454</w:t>
            </w:r>
          </w:p>
        </w:tc>
        <w:tc>
          <w:tcPr>
            <w:tcW w:type="dxa" w:w="2880"/>
          </w:tcPr>
          <w:p>
            <w:r>
              <w:t>2020-08-15</w:t>
            </w:r>
          </w:p>
        </w:tc>
        <w:tc>
          <w:tcPr>
            <w:tcW w:type="dxa" w:w="2880"/>
          </w:tcPr>
          <w:p>
            <w:r>
              <w:t>Denise, my 82 year old Dad contracted Covid, he tested positive and was quite poorly, we expected the worst as he also has diabetes  and  dementia. Amazingly he fought it  and  although sadly it has reduced his mental abilities even further, he’s still here with us fit as a fiddle 1/2</w:t>
            </w:r>
          </w:p>
        </w:tc>
      </w:tr>
      <w:tr>
        <w:tc>
          <w:tcPr>
            <w:tcW w:type="dxa" w:w="2880"/>
          </w:tcPr>
          <w:p>
            <w:r>
              <w:t>455</w:t>
            </w:r>
          </w:p>
        </w:tc>
        <w:tc>
          <w:tcPr>
            <w:tcW w:type="dxa" w:w="2880"/>
          </w:tcPr>
          <w:p>
            <w:r>
              <w:t>2020-08-15</w:t>
            </w:r>
          </w:p>
        </w:tc>
        <w:tc>
          <w:tcPr>
            <w:tcW w:type="dxa" w:w="2880"/>
          </w:tcPr>
          <w:p>
            <w:r>
              <w:t>Ends it because u don't have any actual proof. They let my grandmother died alone for 10 days,2 at time to see here,masks and visors on.She had dementia,They told us she had covid, the undertaker broke the news to us the night before her funeral she in fact died from pneumonia</w:t>
            </w:r>
          </w:p>
        </w:tc>
      </w:tr>
      <w:tr>
        <w:tc>
          <w:tcPr>
            <w:tcW w:type="dxa" w:w="2880"/>
          </w:tcPr>
          <w:p>
            <w:r>
              <w:t>456</w:t>
            </w:r>
          </w:p>
        </w:tc>
        <w:tc>
          <w:tcPr>
            <w:tcW w:type="dxa" w:w="2880"/>
          </w:tcPr>
          <w:p>
            <w:r>
              <w:t>2020-08-15</w:t>
            </w:r>
          </w:p>
        </w:tc>
        <w:tc>
          <w:tcPr>
            <w:tcW w:type="dxa" w:w="2880"/>
          </w:tcPr>
          <w:p>
            <w:r>
              <w:t>I was in the Royal Oldham hospital 3 weeks ago. My Mam has dementia  and  was diagnosed with lung cancer 22nd June. We had a full bay to ourselves on AMU. My Mam has been let down on every level since diagnosed, Covid always the excuse. They have more time that ever to care for sick.</w:t>
            </w:r>
          </w:p>
        </w:tc>
      </w:tr>
      <w:tr>
        <w:tc>
          <w:tcPr>
            <w:tcW w:type="dxa" w:w="2880"/>
          </w:tcPr>
          <w:p>
            <w:r>
              <w:t>457</w:t>
            </w:r>
          </w:p>
        </w:tc>
        <w:tc>
          <w:tcPr>
            <w:tcW w:type="dxa" w:w="2880"/>
          </w:tcPr>
          <w:p>
            <w:r>
              <w:t>2020-08-15</w:t>
            </w:r>
          </w:p>
        </w:tc>
        <w:tc>
          <w:tcPr>
            <w:tcW w:type="dxa" w:w="2880"/>
          </w:tcPr>
          <w:p>
            <w:r>
              <w:t>Don, I am so sorry. I lost my mother with dementia about 4 years ago. I am thankful every day that she is not having to endure this COVID nightmare. I hope you have friends and family to console you. My heart aches for you and your wife.</w:t>
            </w:r>
          </w:p>
        </w:tc>
      </w:tr>
      <w:tr>
        <w:tc>
          <w:tcPr>
            <w:tcW w:type="dxa" w:w="2880"/>
          </w:tcPr>
          <w:p>
            <w:r>
              <w:t>458</w:t>
            </w:r>
          </w:p>
        </w:tc>
        <w:tc>
          <w:tcPr>
            <w:tcW w:type="dxa" w:w="2880"/>
          </w:tcPr>
          <w:p>
            <w:r>
              <w:t>2020-08-15</w:t>
            </w:r>
          </w:p>
        </w:tc>
        <w:tc>
          <w:tcPr>
            <w:tcW w:type="dxa" w:w="2880"/>
          </w:tcPr>
          <w:p>
            <w:r>
              <w:t>Dang, this hit harder than expected. My grandmother passed at the top of the year and suffered dementia as well. She didn't have covid but still R.I.P. all the same.</w:t>
            </w:r>
          </w:p>
        </w:tc>
      </w:tr>
      <w:tr>
        <w:tc>
          <w:tcPr>
            <w:tcW w:type="dxa" w:w="2880"/>
          </w:tcPr>
          <w:p>
            <w:r>
              <w:t>459</w:t>
            </w:r>
          </w:p>
        </w:tc>
        <w:tc>
          <w:tcPr>
            <w:tcW w:type="dxa" w:w="2880"/>
          </w:tcPr>
          <w:p>
            <w:r>
              <w:t>2020-08-15</w:t>
            </w:r>
          </w:p>
        </w:tc>
        <w:tc>
          <w:tcPr>
            <w:tcW w:type="dxa" w:w="2880"/>
          </w:tcPr>
          <w:p>
            <w:r>
              <w:t xml:space="preserve">I'd stand in line at Walmart to buy my mask then stand in line for coffee and donuts to stand in line to vote. So I can stand in line and get my covid test to see if I've been infected so I can blame it on standing in line to vote 😏 </w:t>
            </w:r>
          </w:p>
        </w:tc>
      </w:tr>
      <w:tr>
        <w:tc>
          <w:tcPr>
            <w:tcW w:type="dxa" w:w="2880"/>
          </w:tcPr>
          <w:p>
            <w:r>
              <w:t>460</w:t>
            </w:r>
          </w:p>
        </w:tc>
        <w:tc>
          <w:tcPr>
            <w:tcW w:type="dxa" w:w="2880"/>
          </w:tcPr>
          <w:p>
            <w:r>
              <w:t>2020-08-14</w:t>
            </w:r>
          </w:p>
        </w:tc>
        <w:tc>
          <w:tcPr>
            <w:tcW w:type="dxa" w:w="2880"/>
          </w:tcPr>
          <w:p>
            <w:r>
              <w:t>My grandmother is 2 months shy of 93 with dementia AND had COVID...everything she says makes sense she just confuses her granddaughters' voices and where we all live sometimes, or forgets what she ate or if she talked to anyone on the phone...this guy is so far gone...</w:t>
            </w:r>
          </w:p>
        </w:tc>
      </w:tr>
      <w:tr>
        <w:tc>
          <w:tcPr>
            <w:tcW w:type="dxa" w:w="2880"/>
          </w:tcPr>
          <w:p>
            <w:r>
              <w:t>461</w:t>
            </w:r>
          </w:p>
        </w:tc>
        <w:tc>
          <w:tcPr>
            <w:tcW w:type="dxa" w:w="2880"/>
          </w:tcPr>
          <w:p>
            <w:r>
              <w:t>2020-08-14</w:t>
            </w:r>
          </w:p>
        </w:tc>
        <w:tc>
          <w:tcPr>
            <w:tcW w:type="dxa" w:w="2880"/>
          </w:tcPr>
          <w:p>
            <w:r>
              <w:t>I know of loads of folks with cancer two with dementia but not one single Covid in my part of the universe.</w:t>
            </w:r>
          </w:p>
        </w:tc>
      </w:tr>
      <w:tr>
        <w:tc>
          <w:tcPr>
            <w:tcW w:type="dxa" w:w="2880"/>
          </w:tcPr>
          <w:p>
            <w:r>
              <w:t>462</w:t>
            </w:r>
          </w:p>
        </w:tc>
        <w:tc>
          <w:tcPr>
            <w:tcW w:type="dxa" w:w="2880"/>
          </w:tcPr>
          <w:p>
            <w:r>
              <w:t>2020-08-14</w:t>
            </w:r>
          </w:p>
        </w:tc>
        <w:tc>
          <w:tcPr>
            <w:tcW w:type="dxa" w:w="2880"/>
          </w:tcPr>
          <w:p>
            <w:r>
              <w:t xml:space="preserve">My uncle just went into hospice with COVID + dementia, I'm disabled and close to financial ruin due to COVID-related expenses (food/grocery delivery and Lyft b/c I can't drive and my doc doesn't want me to take the bus unless it's an emergency). </w:t>
            </w:r>
          </w:p>
        </w:tc>
      </w:tr>
      <w:tr>
        <w:tc>
          <w:tcPr>
            <w:tcW w:type="dxa" w:w="2880"/>
          </w:tcPr>
          <w:p>
            <w:r>
              <w:t>463</w:t>
            </w:r>
          </w:p>
        </w:tc>
        <w:tc>
          <w:tcPr>
            <w:tcW w:type="dxa" w:w="2880"/>
          </w:tcPr>
          <w:p>
            <w:r>
              <w:t>2020-08-14</w:t>
            </w:r>
          </w:p>
        </w:tc>
        <w:tc>
          <w:tcPr>
            <w:tcW w:type="dxa" w:w="2880"/>
          </w:tcPr>
          <w:p>
            <w:r>
              <w:t>My father who was in assisted living for dementia survived covid 💕</w:t>
            </w:r>
          </w:p>
        </w:tc>
      </w:tr>
      <w:tr>
        <w:tc>
          <w:tcPr>
            <w:tcW w:type="dxa" w:w="2880"/>
          </w:tcPr>
          <w:p>
            <w:r>
              <w:t>464</w:t>
            </w:r>
          </w:p>
        </w:tc>
        <w:tc>
          <w:tcPr>
            <w:tcW w:type="dxa" w:w="2880"/>
          </w:tcPr>
          <w:p>
            <w:r>
              <w:t>2020-08-14</w:t>
            </w:r>
          </w:p>
        </w:tc>
        <w:tc>
          <w:tcPr>
            <w:tcW w:type="dxa" w:w="2880"/>
          </w:tcPr>
          <w:p>
            <w:r>
              <w:t>Today I got to see my dad for a short period while waiting for transport at hospital ❤️today is a good day #Covid_19 #dementia #family #makeeveryminutecount</w:t>
            </w:r>
          </w:p>
        </w:tc>
      </w:tr>
      <w:tr>
        <w:tc>
          <w:tcPr>
            <w:tcW w:type="dxa" w:w="2880"/>
          </w:tcPr>
          <w:p>
            <w:r>
              <w:t>465</w:t>
            </w:r>
          </w:p>
        </w:tc>
        <w:tc>
          <w:tcPr>
            <w:tcW w:type="dxa" w:w="2880"/>
          </w:tcPr>
          <w:p>
            <w:r>
              <w:t>2020-08-14</w:t>
            </w:r>
          </w:p>
        </w:tc>
        <w:tc>
          <w:tcPr>
            <w:tcW w:type="dxa" w:w="2880"/>
          </w:tcPr>
          <w:p>
            <w:r>
              <w:t>$angleet Unemployed since covid began, caring for my in-laws (mother-in-law with dementia and father-in-law on dialysis), struggling to pay bills especially now that UI boost is gone.</w:t>
            </w:r>
          </w:p>
        </w:tc>
      </w:tr>
      <w:tr>
        <w:tc>
          <w:tcPr>
            <w:tcW w:type="dxa" w:w="2880"/>
          </w:tcPr>
          <w:p>
            <w:r>
              <w:t>466</w:t>
            </w:r>
          </w:p>
        </w:tc>
        <w:tc>
          <w:tcPr>
            <w:tcW w:type="dxa" w:w="2880"/>
          </w:tcPr>
          <w:p>
            <w:r>
              <w:t>2020-08-14</w:t>
            </w:r>
          </w:p>
        </w:tc>
        <w:tc>
          <w:tcPr>
            <w:tcW w:type="dxa" w:w="2880"/>
          </w:tcPr>
          <w:p>
            <w:r>
              <w:t>Oh no Bethany. Do u mind saying which 1?-DM Im in Vic &amp; my dad recently went in2 Aged Care–had Dementia 4 a while but got worse after mums stroke  and  then he fell  and  broke his hip. After the op he went to the ACH, 5 days later...the home had 2 Covid+ cases (testing ppl every 3 days)</w:t>
            </w:r>
          </w:p>
        </w:tc>
      </w:tr>
      <w:tr>
        <w:tc>
          <w:tcPr>
            <w:tcW w:type="dxa" w:w="2880"/>
          </w:tcPr>
          <w:p>
            <w:r>
              <w:t>467</w:t>
            </w:r>
          </w:p>
        </w:tc>
        <w:tc>
          <w:tcPr>
            <w:tcW w:type="dxa" w:w="2880"/>
          </w:tcPr>
          <w:p>
            <w:r>
              <w:t>2020-08-14</w:t>
            </w:r>
          </w:p>
        </w:tc>
        <w:tc>
          <w:tcPr>
            <w:tcW w:type="dxa" w:w="2880"/>
          </w:tcPr>
          <w:p>
            <w:r>
              <w:t>Combo of raise and reluctance to adjust guidance on when to expect dementia data was double-whammy to make people suspicious. People get that COVID impacted trials. Shoulda just said so months ago.</w:t>
            </w:r>
          </w:p>
        </w:tc>
      </w:tr>
      <w:tr>
        <w:tc>
          <w:tcPr>
            <w:tcW w:type="dxa" w:w="2880"/>
          </w:tcPr>
          <w:p>
            <w:r>
              <w:t>468</w:t>
            </w:r>
          </w:p>
        </w:tc>
        <w:tc>
          <w:tcPr>
            <w:tcW w:type="dxa" w:w="2880"/>
          </w:tcPr>
          <w:p>
            <w:r>
              <w:t>2020-08-14</w:t>
            </w:r>
          </w:p>
        </w:tc>
        <w:tc>
          <w:tcPr>
            <w:tcW w:type="dxa" w:w="2880"/>
          </w:tcPr>
          <w:p>
            <w:r>
              <w:t>They wear them to provide a barrier to the people they are treating, who typically are vulnerable to infection. My step daughter is a mental health nurse treating Covid patients with dementia etc They also wear PPE to protect again infection</w:t>
            </w:r>
          </w:p>
        </w:tc>
      </w:tr>
      <w:tr>
        <w:tc>
          <w:tcPr>
            <w:tcW w:type="dxa" w:w="2880"/>
          </w:tcPr>
          <w:p>
            <w:r>
              <w:t>469</w:t>
            </w:r>
          </w:p>
        </w:tc>
        <w:tc>
          <w:tcPr>
            <w:tcW w:type="dxa" w:w="2880"/>
          </w:tcPr>
          <w:p>
            <w:r>
              <w:t>2020-08-14</w:t>
            </w:r>
          </w:p>
        </w:tc>
        <w:tc>
          <w:tcPr>
            <w:tcW w:type="dxa" w:w="2880"/>
          </w:tcPr>
          <w:p>
            <w:r>
              <w:t>Drove down to Yorkshire so my mum could see her uncle, who is in the last stages of dementia. There's been an inconclusive covid test at his home, so she has to say goodbye through a window. Truly, this virus can fuck itself.</w:t>
            </w:r>
          </w:p>
        </w:tc>
      </w:tr>
      <w:tr>
        <w:tc>
          <w:tcPr>
            <w:tcW w:type="dxa" w:w="2880"/>
          </w:tcPr>
          <w:p>
            <w:r>
              <w:t>470</w:t>
            </w:r>
          </w:p>
        </w:tc>
        <w:tc>
          <w:tcPr>
            <w:tcW w:type="dxa" w:w="2880"/>
          </w:tcPr>
          <w:p>
            <w:r>
              <w:t>2020-08-14</w:t>
            </w:r>
          </w:p>
        </w:tc>
        <w:tc>
          <w:tcPr>
            <w:tcW w:type="dxa" w:w="2880"/>
          </w:tcPr>
          <w:p>
            <w:r>
              <w:t>My mother has vascular dementia  and  I am responsible for her, her care,  and  evaluating her mental state  and  reporting it. I have post Covid-19 heart problems either periocarditis, endocarditis or myocarditis. My heart is sore like a bruised muscle. I'm having fast stabs by my heart.</w:t>
            </w:r>
          </w:p>
        </w:tc>
      </w:tr>
      <w:tr>
        <w:tc>
          <w:tcPr>
            <w:tcW w:type="dxa" w:w="2880"/>
          </w:tcPr>
          <w:p>
            <w:r>
              <w:t>471</w:t>
            </w:r>
          </w:p>
        </w:tc>
        <w:tc>
          <w:tcPr>
            <w:tcW w:type="dxa" w:w="2880"/>
          </w:tcPr>
          <w:p>
            <w:r>
              <w:t>2020-08-14</w:t>
            </w:r>
          </w:p>
        </w:tc>
        <w:tc>
          <w:tcPr>
            <w:tcW w:type="dxa" w:w="2880"/>
          </w:tcPr>
          <w:p>
            <w:r>
              <w:t>Why aim for Zero-Covid rather than Zero-Cancer, Zero-dementia or Zero-suicide? Why does Covid-19 warrant so much national effort contrary to living life? If it's to protect &amp;gt;70s, don't do it for me. My grandchildren need their childhood far more than I need my old-age</w:t>
            </w:r>
          </w:p>
        </w:tc>
      </w:tr>
      <w:tr>
        <w:tc>
          <w:tcPr>
            <w:tcW w:type="dxa" w:w="2880"/>
          </w:tcPr>
          <w:p>
            <w:r>
              <w:t>472</w:t>
            </w:r>
          </w:p>
        </w:tc>
        <w:tc>
          <w:tcPr>
            <w:tcW w:type="dxa" w:w="2880"/>
          </w:tcPr>
          <w:p>
            <w:r>
              <w:t>2020-08-14</w:t>
            </w:r>
          </w:p>
        </w:tc>
        <w:tc>
          <w:tcPr>
            <w:tcW w:type="dxa" w:w="2880"/>
          </w:tcPr>
          <w:p>
            <w:r>
              <w:t>My grandpa didn’t die from COVID-19 but he died from old age and being locked up in the nursing home with no visitors. He felt like we left him even though that wasn’t the reason . Dementia plays a big role.🥺</w:t>
            </w:r>
          </w:p>
        </w:tc>
      </w:tr>
      <w:tr>
        <w:tc>
          <w:tcPr>
            <w:tcW w:type="dxa" w:w="2880"/>
          </w:tcPr>
          <w:p>
            <w:r>
              <w:t>473</w:t>
            </w:r>
          </w:p>
        </w:tc>
        <w:tc>
          <w:tcPr>
            <w:tcW w:type="dxa" w:w="2880"/>
          </w:tcPr>
          <w:p>
            <w:r>
              <w:t>2020-08-14</w:t>
            </w:r>
          </w:p>
        </w:tc>
        <w:tc>
          <w:tcPr>
            <w:tcW w:type="dxa" w:w="2880"/>
          </w:tcPr>
          <w:p>
            <w:r>
              <w:t>My 64 year old brother died of a heart attack 4 mos ago, my 89 year old father suffered a heat stroke 2 mos ago &amp; we struggled w/COVID hospital restrictions the 2 days he was there. Now my 89 year old mother w/dementia is in the hospital for an apparent heart attack, 2020 sucks!</w:t>
            </w:r>
          </w:p>
        </w:tc>
      </w:tr>
      <w:tr>
        <w:tc>
          <w:tcPr>
            <w:tcW w:type="dxa" w:w="2880"/>
          </w:tcPr>
          <w:p>
            <w:r>
              <w:t>474</w:t>
            </w:r>
          </w:p>
        </w:tc>
        <w:tc>
          <w:tcPr>
            <w:tcW w:type="dxa" w:w="2880"/>
          </w:tcPr>
          <w:p>
            <w:r>
              <w:t>2020-08-14</w:t>
            </w:r>
          </w:p>
        </w:tc>
        <w:tc>
          <w:tcPr>
            <w:tcW w:type="dxa" w:w="2880"/>
          </w:tcPr>
          <w:p>
            <w:r>
              <w:t xml:space="preserve">I don’t talk about this stuff. 😞💔 But I’m having a vulnerable moment. This is my dad and me. We took this the 1st day I visited him in assisted living 2yrs ago. He has dementia. And it’s gotten real bad real fast. Because he got Covid-19. And I’m not sure if I’ll see him again. </w:t>
            </w:r>
          </w:p>
        </w:tc>
      </w:tr>
      <w:tr>
        <w:tc>
          <w:tcPr>
            <w:tcW w:type="dxa" w:w="2880"/>
          </w:tcPr>
          <w:p>
            <w:r>
              <w:t>475</w:t>
            </w:r>
          </w:p>
        </w:tc>
        <w:tc>
          <w:tcPr>
            <w:tcW w:type="dxa" w:w="2880"/>
          </w:tcPr>
          <w:p>
            <w:r>
              <w:t>2020-08-13</w:t>
            </w:r>
          </w:p>
        </w:tc>
        <w:tc>
          <w:tcPr>
            <w:tcW w:type="dxa" w:w="2880"/>
          </w:tcPr>
          <w:p>
            <w:r>
              <w:t>Today I got to talk via video with my mom who has rapidly advancing dementia and lives in a nursing home that just had its first positive covid case. She thought I was my brother and couldn't keep a conversation, but I fucking got to see my mom.</w:t>
            </w:r>
          </w:p>
        </w:tc>
      </w:tr>
      <w:tr>
        <w:tc>
          <w:tcPr>
            <w:tcW w:type="dxa" w:w="2880"/>
          </w:tcPr>
          <w:p>
            <w:r>
              <w:t>476</w:t>
            </w:r>
          </w:p>
        </w:tc>
        <w:tc>
          <w:tcPr>
            <w:tcW w:type="dxa" w:w="2880"/>
          </w:tcPr>
          <w:p>
            <w:r>
              <w:t>2020-08-13</w:t>
            </w:r>
          </w:p>
        </w:tc>
        <w:tc>
          <w:tcPr>
            <w:tcW w:type="dxa" w:w="2880"/>
          </w:tcPr>
          <w:p>
            <w:r>
              <w:t>$angleet - unemployed since covid, taking care of my mother-in-law who has dementia and father-in-law who is on dialysis</w:t>
            </w:r>
          </w:p>
        </w:tc>
      </w:tr>
      <w:tr>
        <w:tc>
          <w:tcPr>
            <w:tcW w:type="dxa" w:w="2880"/>
          </w:tcPr>
          <w:p>
            <w:r>
              <w:t>477</w:t>
            </w:r>
          </w:p>
        </w:tc>
        <w:tc>
          <w:tcPr>
            <w:tcW w:type="dxa" w:w="2880"/>
          </w:tcPr>
          <w:p>
            <w:r>
              <w:t>2020-08-13</w:t>
            </w:r>
          </w:p>
        </w:tc>
        <w:tc>
          <w:tcPr>
            <w:tcW w:type="dxa" w:w="2880"/>
          </w:tcPr>
          <w:p>
            <w:r>
              <w:t>$CaJeFry22 We just buried my great grandma yesterday (mixture of bone marrow cancer, covid  and  dementia). I'd love to be able to take my family out to eat.</w:t>
            </w:r>
          </w:p>
        </w:tc>
      </w:tr>
      <w:tr>
        <w:tc>
          <w:tcPr>
            <w:tcW w:type="dxa" w:w="2880"/>
          </w:tcPr>
          <w:p>
            <w:r>
              <w:t>478</w:t>
            </w:r>
          </w:p>
        </w:tc>
        <w:tc>
          <w:tcPr>
            <w:tcW w:type="dxa" w:w="2880"/>
          </w:tcPr>
          <w:p>
            <w:r>
              <w:t>2020-08-13</w:t>
            </w:r>
          </w:p>
        </w:tc>
        <w:tc>
          <w:tcPr>
            <w:tcW w:type="dxa" w:w="2880"/>
          </w:tcPr>
          <w:p>
            <w:r>
              <w:t>Aw, she sounds like a firecracker. I totally feel her. Hugs to her! My grandmother is currently in the hospital (a suspected case of COVID)  and  even w/ her dementia she's still being sassy  and  giving her carers a hard time. I hope I still have that much sass when I'm in my 90s.</w:t>
            </w:r>
          </w:p>
        </w:tc>
      </w:tr>
      <w:tr>
        <w:tc>
          <w:tcPr>
            <w:tcW w:type="dxa" w:w="2880"/>
          </w:tcPr>
          <w:p>
            <w:r>
              <w:t>479</w:t>
            </w:r>
          </w:p>
        </w:tc>
        <w:tc>
          <w:tcPr>
            <w:tcW w:type="dxa" w:w="2880"/>
          </w:tcPr>
          <w:p>
            <w:r>
              <w:t>2020-08-13</w:t>
            </w:r>
          </w:p>
        </w:tc>
        <w:tc>
          <w:tcPr>
            <w:tcW w:type="dxa" w:w="2880"/>
          </w:tcPr>
          <w:p>
            <w:r>
              <w:t>I’d have lost my $hit My father in law(who had dementia)was locked away in a nursing home  and  we weren’t allowed to see him because of COVID. They’ve had no cases in the facility. He died last week. Was as tho he’d given up  and  died of a broken heart. There HAS to be a better way</w:t>
            </w:r>
          </w:p>
        </w:tc>
      </w:tr>
      <w:tr>
        <w:tc>
          <w:tcPr>
            <w:tcW w:type="dxa" w:w="2880"/>
          </w:tcPr>
          <w:p>
            <w:r>
              <w:t>480</w:t>
            </w:r>
          </w:p>
        </w:tc>
        <w:tc>
          <w:tcPr>
            <w:tcW w:type="dxa" w:w="2880"/>
          </w:tcPr>
          <w:p>
            <w:r>
              <w:t>2020-08-13</w:t>
            </w:r>
          </w:p>
        </w:tc>
        <w:tc>
          <w:tcPr>
            <w:tcW w:type="dxa" w:w="2880"/>
          </w:tcPr>
          <w:p>
            <w:r>
              <w:t>Please stop peddling HMG’s smoke &amp; mirrors data. We all deserve to know exactly who died of Covid and why. One of my family took 6 weeks to die...on a ventilator, ICU  and  hospital (where he caught it) without his family  and  he had dementia. Covid is on his death certificate...</w:t>
            </w:r>
          </w:p>
        </w:tc>
      </w:tr>
      <w:tr>
        <w:tc>
          <w:tcPr>
            <w:tcW w:type="dxa" w:w="2880"/>
          </w:tcPr>
          <w:p>
            <w:r>
              <w:t>481</w:t>
            </w:r>
          </w:p>
        </w:tc>
        <w:tc>
          <w:tcPr>
            <w:tcW w:type="dxa" w:w="2880"/>
          </w:tcPr>
          <w:p>
            <w:r>
              <w:t>2020-08-13</w:t>
            </w:r>
          </w:p>
        </w:tc>
        <w:tc>
          <w:tcPr>
            <w:tcW w:type="dxa" w:w="2880"/>
          </w:tcPr>
          <w:p>
            <w:r>
              <w:t>My daughter works at a residential center, before the lockdown there were 50% with dementia and now it’s almost 100% in one unit. No Covid cases though.</w:t>
            </w:r>
          </w:p>
        </w:tc>
      </w:tr>
      <w:tr>
        <w:tc>
          <w:tcPr>
            <w:tcW w:type="dxa" w:w="2880"/>
          </w:tcPr>
          <w:p>
            <w:r>
              <w:t>482</w:t>
            </w:r>
          </w:p>
        </w:tc>
        <w:tc>
          <w:tcPr>
            <w:tcW w:type="dxa" w:w="2880"/>
          </w:tcPr>
          <w:p>
            <w:r>
              <w:t>2020-08-13</w:t>
            </w:r>
          </w:p>
        </w:tc>
        <w:tc>
          <w:tcPr>
            <w:tcW w:type="dxa" w:w="2880"/>
          </w:tcPr>
          <w:p>
            <w:r>
              <w:t>My grandma passed because of lockdowns, not covid. Her physical health rapidly deteriorated from not being able to walk around outside her room, and her mental health deteriorated from lack of socialization. Isolation also makes any dementia patients go downhill extremely fast</w:t>
            </w:r>
          </w:p>
        </w:tc>
      </w:tr>
      <w:tr>
        <w:tc>
          <w:tcPr>
            <w:tcW w:type="dxa" w:w="2880"/>
          </w:tcPr>
          <w:p>
            <w:r>
              <w:t>483</w:t>
            </w:r>
          </w:p>
        </w:tc>
        <w:tc>
          <w:tcPr>
            <w:tcW w:type="dxa" w:w="2880"/>
          </w:tcPr>
          <w:p>
            <w:r>
              <w:t>2020-08-13</w:t>
            </w:r>
          </w:p>
        </w:tc>
        <w:tc>
          <w:tcPr>
            <w:tcW w:type="dxa" w:w="2880"/>
          </w:tcPr>
          <w:p>
            <w:r>
              <w:t>A close family member was put on palliative care sedation today after months and months of struggle with Parkinson’s and dementia and I had planned to see them but then COVID hit and I don’t know how to process this so I’m going to shitpost and make pizza for my friends instead.</w:t>
            </w:r>
          </w:p>
        </w:tc>
      </w:tr>
      <w:tr>
        <w:tc>
          <w:tcPr>
            <w:tcW w:type="dxa" w:w="2880"/>
          </w:tcPr>
          <w:p>
            <w:r>
              <w:t>484</w:t>
            </w:r>
          </w:p>
        </w:tc>
        <w:tc>
          <w:tcPr>
            <w:tcW w:type="dxa" w:w="2880"/>
          </w:tcPr>
          <w:p>
            <w:r>
              <w:t>2020-08-13</w:t>
            </w:r>
          </w:p>
        </w:tc>
        <w:tc>
          <w:tcPr>
            <w:tcW w:type="dxa" w:w="2880"/>
          </w:tcPr>
          <w:p>
            <w:r>
              <w:t xml:space="preserve">My Grandfather passed away last night. He faught a long battle with kidney cancer &amp; dementia. My heart aches knowing that he spent the last 4 months of his life alone and isolated in the nursing home due to covid restrictions. Please keep me, Jess,  and  my family in your thoughts. </w:t>
            </w:r>
          </w:p>
        </w:tc>
      </w:tr>
      <w:tr>
        <w:tc>
          <w:tcPr>
            <w:tcW w:type="dxa" w:w="2880"/>
          </w:tcPr>
          <w:p>
            <w:r>
              <w:t>485</w:t>
            </w:r>
          </w:p>
        </w:tc>
        <w:tc>
          <w:tcPr>
            <w:tcW w:type="dxa" w:w="2880"/>
          </w:tcPr>
          <w:p>
            <w:r>
              <w:t>2020-08-13</w:t>
            </w:r>
          </w:p>
        </w:tc>
        <w:tc>
          <w:tcPr>
            <w:tcW w:type="dxa" w:w="2880"/>
          </w:tcPr>
          <w:p>
            <w:r>
              <w:t>Yes. Although not due to the pandemic, my Stepdad died and my Mom's dementia got to the point where she needed to go to a nursing home. COVID has made everything much more difficult - visits, medical treatment, etc.</w:t>
            </w:r>
          </w:p>
        </w:tc>
      </w:tr>
      <w:tr>
        <w:tc>
          <w:tcPr>
            <w:tcW w:type="dxa" w:w="2880"/>
          </w:tcPr>
          <w:p>
            <w:r>
              <w:t>486</w:t>
            </w:r>
          </w:p>
        </w:tc>
        <w:tc>
          <w:tcPr>
            <w:tcW w:type="dxa" w:w="2880"/>
          </w:tcPr>
          <w:p>
            <w:r>
              <w:t>2020-08-13</w:t>
            </w:r>
          </w:p>
        </w:tc>
        <w:tc>
          <w:tcPr>
            <w:tcW w:type="dxa" w:w="2880"/>
          </w:tcPr>
          <w:p>
            <w:r>
              <w:t>The inevitable has happened, given the astronomical Covid numbers in Brazil: my uncle+cousin+her husband all tested positive. Kicker: my 93-year-old grandma, who suffers from dementia, lives with them. Awaiting on her results. Brazil still registering more than 1K daily deaths.</w:t>
            </w:r>
          </w:p>
        </w:tc>
      </w:tr>
      <w:tr>
        <w:tc>
          <w:tcPr>
            <w:tcW w:type="dxa" w:w="2880"/>
          </w:tcPr>
          <w:p>
            <w:r>
              <w:t>487</w:t>
            </w:r>
          </w:p>
        </w:tc>
        <w:tc>
          <w:tcPr>
            <w:tcW w:type="dxa" w:w="2880"/>
          </w:tcPr>
          <w:p>
            <w:r>
              <w:t>2020-08-13</w:t>
            </w:r>
          </w:p>
        </w:tc>
        <w:tc>
          <w:tcPr>
            <w:tcW w:type="dxa" w:w="2880"/>
          </w:tcPr>
          <w:p>
            <w:r>
              <w:t>i work in a dementia ward in NZ, covid got in and halve the residents passed, 100 days later we had community transmission again, my flatmate decided to get tested, so ive had to not spend time with my kids, or go to work, most likely negative but still.....</w:t>
            </w:r>
          </w:p>
        </w:tc>
      </w:tr>
      <w:tr>
        <w:tc>
          <w:tcPr>
            <w:tcW w:type="dxa" w:w="2880"/>
          </w:tcPr>
          <w:p>
            <w:r>
              <w:t>488</w:t>
            </w:r>
          </w:p>
        </w:tc>
        <w:tc>
          <w:tcPr>
            <w:tcW w:type="dxa" w:w="2880"/>
          </w:tcPr>
          <w:p>
            <w:r>
              <w:t>2020-08-13</w:t>
            </w:r>
          </w:p>
        </w:tc>
        <w:tc>
          <w:tcPr>
            <w:tcW w:type="dxa" w:w="2880"/>
          </w:tcPr>
          <w:p>
            <w:r>
              <w:t>Thx dear ... My wife is 2500 kms away looking after her mother that has breast cancer, dementia and now a heart attack. On top of that someone in the 4 person room died from covid and mom together with 40 others were isolated and tested for covid.</w:t>
            </w:r>
          </w:p>
        </w:tc>
      </w:tr>
      <w:tr>
        <w:tc>
          <w:tcPr>
            <w:tcW w:type="dxa" w:w="2880"/>
          </w:tcPr>
          <w:p>
            <w:r>
              <w:t>489</w:t>
            </w:r>
          </w:p>
        </w:tc>
        <w:tc>
          <w:tcPr>
            <w:tcW w:type="dxa" w:w="2880"/>
          </w:tcPr>
          <w:p>
            <w:r>
              <w:t>2020-08-13</w:t>
            </w:r>
          </w:p>
        </w:tc>
        <w:tc>
          <w:tcPr>
            <w:tcW w:type="dxa" w:w="2880"/>
          </w:tcPr>
          <w:p>
            <w:r>
              <w:t xml:space="preserve">Me too, my mother passed away Monday from dementia and Covid. She was 89. </w:t>
            </w:r>
          </w:p>
        </w:tc>
      </w:tr>
      <w:tr>
        <w:tc>
          <w:tcPr>
            <w:tcW w:type="dxa" w:w="2880"/>
          </w:tcPr>
          <w:p>
            <w:r>
              <w:t>490</w:t>
            </w:r>
          </w:p>
        </w:tc>
        <w:tc>
          <w:tcPr>
            <w:tcW w:type="dxa" w:w="2880"/>
          </w:tcPr>
          <w:p>
            <w:r>
              <w:t>2020-08-13</w:t>
            </w:r>
          </w:p>
        </w:tc>
        <w:tc>
          <w:tcPr>
            <w:tcW w:type="dxa" w:w="2880"/>
          </w:tcPr>
          <w:p>
            <w:r>
              <w:t>But CAN produce policy that actually help Americans THE best economy in the world before China and the Democrats unleashed COVID-19 So spare me the bs. America sees right through you liberals and your evil agenda. Oh and the guy clearly has dementia Looks like elder abuse</w:t>
            </w:r>
          </w:p>
        </w:tc>
      </w:tr>
      <w:tr>
        <w:tc>
          <w:tcPr>
            <w:tcW w:type="dxa" w:w="2880"/>
          </w:tcPr>
          <w:p>
            <w:r>
              <w:t>491</w:t>
            </w:r>
          </w:p>
        </w:tc>
        <w:tc>
          <w:tcPr>
            <w:tcW w:type="dxa" w:w="2880"/>
          </w:tcPr>
          <w:p>
            <w:r>
              <w:t>2020-08-13</w:t>
            </w:r>
          </w:p>
        </w:tc>
        <w:tc>
          <w:tcPr>
            <w:tcW w:type="dxa" w:w="2880"/>
          </w:tcPr>
          <w:p>
            <w:r>
              <w:t>My weekly #vlog out later today! What do you think of the picture? 😉💜 #elderly #elderlycare #seniorcare #healthcare #seniorliving #homecare #care #health #love #eldercare #dementia #family #caregiving #covid #caregiver #aging #dementiacare #alzheimers #caregivers #community</w:t>
            </w:r>
          </w:p>
        </w:tc>
      </w:tr>
      <w:tr>
        <w:tc>
          <w:tcPr>
            <w:tcW w:type="dxa" w:w="2880"/>
          </w:tcPr>
          <w:p>
            <w:r>
              <w:t>492</w:t>
            </w:r>
          </w:p>
        </w:tc>
        <w:tc>
          <w:tcPr>
            <w:tcW w:type="dxa" w:w="2880"/>
          </w:tcPr>
          <w:p>
            <w:r>
              <w:t>2020-08-13</w:t>
            </w:r>
          </w:p>
        </w:tc>
        <w:tc>
          <w:tcPr>
            <w:tcW w:type="dxa" w:w="2880"/>
          </w:tcPr>
          <w:p>
            <w:r>
              <w:t xml:space="preserve">Govt batter the economy to a covid the only kills 80yr dementia patients with multiple health issues, printing money for the banks, as kiwis to suffer negative interest rated </w:t>
            </w:r>
          </w:p>
        </w:tc>
      </w:tr>
      <w:tr>
        <w:tc>
          <w:tcPr>
            <w:tcW w:type="dxa" w:w="2880"/>
          </w:tcPr>
          <w:p>
            <w:r>
              <w:t>493</w:t>
            </w:r>
          </w:p>
        </w:tc>
        <w:tc>
          <w:tcPr>
            <w:tcW w:type="dxa" w:w="2880"/>
          </w:tcPr>
          <w:p>
            <w:r>
              <w:t>2020-08-13</w:t>
            </w:r>
          </w:p>
        </w:tc>
        <w:tc>
          <w:tcPr>
            <w:tcW w:type="dxa" w:w="2880"/>
          </w:tcPr>
          <w:p>
            <w:r>
              <w:t xml:space="preserve">Only covid deaths in NZ are 80yr old dementia patients with multiple health issues, no logical reason to destroy the economy for this, what else is going on </w:t>
            </w:r>
          </w:p>
        </w:tc>
      </w:tr>
      <w:tr>
        <w:tc>
          <w:tcPr>
            <w:tcW w:type="dxa" w:w="2880"/>
          </w:tcPr>
          <w:p>
            <w:r>
              <w:t>494</w:t>
            </w:r>
          </w:p>
        </w:tc>
        <w:tc>
          <w:tcPr>
            <w:tcW w:type="dxa" w:w="2880"/>
          </w:tcPr>
          <w:p>
            <w:r>
              <w:t>2020-08-13</w:t>
            </w:r>
          </w:p>
        </w:tc>
        <w:tc>
          <w:tcPr>
            <w:tcW w:type="dxa" w:w="2880"/>
          </w:tcPr>
          <w:p>
            <w:r>
              <w:t>Difficult times everywhere, under COVID lockdown had one 92 yr old mate go into dementia unit and today my neighbor- heart attack and pass. Look out for yr seniors in yr neighborhood. Knock on the door and ask - ok?</w:t>
            </w:r>
          </w:p>
        </w:tc>
      </w:tr>
      <w:tr>
        <w:tc>
          <w:tcPr>
            <w:tcW w:type="dxa" w:w="2880"/>
          </w:tcPr>
          <w:p>
            <w:r>
              <w:t>495</w:t>
            </w:r>
          </w:p>
        </w:tc>
        <w:tc>
          <w:tcPr>
            <w:tcW w:type="dxa" w:w="2880"/>
          </w:tcPr>
          <w:p>
            <w:r>
              <w:t>2020-08-13</w:t>
            </w:r>
          </w:p>
        </w:tc>
        <w:tc>
          <w:tcPr>
            <w:tcW w:type="dxa" w:w="2880"/>
          </w:tcPr>
          <w:p>
            <w:r>
              <w:t>COVID has really been a major bummer for my job because I'd say 80% of the activities that are established for dementia do not work with social distance I just wanna do group balloon toss, man. I wanna get paid to gently bounce a balloon to an octogenarian.</w:t>
            </w:r>
          </w:p>
        </w:tc>
      </w:tr>
      <w:tr>
        <w:tc>
          <w:tcPr>
            <w:tcW w:type="dxa" w:w="2880"/>
          </w:tcPr>
          <w:p>
            <w:r>
              <w:t>496</w:t>
            </w:r>
          </w:p>
        </w:tc>
        <w:tc>
          <w:tcPr>
            <w:tcW w:type="dxa" w:w="2880"/>
          </w:tcPr>
          <w:p>
            <w:r>
              <w:t>2020-08-13</w:t>
            </w:r>
          </w:p>
        </w:tc>
        <w:tc>
          <w:tcPr>
            <w:tcW w:type="dxa" w:w="2880"/>
          </w:tcPr>
          <w:p>
            <w:r>
              <w:t>Also (side note) my grandma does not have covid. She has been admitted for severe dehydration and low kidney function. She also has advanced dementia and, as you can imagine, this time is very scary for her. If you see this, please send a prayer her way.</w:t>
            </w:r>
          </w:p>
        </w:tc>
      </w:tr>
      <w:tr>
        <w:tc>
          <w:tcPr>
            <w:tcW w:type="dxa" w:w="2880"/>
          </w:tcPr>
          <w:p>
            <w:r>
              <w:t>497</w:t>
            </w:r>
          </w:p>
        </w:tc>
        <w:tc>
          <w:tcPr>
            <w:tcW w:type="dxa" w:w="2880"/>
          </w:tcPr>
          <w:p>
            <w:r>
              <w:t>2020-08-13</w:t>
            </w:r>
          </w:p>
        </w:tc>
        <w:tc>
          <w:tcPr>
            <w:tcW w:type="dxa" w:w="2880"/>
          </w:tcPr>
          <w:p>
            <w:r>
              <w:t>Well my grandmother has gotten the 48 hour notice before Covid takes her. Have to wear a hazmat suit to be with her for her final days. She’s got dementia so at least it’s easy for her and she doesn’t know what’s happening. Hopefully it’ll be quick with minimal suffering</w:t>
            </w:r>
          </w:p>
        </w:tc>
      </w:tr>
      <w:tr>
        <w:tc>
          <w:tcPr>
            <w:tcW w:type="dxa" w:w="2880"/>
          </w:tcPr>
          <w:p>
            <w:r>
              <w:t>498</w:t>
            </w:r>
          </w:p>
        </w:tc>
        <w:tc>
          <w:tcPr>
            <w:tcW w:type="dxa" w:w="2880"/>
          </w:tcPr>
          <w:p>
            <w:r>
              <w:t>2020-08-12</w:t>
            </w:r>
          </w:p>
        </w:tc>
        <w:tc>
          <w:tcPr>
            <w:tcW w:type="dxa" w:w="2880"/>
          </w:tcPr>
          <w:p>
            <w:r>
              <w:t>That he's a real person, flawed, but dementia is not setting in and he's run this country and kept everything going during a pandemic. He created the best economy ever before COVID, and will do so again.</w:t>
            </w:r>
          </w:p>
        </w:tc>
      </w:tr>
      <w:tr>
        <w:tc>
          <w:tcPr>
            <w:tcW w:type="dxa" w:w="2880"/>
          </w:tcPr>
          <w:p>
            <w:r>
              <w:t>499</w:t>
            </w:r>
          </w:p>
        </w:tc>
        <w:tc>
          <w:tcPr>
            <w:tcW w:type="dxa" w:w="2880"/>
          </w:tcPr>
          <w:p>
            <w:r>
              <w:t>2020-08-12</w:t>
            </w:r>
          </w:p>
        </w:tc>
        <w:tc>
          <w:tcPr>
            <w:tcW w:type="dxa" w:w="2880"/>
          </w:tcPr>
          <w:p>
            <w:r>
              <w:t xml:space="preserve">Pls support vulnerable veterans whose admission to VA longterm care was assured BEFORE COVID and has been denied ever since. My dad, an eligible veteran, has dementia. My mom, his caregiver, has terminal cancer and can no longer care for him. Memory care is $5K/mo; beyond us. </w:t>
            </w:r>
          </w:p>
        </w:tc>
      </w:tr>
      <w:tr>
        <w:tc>
          <w:tcPr>
            <w:tcW w:type="dxa" w:w="2880"/>
          </w:tcPr>
          <w:p>
            <w:r>
              <w:t>500</w:t>
            </w:r>
          </w:p>
        </w:tc>
        <w:tc>
          <w:tcPr>
            <w:tcW w:type="dxa" w:w="2880"/>
          </w:tcPr>
          <w:p>
            <w:r>
              <w:t>2020-08-12</w:t>
            </w:r>
          </w:p>
        </w:tc>
        <w:tc>
          <w:tcPr>
            <w:tcW w:type="dxa" w:w="2880"/>
          </w:tcPr>
          <w:p>
            <w:r>
              <w:t>I decided (with my father's full participation &amp; consent) on my mom's care for dementia. Had it down to 2 homes, went with my gut, and the home I didn't pick ended up having a covid outbreak. (There are lots of other reasons why my decision ended up being the right one as well).</w:t>
            </w:r>
          </w:p>
        </w:tc>
      </w:tr>
      <w:tr>
        <w:tc>
          <w:tcPr>
            <w:tcW w:type="dxa" w:w="2880"/>
          </w:tcPr>
          <w:p>
            <w:r>
              <w:t>501</w:t>
            </w:r>
          </w:p>
        </w:tc>
        <w:tc>
          <w:tcPr>
            <w:tcW w:type="dxa" w:w="2880"/>
          </w:tcPr>
          <w:p>
            <w:r>
              <w:t>2020-08-12</w:t>
            </w:r>
          </w:p>
        </w:tc>
        <w:tc>
          <w:tcPr>
            <w:tcW w:type="dxa" w:w="2880"/>
          </w:tcPr>
          <w:p>
            <w:r>
              <w:t>I remember when Boris Johnson said he was proud of the government's handle on Covid, the same day Rishi Sunak was hailed as the second messiah for saving the economy. It's times like these I'm convinced I have dementia #BorisHasFailedTheUK #recession</w:t>
            </w:r>
          </w:p>
        </w:tc>
      </w:tr>
      <w:tr>
        <w:tc>
          <w:tcPr>
            <w:tcW w:type="dxa" w:w="2880"/>
          </w:tcPr>
          <w:p>
            <w:r>
              <w:t>502</w:t>
            </w:r>
          </w:p>
        </w:tc>
        <w:tc>
          <w:tcPr>
            <w:tcW w:type="dxa" w:w="2880"/>
          </w:tcPr>
          <w:p>
            <w:r>
              <w:t>2020-08-12</w:t>
            </w:r>
          </w:p>
        </w:tc>
        <w:tc>
          <w:tcPr>
            <w:tcW w:type="dxa" w:w="2880"/>
          </w:tcPr>
          <w:p>
            <w:r>
              <w:t>My head has been spinning lately, so I am not sure about anything any more. Is she serious???? If so, maybe The Covid is also in the air and affects people like dementia?</w:t>
            </w:r>
          </w:p>
        </w:tc>
      </w:tr>
      <w:tr>
        <w:tc>
          <w:tcPr>
            <w:tcW w:type="dxa" w:w="2880"/>
          </w:tcPr>
          <w:p>
            <w:r>
              <w:t>503</w:t>
            </w:r>
          </w:p>
        </w:tc>
        <w:tc>
          <w:tcPr>
            <w:tcW w:type="dxa" w:w="2880"/>
          </w:tcPr>
          <w:p>
            <w:r>
              <w:t>2020-08-12</w:t>
            </w:r>
          </w:p>
        </w:tc>
        <w:tc>
          <w:tcPr>
            <w:tcW w:type="dxa" w:w="2880"/>
          </w:tcPr>
          <w:p>
            <w:r>
              <w:t>Not trying to be a smart ass. I honestly don’t know who to vote for in Nov. 😬 1. Mr. Dementia who directly contributed to my immediate family members spending time in prison for nonviolent crimes 2. Mr. Orange Dementia who’s kept ppl in cages @the border, negligent about covid</w:t>
            </w:r>
          </w:p>
        </w:tc>
      </w:tr>
      <w:tr>
        <w:tc>
          <w:tcPr>
            <w:tcW w:type="dxa" w:w="2880"/>
          </w:tcPr>
          <w:p>
            <w:r>
              <w:t>504</w:t>
            </w:r>
          </w:p>
        </w:tc>
        <w:tc>
          <w:tcPr>
            <w:tcW w:type="dxa" w:w="2880"/>
          </w:tcPr>
          <w:p>
            <w:r>
              <w:t>2020-08-12</w:t>
            </w:r>
          </w:p>
        </w:tc>
        <w:tc>
          <w:tcPr>
            <w:tcW w:type="dxa" w:w="2880"/>
          </w:tcPr>
          <w:p>
            <w:r>
              <w:t>I'm a caregiver, my elderly mom with dementia, copd, my husband that has only 30% lung function  and copd, my granddaughter that has been diagnosed with covid 19, I'm scared but doing all I can, I have always put others before myself. Need help desperately for household necessities.</w:t>
            </w:r>
          </w:p>
        </w:tc>
      </w:tr>
      <w:tr>
        <w:tc>
          <w:tcPr>
            <w:tcW w:type="dxa" w:w="2880"/>
          </w:tcPr>
          <w:p>
            <w:r>
              <w:t>505</w:t>
            </w:r>
          </w:p>
        </w:tc>
        <w:tc>
          <w:tcPr>
            <w:tcW w:type="dxa" w:w="2880"/>
          </w:tcPr>
          <w:p>
            <w:r>
              <w:t>2020-08-12</w:t>
            </w:r>
          </w:p>
        </w:tc>
        <w:tc>
          <w:tcPr>
            <w:tcW w:type="dxa" w:w="2880"/>
          </w:tcPr>
          <w:p>
            <w:r>
              <w:t>I miss my grandma Jackie. I missed her before she passed. Dementia sucks. Covid sucks. Everything sucks.</w:t>
            </w:r>
          </w:p>
        </w:tc>
      </w:tr>
      <w:tr>
        <w:tc>
          <w:tcPr>
            <w:tcW w:type="dxa" w:w="2880"/>
          </w:tcPr>
          <w:p>
            <w:r>
              <w:t>506</w:t>
            </w:r>
          </w:p>
        </w:tc>
        <w:tc>
          <w:tcPr>
            <w:tcW w:type="dxa" w:w="2880"/>
          </w:tcPr>
          <w:p>
            <w:r>
              <w:t>2020-08-12</w:t>
            </w:r>
          </w:p>
        </w:tc>
        <w:tc>
          <w:tcPr>
            <w:tcW w:type="dxa" w:w="2880"/>
          </w:tcPr>
          <w:p>
            <w:r>
              <w:t>It wasn’t @TREBOLCLEF1 that exploited a child’s death, sweetheart. Look to t/democrats cranking t/numbers. same as with my 94 yr.o father in law, he fell, died. Death certificate said cause of death 1. Subarachnoid hemorrhage, 2. Dementia, 3. Covid-19. We are suing for med. rec.</w:t>
            </w:r>
          </w:p>
        </w:tc>
      </w:tr>
      <w:tr>
        <w:tc>
          <w:tcPr>
            <w:tcW w:type="dxa" w:w="2880"/>
          </w:tcPr>
          <w:p>
            <w:r>
              <w:t>507</w:t>
            </w:r>
          </w:p>
        </w:tc>
        <w:tc>
          <w:tcPr>
            <w:tcW w:type="dxa" w:w="2880"/>
          </w:tcPr>
          <w:p>
            <w:r>
              <w:t>2020-08-12</w:t>
            </w:r>
          </w:p>
        </w:tc>
        <w:tc>
          <w:tcPr>
            <w:tcW w:type="dxa" w:w="2880"/>
          </w:tcPr>
          <w:p>
            <w:r>
              <w:t>Just heard my 87 yo grandfather is no COVID free after a three week battle. He has dementia, lung problems, and has survived cancer... I am at a loss for words. Hopeful my mother can see him in the near(ish) future. #COVID19 #hope #2020sofar</w:t>
            </w:r>
          </w:p>
        </w:tc>
      </w:tr>
      <w:tr>
        <w:tc>
          <w:tcPr>
            <w:tcW w:type="dxa" w:w="2880"/>
          </w:tcPr>
          <w:p>
            <w:r>
              <w:t>508</w:t>
            </w:r>
          </w:p>
        </w:tc>
        <w:tc>
          <w:tcPr>
            <w:tcW w:type="dxa" w:w="2880"/>
          </w:tcPr>
          <w:p>
            <w:r>
              <w:t>2020-08-12</w:t>
            </w:r>
          </w:p>
        </w:tc>
        <w:tc>
          <w:tcPr>
            <w:tcW w:type="dxa" w:w="2880"/>
          </w:tcPr>
          <w:p>
            <w:r>
              <w:t>Not my republican ass cousin “educating” my grandma who has dementia about COVID and how it’s not real 🙃</w:t>
            </w:r>
          </w:p>
        </w:tc>
      </w:tr>
      <w:tr>
        <w:tc>
          <w:tcPr>
            <w:tcW w:type="dxa" w:w="2880"/>
          </w:tcPr>
          <w:p>
            <w:r>
              <w:t>509</w:t>
            </w:r>
          </w:p>
        </w:tc>
        <w:tc>
          <w:tcPr>
            <w:tcW w:type="dxa" w:w="2880"/>
          </w:tcPr>
          <w:p>
            <w:r>
              <w:t>2020-08-12</w:t>
            </w:r>
          </w:p>
        </w:tc>
        <w:tc>
          <w:tcPr>
            <w:tcW w:type="dxa" w:w="2880"/>
          </w:tcPr>
          <w:p>
            <w:r>
              <w:t>when she bumped her leg on a table, goop came out. Now, my folks can't visit them, because of COVID. This couple with dementia now has zero help. Their apartment is full of bed bugs and stacks of old church bulletins. This is what happens in a #failedstate.</w:t>
            </w:r>
          </w:p>
        </w:tc>
      </w:tr>
      <w:tr>
        <w:tc>
          <w:tcPr>
            <w:tcW w:type="dxa" w:w="2880"/>
          </w:tcPr>
          <w:p>
            <w:r>
              <w:t>510</w:t>
            </w:r>
          </w:p>
        </w:tc>
        <w:tc>
          <w:tcPr>
            <w:tcW w:type="dxa" w:w="2880"/>
          </w:tcPr>
          <w:p>
            <w:r>
              <w:t>2020-08-12</w:t>
            </w:r>
          </w:p>
        </w:tc>
        <w:tc>
          <w:tcPr>
            <w:tcW w:type="dxa" w:w="2880"/>
          </w:tcPr>
          <w:p>
            <w:r>
              <w:t>I lost both my parents when I was very young and it makes MY BLOOD BOIL when I hear people moaning that they lost their 92 year old granny with dementia to covid!!!!! We have literally destroyed this country to try to save people who were dying anyway. 2/2</w:t>
            </w:r>
          </w:p>
        </w:tc>
      </w:tr>
      <w:tr>
        <w:tc>
          <w:tcPr>
            <w:tcW w:type="dxa" w:w="2880"/>
          </w:tcPr>
          <w:p>
            <w:r>
              <w:t>511</w:t>
            </w:r>
          </w:p>
        </w:tc>
        <w:tc>
          <w:tcPr>
            <w:tcW w:type="dxa" w:w="2880"/>
          </w:tcPr>
          <w:p>
            <w:r>
              <w:t>2020-08-12</w:t>
            </w:r>
          </w:p>
        </w:tc>
        <w:tc>
          <w:tcPr>
            <w:tcW w:type="dxa" w:w="2880"/>
          </w:tcPr>
          <w:p>
            <w:r>
              <w:t>My best friend died of covid-19 July 3rd. She was in a nursing home due to complications from lupus and medically induced dementia</w:t>
            </w:r>
          </w:p>
        </w:tc>
      </w:tr>
      <w:tr>
        <w:tc>
          <w:tcPr>
            <w:tcW w:type="dxa" w:w="2880"/>
          </w:tcPr>
          <w:p>
            <w:r>
              <w:t>512</w:t>
            </w:r>
          </w:p>
        </w:tc>
        <w:tc>
          <w:tcPr>
            <w:tcW w:type="dxa" w:w="2880"/>
          </w:tcPr>
          <w:p>
            <w:r>
              <w:t>2020-08-12</w:t>
            </w:r>
          </w:p>
        </w:tc>
        <w:tc>
          <w:tcPr>
            <w:tcW w:type="dxa" w:w="2880"/>
          </w:tcPr>
          <w:p>
            <w:r>
              <w:t>My own Mum has mixed dementia. Her support was withdrawn during the Covid-19 pandemic. My 2 brothers and I continue to care for her and are anticipating and planning for the “next stage” - a care home is not an option. We’ll do everything we can to keep her safe at home.</w:t>
            </w:r>
          </w:p>
        </w:tc>
      </w:tr>
      <w:tr>
        <w:tc>
          <w:tcPr>
            <w:tcW w:type="dxa" w:w="2880"/>
          </w:tcPr>
          <w:p>
            <w:r>
              <w:t>513</w:t>
            </w:r>
          </w:p>
        </w:tc>
        <w:tc>
          <w:tcPr>
            <w:tcW w:type="dxa" w:w="2880"/>
          </w:tcPr>
          <w:p>
            <w:r>
              <w:t>2020-08-12</w:t>
            </w:r>
          </w:p>
        </w:tc>
        <w:tc>
          <w:tcPr>
            <w:tcW w:type="dxa" w:w="2880"/>
          </w:tcPr>
          <w:p>
            <w:r>
              <w:t>What? She makes perfect sense. There is no lack of compassion, just logical reasoning. I'm sorry you choose to live in fear. My Mum is 83 &amp; has Parkinson's and dementia. COVID is the least of her worries - she loves a hug, let me tell you.</w:t>
            </w:r>
          </w:p>
        </w:tc>
      </w:tr>
      <w:tr>
        <w:tc>
          <w:tcPr>
            <w:tcW w:type="dxa" w:w="2880"/>
          </w:tcPr>
          <w:p>
            <w:r>
              <w:t>514</w:t>
            </w:r>
          </w:p>
        </w:tc>
        <w:tc>
          <w:tcPr>
            <w:tcW w:type="dxa" w:w="2880"/>
          </w:tcPr>
          <w:p>
            <w:r>
              <w:t>2020-08-12</w:t>
            </w:r>
          </w:p>
        </w:tc>
        <w:tc>
          <w:tcPr>
            <w:tcW w:type="dxa" w:w="2880"/>
          </w:tcPr>
          <w:p>
            <w:r>
              <w:t>My Dad, a dementia sufferer, was taken from his care home to hospital, tested negative for Covid, but because hospital staff understandably busy, no-one took time to get him out of bed, or make sure he ate. Went in mobile with good appetite, came out bedbound and unable to eat.</w:t>
            </w:r>
          </w:p>
        </w:tc>
      </w:tr>
      <w:tr>
        <w:tc>
          <w:tcPr>
            <w:tcW w:type="dxa" w:w="2880"/>
          </w:tcPr>
          <w:p>
            <w:r>
              <w:t>515</w:t>
            </w:r>
          </w:p>
        </w:tc>
        <w:tc>
          <w:tcPr>
            <w:tcW w:type="dxa" w:w="2880"/>
          </w:tcPr>
          <w:p>
            <w:r>
              <w:t>2020-08-12</w:t>
            </w:r>
          </w:p>
        </w:tc>
        <w:tc>
          <w:tcPr>
            <w:tcW w:type="dxa" w:w="2880"/>
          </w:tcPr>
          <w:p>
            <w:r>
              <w:t xml:space="preserve">"I meant WWIII. Oh, damn! I meant COVID ended WWIII. Damn! What year is this? Will this be on my next dementia test? Elephant! Camera!" </w:t>
            </w:r>
          </w:p>
        </w:tc>
      </w:tr>
      <w:tr>
        <w:tc>
          <w:tcPr>
            <w:tcW w:type="dxa" w:w="2880"/>
          </w:tcPr>
          <w:p>
            <w:r>
              <w:t>516</w:t>
            </w:r>
          </w:p>
        </w:tc>
        <w:tc>
          <w:tcPr>
            <w:tcW w:type="dxa" w:w="2880"/>
          </w:tcPr>
          <w:p>
            <w:r>
              <w:t>2020-08-12</w:t>
            </w:r>
          </w:p>
        </w:tc>
        <w:tc>
          <w:tcPr>
            <w:tcW w:type="dxa" w:w="2880"/>
          </w:tcPr>
          <w:p>
            <w:r>
              <w:t>I'm looking for (and missing tremendously) my mom. Covid stole our 35th opening day in a row and the dementia stole her in June. I sure would like to see where she's "watching" her beloved Stros from! #astros #twittertuesday</w:t>
            </w:r>
          </w:p>
        </w:tc>
      </w:tr>
      <w:tr>
        <w:tc>
          <w:tcPr>
            <w:tcW w:type="dxa" w:w="2880"/>
          </w:tcPr>
          <w:p>
            <w:r>
              <w:t>517</w:t>
            </w:r>
          </w:p>
        </w:tc>
        <w:tc>
          <w:tcPr>
            <w:tcW w:type="dxa" w:w="2880"/>
          </w:tcPr>
          <w:p>
            <w:r>
              <w:t>2020-08-11</w:t>
            </w:r>
          </w:p>
        </w:tc>
        <w:tc>
          <w:tcPr>
            <w:tcW w:type="dxa" w:w="2880"/>
          </w:tcPr>
          <w:p>
            <w:r>
              <w:t>More texts on our IV with Merle Mitchell: "That interview broke my heart. My ma has dementia. Every day she has to be reminded of COVID and told she cannot see us, her children or her grandchildren  and  great grandchildren. Every day she cries about. It's breaking all our hearts."</w:t>
            </w:r>
          </w:p>
        </w:tc>
      </w:tr>
      <w:tr>
        <w:tc>
          <w:tcPr>
            <w:tcW w:type="dxa" w:w="2880"/>
          </w:tcPr>
          <w:p>
            <w:r>
              <w:t>518</w:t>
            </w:r>
          </w:p>
        </w:tc>
        <w:tc>
          <w:tcPr>
            <w:tcW w:type="dxa" w:w="2880"/>
          </w:tcPr>
          <w:p>
            <w:r>
              <w:t>2020-08-11</w:t>
            </w:r>
          </w:p>
        </w:tc>
        <w:tc>
          <w:tcPr>
            <w:tcW w:type="dxa" w:w="2880"/>
          </w:tcPr>
          <w:p>
            <w:r>
              <w:t>OK Conscientious NP I know, otherwise my tone would have been a "bit" different!. I wrote some nonsense too. When you're so angry with something so horrible as the INSANE, things can be told w/o thinking on the deeper meaning. Dementia=COVID-19 Meaning it hits anybody Rich  and  Poor</w:t>
            </w:r>
          </w:p>
        </w:tc>
      </w:tr>
      <w:tr>
        <w:tc>
          <w:tcPr>
            <w:tcW w:type="dxa" w:w="2880"/>
          </w:tcPr>
          <w:p>
            <w:r>
              <w:t>519</w:t>
            </w:r>
          </w:p>
        </w:tc>
        <w:tc>
          <w:tcPr>
            <w:tcW w:type="dxa" w:w="2880"/>
          </w:tcPr>
          <w:p>
            <w:r>
              <w:t>2020-08-11</w:t>
            </w:r>
          </w:p>
        </w:tc>
        <w:tc>
          <w:tcPr>
            <w:tcW w:type="dxa" w:w="2880"/>
          </w:tcPr>
          <w:p>
            <w:r>
              <w:t>That's why it's so important that we use the actual diagnosis name. Not just dementia. My dad passed recently..of covid and lewy bodys..and its vital we learn and talk more about other types of dementia...</w:t>
            </w:r>
          </w:p>
        </w:tc>
      </w:tr>
      <w:tr>
        <w:tc>
          <w:tcPr>
            <w:tcW w:type="dxa" w:w="2880"/>
          </w:tcPr>
          <w:p>
            <w:r>
              <w:t>520</w:t>
            </w:r>
          </w:p>
        </w:tc>
        <w:tc>
          <w:tcPr>
            <w:tcW w:type="dxa" w:w="2880"/>
          </w:tcPr>
          <w:p>
            <w:r>
              <w:t>2020-08-11</w:t>
            </w:r>
          </w:p>
        </w:tc>
        <w:tc>
          <w:tcPr>
            <w:tcW w:type="dxa" w:w="2880"/>
          </w:tcPr>
          <w:p>
            <w:r>
              <w:t xml:space="preserve">He Conscientious. This is my mother, 90 yrs. in a WhatsApp call from her nursing home. She has Alzheimer 2, but definitely not a Cucumber! She's a lovely sick woman. Surely you didn't mean it, but it offends sick persons. Dementia = Covid-19 Please rephrase your tweet. Thanks </w:t>
            </w:r>
          </w:p>
        </w:tc>
      </w:tr>
      <w:tr>
        <w:tc>
          <w:tcPr>
            <w:tcW w:type="dxa" w:w="2880"/>
          </w:tcPr>
          <w:p>
            <w:r>
              <w:t>521</w:t>
            </w:r>
          </w:p>
        </w:tc>
        <w:tc>
          <w:tcPr>
            <w:tcW w:type="dxa" w:w="2880"/>
          </w:tcPr>
          <w:p>
            <w:r>
              <w:t>2020-08-11</w:t>
            </w:r>
          </w:p>
        </w:tc>
        <w:tc>
          <w:tcPr>
            <w:tcW w:type="dxa" w:w="2880"/>
          </w:tcPr>
          <w:p>
            <w:r>
              <w:t>Also, my nan in law, died alone for 10 days because they said she had covid, masked up 2 at a time to see her, and she had dementia poor woman. He death cert had pneumonia as cause of death?? Explain that to me.. So much bullshit surrounding this fucking killer virus 🙄</w:t>
            </w:r>
          </w:p>
        </w:tc>
      </w:tr>
      <w:tr>
        <w:tc>
          <w:tcPr>
            <w:tcW w:type="dxa" w:w="2880"/>
          </w:tcPr>
          <w:p>
            <w:r>
              <w:t>522</w:t>
            </w:r>
          </w:p>
        </w:tc>
        <w:tc>
          <w:tcPr>
            <w:tcW w:type="dxa" w:w="2880"/>
          </w:tcPr>
          <w:p>
            <w:r>
              <w:t>2020-08-11</w:t>
            </w:r>
          </w:p>
        </w:tc>
        <w:tc>
          <w:tcPr>
            <w:tcW w:type="dxa" w:w="2880"/>
          </w:tcPr>
          <w:p>
            <w:r>
              <w:t>Again, having dementia I have never felt powerless, Covid has given me more power as I cannot travel but zoom etc is now the norm so I meet more people BUT my wife does feel powerless as she cannot control the future.</w:t>
            </w:r>
          </w:p>
        </w:tc>
      </w:tr>
      <w:tr>
        <w:tc>
          <w:tcPr>
            <w:tcW w:type="dxa" w:w="2880"/>
          </w:tcPr>
          <w:p>
            <w:r>
              <w:t>523</w:t>
            </w:r>
          </w:p>
        </w:tc>
        <w:tc>
          <w:tcPr>
            <w:tcW w:type="dxa" w:w="2880"/>
          </w:tcPr>
          <w:p>
            <w:r>
              <w:t>2020-08-11</w:t>
            </w:r>
          </w:p>
        </w:tc>
        <w:tc>
          <w:tcPr>
            <w:tcW w:type="dxa" w:w="2880"/>
          </w:tcPr>
          <w:p>
            <w:r>
              <w:t>So sorry to hear that, Amy. My father had dementia and Parkinson's for the last few years of his life. It's a helpless feeling already. Can't imagine having all the Covid restrictions on top of that. If you ever need a shoulder who can relate, feel free to call or write.</w:t>
            </w:r>
          </w:p>
        </w:tc>
      </w:tr>
      <w:tr>
        <w:tc>
          <w:tcPr>
            <w:tcW w:type="dxa" w:w="2880"/>
          </w:tcPr>
          <w:p>
            <w:r>
              <w:t>524</w:t>
            </w:r>
          </w:p>
        </w:tc>
        <w:tc>
          <w:tcPr>
            <w:tcW w:type="dxa" w:w="2880"/>
          </w:tcPr>
          <w:p>
            <w:r>
              <w:t>2020-08-11</w:t>
            </w:r>
          </w:p>
        </w:tc>
        <w:tc>
          <w:tcPr>
            <w:tcW w:type="dxa" w:w="2880"/>
          </w:tcPr>
          <w:p>
            <w:r>
              <w:t>You're welcome. I'm good, thanks. I lost a cousin too, not to covid but to accelerated dementia. I lost a school friend the same day to covid. Thankfully, my ex-husband had gotten over covid.</w:t>
            </w:r>
          </w:p>
        </w:tc>
      </w:tr>
      <w:tr>
        <w:tc>
          <w:tcPr>
            <w:tcW w:type="dxa" w:w="2880"/>
          </w:tcPr>
          <w:p>
            <w:r>
              <w:t>525</w:t>
            </w:r>
          </w:p>
        </w:tc>
        <w:tc>
          <w:tcPr>
            <w:tcW w:type="dxa" w:w="2880"/>
          </w:tcPr>
          <w:p>
            <w:r>
              <w:t>2020-08-11</w:t>
            </w:r>
          </w:p>
        </w:tc>
        <w:tc>
          <w:tcPr>
            <w:tcW w:type="dxa" w:w="2880"/>
          </w:tcPr>
          <w:p>
            <w:r>
              <w:t>How’s y’alls day? I woke up at 530am to my elderly neighbor banging on my door in the middle of a full blown dementia episode; then had my leg cut open and drained from an infection my body couldn’t fight off after covid 🙃</w:t>
            </w:r>
          </w:p>
        </w:tc>
      </w:tr>
      <w:tr>
        <w:tc>
          <w:tcPr>
            <w:tcW w:type="dxa" w:w="2880"/>
          </w:tcPr>
          <w:p>
            <w:r>
              <w:t>526</w:t>
            </w:r>
          </w:p>
        </w:tc>
        <w:tc>
          <w:tcPr>
            <w:tcW w:type="dxa" w:w="2880"/>
          </w:tcPr>
          <w:p>
            <w:r>
              <w:t>2020-08-11</w:t>
            </w:r>
          </w:p>
        </w:tc>
        <w:tc>
          <w:tcPr>
            <w:tcW w:type="dxa" w:w="2880"/>
          </w:tcPr>
          <w:p>
            <w:r>
              <w:t>Hi everyone. Sorry I'm late. My 91-y-o father with dementia was just delivered to the ER at our local hospital and they won't let me go in with him due to COVID. So here I am. #CSSListentoYourDreams</w:t>
            </w:r>
          </w:p>
        </w:tc>
      </w:tr>
      <w:tr>
        <w:tc>
          <w:tcPr>
            <w:tcW w:type="dxa" w:w="2880"/>
          </w:tcPr>
          <w:p>
            <w:r>
              <w:t>527</w:t>
            </w:r>
          </w:p>
        </w:tc>
        <w:tc>
          <w:tcPr>
            <w:tcW w:type="dxa" w:w="2880"/>
          </w:tcPr>
          <w:p>
            <w:r>
              <w:t>2020-08-11</w:t>
            </w:r>
          </w:p>
        </w:tc>
        <w:tc>
          <w:tcPr>
            <w:tcW w:type="dxa" w:w="2880"/>
          </w:tcPr>
          <w:p>
            <w:r>
              <w:t>I am 50 this year. I lost my Dad to Covid in May. But lost him for years before that to Lewy Body Dementia, Parkinsons and Plural Plaques as he became like a toddler. What I wouldn't give to have another holiday with my Dad!!!</w:t>
            </w:r>
          </w:p>
        </w:tc>
      </w:tr>
      <w:tr>
        <w:tc>
          <w:tcPr>
            <w:tcW w:type="dxa" w:w="2880"/>
          </w:tcPr>
          <w:p>
            <w:r>
              <w:t>528</w:t>
            </w:r>
          </w:p>
        </w:tc>
        <w:tc>
          <w:tcPr>
            <w:tcW w:type="dxa" w:w="2880"/>
          </w:tcPr>
          <w:p>
            <w:r>
              <w:t>2020-08-11</w:t>
            </w:r>
          </w:p>
        </w:tc>
        <w:tc>
          <w:tcPr>
            <w:tcW w:type="dxa" w:w="2880"/>
          </w:tcPr>
          <w:p>
            <w:r>
              <w:t>My 70 year old dad with dementia has a swollen leg-?DVT and no one will see him until he has a Covid test because he has a chronic cough! He and Mum have been shielding for months so where the f do they think he got it? DVT is a more risky than bloody Covid at this point.</w:t>
            </w:r>
          </w:p>
        </w:tc>
      </w:tr>
      <w:tr>
        <w:tc>
          <w:tcPr>
            <w:tcW w:type="dxa" w:w="2880"/>
          </w:tcPr>
          <w:p>
            <w:r>
              <w:t>529</w:t>
            </w:r>
          </w:p>
        </w:tc>
        <w:tc>
          <w:tcPr>
            <w:tcW w:type="dxa" w:w="2880"/>
          </w:tcPr>
          <w:p>
            <w:r>
              <w:t>2020-08-11</w:t>
            </w:r>
          </w:p>
        </w:tc>
        <w:tc>
          <w:tcPr>
            <w:tcW w:type="dxa" w:w="2880"/>
          </w:tcPr>
          <w:p>
            <w:r>
              <w:t>Does he have dementia or is it covid? Both of my grandparents had dementia and they were still leaving the house on their own.</w:t>
            </w:r>
          </w:p>
        </w:tc>
      </w:tr>
      <w:tr>
        <w:tc>
          <w:tcPr>
            <w:tcW w:type="dxa" w:w="2880"/>
          </w:tcPr>
          <w:p>
            <w:r>
              <w:t>530</w:t>
            </w:r>
          </w:p>
        </w:tc>
        <w:tc>
          <w:tcPr>
            <w:tcW w:type="dxa" w:w="2880"/>
          </w:tcPr>
          <w:p>
            <w:r>
              <w:t>2020-08-11</w:t>
            </w:r>
          </w:p>
        </w:tc>
        <w:tc>
          <w:tcPr>
            <w:tcW w:type="dxa" w:w="2880"/>
          </w:tcPr>
          <w:p>
            <w:r>
              <w:t>My 94 year old grandma passed away this morning from Covid. She was in a home bc my grandparents couldn’t take care of her anymore. She had dementia and couldn’t even remember her daughters name. I haven’t seen her since I moved to Texas which is two years.</w:t>
            </w:r>
          </w:p>
        </w:tc>
      </w:tr>
      <w:tr>
        <w:tc>
          <w:tcPr>
            <w:tcW w:type="dxa" w:w="2880"/>
          </w:tcPr>
          <w:p>
            <w:r>
              <w:t>531</w:t>
            </w:r>
          </w:p>
        </w:tc>
        <w:tc>
          <w:tcPr>
            <w:tcW w:type="dxa" w:w="2880"/>
          </w:tcPr>
          <w:p>
            <w:r>
              <w:t>2020-08-11</w:t>
            </w:r>
          </w:p>
        </w:tc>
        <w:tc>
          <w:tcPr>
            <w:tcW w:type="dxa" w:w="2880"/>
          </w:tcPr>
          <w:p>
            <w:r>
              <w:t>I’d say a 3. It varies. I’m retired, was working locum’s doing cardiology rounds ED/Crit.care consults,echos etc. &amp; loving it. Then #Covid, my dad died l, due to mother‘s dementia advancing I paused.Yet grateful for life/love, my hubby/children are alive/ healthy so I’m grateful</w:t>
            </w:r>
          </w:p>
        </w:tc>
      </w:tr>
      <w:tr>
        <w:tc>
          <w:tcPr>
            <w:tcW w:type="dxa" w:w="2880"/>
          </w:tcPr>
          <w:p>
            <w:r>
              <w:t>532</w:t>
            </w:r>
          </w:p>
        </w:tc>
        <w:tc>
          <w:tcPr>
            <w:tcW w:type="dxa" w:w="2880"/>
          </w:tcPr>
          <w:p>
            <w:r>
              <w:t>2020-08-11</w:t>
            </w:r>
          </w:p>
        </w:tc>
        <w:tc>
          <w:tcPr>
            <w:tcW w:type="dxa" w:w="2880"/>
          </w:tcPr>
          <w:p>
            <w:r>
              <w:t>Here in Rochester NY my husband’s god mother was in a nursing home with Dementia otherwise healthy died of Covid....Should not have happened! Thanks Cuomo!</w:t>
            </w:r>
          </w:p>
        </w:tc>
      </w:tr>
      <w:tr>
        <w:tc>
          <w:tcPr>
            <w:tcW w:type="dxa" w:w="2880"/>
          </w:tcPr>
          <w:p>
            <w:r>
              <w:t>533</w:t>
            </w:r>
          </w:p>
        </w:tc>
        <w:tc>
          <w:tcPr>
            <w:tcW w:type="dxa" w:w="2880"/>
          </w:tcPr>
          <w:p>
            <w:r>
              <w:t>2020-08-11</w:t>
            </w:r>
          </w:p>
        </w:tc>
        <w:tc>
          <w:tcPr>
            <w:tcW w:type="dxa" w:w="2880"/>
          </w:tcPr>
          <w:p>
            <w:r>
              <w:t>So sorry. I thought you meant you were sick of Kayleigh and wished Sarah Sanders were back. I’m grateful every day not to be alone during these tough times. My hubby has early dementia and other illnesses, so I worry to go out  and  bring home Covid. But thankful to have him with me.</w:t>
            </w:r>
          </w:p>
        </w:tc>
      </w:tr>
      <w:tr>
        <w:tc>
          <w:tcPr>
            <w:tcW w:type="dxa" w:w="2880"/>
          </w:tcPr>
          <w:p>
            <w:r>
              <w:t>534</w:t>
            </w:r>
          </w:p>
        </w:tc>
        <w:tc>
          <w:tcPr>
            <w:tcW w:type="dxa" w:w="2880"/>
          </w:tcPr>
          <w:p>
            <w:r>
              <w:t>2020-08-11</w:t>
            </w:r>
          </w:p>
        </w:tc>
        <w:tc>
          <w:tcPr>
            <w:tcW w:type="dxa" w:w="2880"/>
          </w:tcPr>
          <w:p>
            <w:r>
              <w:t xml:space="preserve">My roommate of 8 years, @NDHopper, wrote an extraordinary piece for @NYMag about a Covid outbreak on the dementia wing of a nursing facility in upstate NY. Please give it a read. </w:t>
            </w:r>
          </w:p>
        </w:tc>
      </w:tr>
      <w:tr>
        <w:tc>
          <w:tcPr>
            <w:tcW w:type="dxa" w:w="2880"/>
          </w:tcPr>
          <w:p>
            <w:r>
              <w:t>535</w:t>
            </w:r>
          </w:p>
        </w:tc>
        <w:tc>
          <w:tcPr>
            <w:tcW w:type="dxa" w:w="2880"/>
          </w:tcPr>
          <w:p>
            <w:r>
              <w:t>2020-08-11</w:t>
            </w:r>
          </w:p>
        </w:tc>
        <w:tc>
          <w:tcPr>
            <w:tcW w:type="dxa" w:w="2880"/>
          </w:tcPr>
          <w:p>
            <w:r>
              <w:t>My wife's great aunt was like that, then dementia then Covid got her.</w:t>
            </w:r>
          </w:p>
        </w:tc>
      </w:tr>
      <w:tr>
        <w:tc>
          <w:tcPr>
            <w:tcW w:type="dxa" w:w="2880"/>
          </w:tcPr>
          <w:p>
            <w:r>
              <w:t>536</w:t>
            </w:r>
          </w:p>
        </w:tc>
        <w:tc>
          <w:tcPr>
            <w:tcW w:type="dxa" w:w="2880"/>
          </w:tcPr>
          <w:p>
            <w:r>
              <w:t>2020-08-11</w:t>
            </w:r>
          </w:p>
        </w:tc>
        <w:tc>
          <w:tcPr>
            <w:tcW w:type="dxa" w:w="2880"/>
          </w:tcPr>
          <w:p>
            <w:r>
              <w:t>Oh my god , lovely 😊 to read your post 😘 dad has dementia , mom is his carer and she has had a heart attack in Covid times x it’s awful x oh and I’m Furloghed Xx. Russ</w:t>
            </w:r>
          </w:p>
        </w:tc>
      </w:tr>
      <w:tr>
        <w:tc>
          <w:tcPr>
            <w:tcW w:type="dxa" w:w="2880"/>
          </w:tcPr>
          <w:p>
            <w:r>
              <w:t>537</w:t>
            </w:r>
          </w:p>
        </w:tc>
        <w:tc>
          <w:tcPr>
            <w:tcW w:type="dxa" w:w="2880"/>
          </w:tcPr>
          <w:p>
            <w:r>
              <w:t>2020-08-11</w:t>
            </w:r>
          </w:p>
        </w:tc>
        <w:tc>
          <w:tcPr>
            <w:tcW w:type="dxa" w:w="2880"/>
          </w:tcPr>
          <w:p>
            <w:r>
              <w:t xml:space="preserve">I can't visit my 97yr-old Mum. She lives in a neighboring state, but, I'd go to her, no matter what! She has Parkinson's Dementia. Thankfully she still knows me on the phone. But we just cry. I Hate this! "Covid-19 will permanently change senior living" </w:t>
            </w:r>
          </w:p>
        </w:tc>
      </w:tr>
      <w:tr>
        <w:tc>
          <w:tcPr>
            <w:tcW w:type="dxa" w:w="2880"/>
          </w:tcPr>
          <w:p>
            <w:r>
              <w:t>538</w:t>
            </w:r>
          </w:p>
        </w:tc>
        <w:tc>
          <w:tcPr>
            <w:tcW w:type="dxa" w:w="2880"/>
          </w:tcPr>
          <w:p>
            <w:r>
              <w:t>2020-08-11</w:t>
            </w:r>
          </w:p>
        </w:tc>
        <w:tc>
          <w:tcPr>
            <w:tcW w:type="dxa" w:w="2880"/>
          </w:tcPr>
          <w:p>
            <w:r>
              <w:t>My son is a registered nurse working on a COVID-19 ward, looking after vulnerable, elderly patients - some of whom have dementia and/or are receiving palliative care. I don’t give a shit about selfish, entitled arseholes complaining about their “individual human rights”...</w:t>
            </w:r>
          </w:p>
        </w:tc>
      </w:tr>
      <w:tr>
        <w:tc>
          <w:tcPr>
            <w:tcW w:type="dxa" w:w="2880"/>
          </w:tcPr>
          <w:p>
            <w:r>
              <w:t>539</w:t>
            </w:r>
          </w:p>
        </w:tc>
        <w:tc>
          <w:tcPr>
            <w:tcW w:type="dxa" w:w="2880"/>
          </w:tcPr>
          <w:p>
            <w:r>
              <w:t>2020-08-11</w:t>
            </w:r>
          </w:p>
        </w:tc>
        <w:tc>
          <w:tcPr>
            <w:tcW w:type="dxa" w:w="2880"/>
          </w:tcPr>
          <w:p>
            <w:r>
              <w:t>Sending warm hugs. My elderly father has dementia. I speak to him 2/3 times a day and I can feel his sadness leaking down the phone line. We are at opposite ends of the country and I feel like I've abandoned him. Right now, Brexit/COVID etc. are the least of my worries. 💔</w:t>
            </w:r>
          </w:p>
        </w:tc>
      </w:tr>
      <w:tr>
        <w:tc>
          <w:tcPr>
            <w:tcW w:type="dxa" w:w="2880"/>
          </w:tcPr>
          <w:p>
            <w:r>
              <w:t>540</w:t>
            </w:r>
          </w:p>
        </w:tc>
        <w:tc>
          <w:tcPr>
            <w:tcW w:type="dxa" w:w="2880"/>
          </w:tcPr>
          <w:p>
            <w:r>
              <w:t>2020-08-11</w:t>
            </w:r>
          </w:p>
        </w:tc>
        <w:tc>
          <w:tcPr>
            <w:tcW w:type="dxa" w:w="2880"/>
          </w:tcPr>
          <w:p>
            <w:r>
              <w:t>Seems COVID cases are gradually declining in my hospital, finally. But we continue to see "oopsies". Like a surprise-positive pt who got a routine test for Sx and was roomates with an elderly dementia pt. All staff were exposed, too. #coronavirus #healthcare #NurseTwitter</w:t>
            </w:r>
          </w:p>
        </w:tc>
      </w:tr>
      <w:tr>
        <w:tc>
          <w:tcPr>
            <w:tcW w:type="dxa" w:w="2880"/>
          </w:tcPr>
          <w:p>
            <w:r>
              <w:t>541</w:t>
            </w:r>
          </w:p>
        </w:tc>
        <w:tc>
          <w:tcPr>
            <w:tcW w:type="dxa" w:w="2880"/>
          </w:tcPr>
          <w:p>
            <w:r>
              <w:t>2020-08-11</w:t>
            </w:r>
          </w:p>
        </w:tc>
        <w:tc>
          <w:tcPr>
            <w:tcW w:type="dxa" w:w="2880"/>
          </w:tcPr>
          <w:p>
            <w:r>
              <w:t>So my paternal grandparents just recovered from covid Now my widowed maternal grandfather has it and hasn't been doing well. He has shown signs of dementia. He's on his way back to the ER because he says he can't breathe. Prayers please</w:t>
            </w:r>
          </w:p>
        </w:tc>
      </w:tr>
      <w:tr>
        <w:tc>
          <w:tcPr>
            <w:tcW w:type="dxa" w:w="2880"/>
          </w:tcPr>
          <w:p>
            <w:r>
              <w:t>542</w:t>
            </w:r>
          </w:p>
        </w:tc>
        <w:tc>
          <w:tcPr>
            <w:tcW w:type="dxa" w:w="2880"/>
          </w:tcPr>
          <w:p>
            <w:r>
              <w:t>2020-08-11</w:t>
            </w:r>
          </w:p>
        </w:tc>
        <w:tc>
          <w:tcPr>
            <w:tcW w:type="dxa" w:w="2880"/>
          </w:tcPr>
          <w:p>
            <w:r>
              <w:t>Had family over for my daughter’s 2nd birthday and mom was not mentioned. It’s a no-win reality having a parent with dementia. So much guilt. My mom of 3 years ago LOVED birthdays. But she’s not allowed to leave facility (Covid), and at this point her memory loss is too profound.</w:t>
            </w:r>
          </w:p>
        </w:tc>
      </w:tr>
      <w:tr>
        <w:tc>
          <w:tcPr>
            <w:tcW w:type="dxa" w:w="2880"/>
          </w:tcPr>
          <w:p>
            <w:r>
              <w:t>543</w:t>
            </w:r>
          </w:p>
        </w:tc>
        <w:tc>
          <w:tcPr>
            <w:tcW w:type="dxa" w:w="2880"/>
          </w:tcPr>
          <w:p>
            <w:r>
              <w:t>2020-08-11</w:t>
            </w:r>
          </w:p>
        </w:tc>
        <w:tc>
          <w:tcPr>
            <w:tcW w:type="dxa" w:w="2880"/>
          </w:tcPr>
          <w:p>
            <w:r>
              <w:t>I broke a cardinal rule of journalism: I did not publish anything Friday. My mother-in-law, who suffers from dementia and Alzheimer's, stopped eating last week. Partner is at extreme risk of COVID death. Can't go to see Mami in Miami. It's not been a happy few days around here.</w:t>
            </w:r>
          </w:p>
        </w:tc>
      </w:tr>
      <w:tr>
        <w:tc>
          <w:tcPr>
            <w:tcW w:type="dxa" w:w="2880"/>
          </w:tcPr>
          <w:p>
            <w:r>
              <w:t>544</w:t>
            </w:r>
          </w:p>
        </w:tc>
        <w:tc>
          <w:tcPr>
            <w:tcW w:type="dxa" w:w="2880"/>
          </w:tcPr>
          <w:p>
            <w:r>
              <w:t>2020-08-11</w:t>
            </w:r>
          </w:p>
        </w:tc>
        <w:tc>
          <w:tcPr>
            <w:tcW w:type="dxa" w:w="2880"/>
          </w:tcPr>
          <w:p>
            <w:r>
              <w:t>my grandma recently passed from dementia turned alzheimer's this year right in the middle of covid</w:t>
            </w:r>
          </w:p>
        </w:tc>
      </w:tr>
      <w:tr>
        <w:tc>
          <w:tcPr>
            <w:tcW w:type="dxa" w:w="2880"/>
          </w:tcPr>
          <w:p>
            <w:r>
              <w:t>545</w:t>
            </w:r>
          </w:p>
        </w:tc>
        <w:tc>
          <w:tcPr>
            <w:tcW w:type="dxa" w:w="2880"/>
          </w:tcPr>
          <w:p>
            <w:r>
              <w:t>2020-08-11</w:t>
            </w:r>
          </w:p>
        </w:tc>
        <w:tc>
          <w:tcPr>
            <w:tcW w:type="dxa" w:w="2880"/>
          </w:tcPr>
          <w:p>
            <w:r>
              <w:t>My mum is in aged care. Fingers crossed, it remains Covid free. She has dementia, we can't visit her. The facility was scared when ScoMo DEMANDED they open there doors to visitors. They saw this outbreak coming.</w:t>
            </w:r>
          </w:p>
        </w:tc>
      </w:tr>
      <w:tr>
        <w:tc>
          <w:tcPr>
            <w:tcW w:type="dxa" w:w="2880"/>
          </w:tcPr>
          <w:p>
            <w:r>
              <w:t>546</w:t>
            </w:r>
          </w:p>
        </w:tc>
        <w:tc>
          <w:tcPr>
            <w:tcW w:type="dxa" w:w="2880"/>
          </w:tcPr>
          <w:p>
            <w:r>
              <w:t>2020-08-10</w:t>
            </w:r>
          </w:p>
        </w:tc>
        <w:tc>
          <w:tcPr>
            <w:tcW w:type="dxa" w:w="2880"/>
          </w:tcPr>
          <w:p>
            <w:r>
              <w:t>Less than 2000 deaths of covid in this country, Germany is actually worse, excess deaths we record again different than any other European country,, average deaths lower for the last 6 weeks... My father died in care home April, covid on death cert.... He had end stage dimentia</w:t>
            </w:r>
          </w:p>
        </w:tc>
      </w:tr>
      <w:tr>
        <w:tc>
          <w:tcPr>
            <w:tcW w:type="dxa" w:w="2880"/>
          </w:tcPr>
          <w:p>
            <w:r>
              <w:t>547</w:t>
            </w:r>
          </w:p>
        </w:tc>
        <w:tc>
          <w:tcPr>
            <w:tcW w:type="dxa" w:w="2880"/>
          </w:tcPr>
          <w:p>
            <w:r>
              <w:t>2020-08-10</w:t>
            </w:r>
          </w:p>
        </w:tc>
        <w:tc>
          <w:tcPr>
            <w:tcW w:type="dxa" w:w="2880"/>
          </w:tcPr>
          <w:p>
            <w:r>
              <w:t>Easy: elderly. And here is something else I see in my patients and it happened to my father: dementia + COVID is a death sentence. 90% mortality.</w:t>
            </w:r>
          </w:p>
        </w:tc>
      </w:tr>
      <w:tr>
        <w:tc>
          <w:tcPr>
            <w:tcW w:type="dxa" w:w="2880"/>
          </w:tcPr>
          <w:p>
            <w:r>
              <w:t>548</w:t>
            </w:r>
          </w:p>
        </w:tc>
        <w:tc>
          <w:tcPr>
            <w:tcW w:type="dxa" w:w="2880"/>
          </w:tcPr>
          <w:p>
            <w:r>
              <w:t>2020-08-10</w:t>
            </w:r>
          </w:p>
        </w:tc>
        <w:tc>
          <w:tcPr>
            <w:tcW w:type="dxa" w:w="2880"/>
          </w:tcPr>
          <w:p>
            <w:r>
              <w:t>NORMAL, where are fears of sending our children back to school will not be filled with gun drills and COVID outbreaks. And also back to the nursing home issue, my heart and thanks goes out to the underpaid care workers who are taking care of patients with alzheimers and dementia</w:t>
            </w:r>
          </w:p>
        </w:tc>
      </w:tr>
      <w:tr>
        <w:tc>
          <w:tcPr>
            <w:tcW w:type="dxa" w:w="2880"/>
          </w:tcPr>
          <w:p>
            <w:r>
              <w:t>549</w:t>
            </w:r>
          </w:p>
        </w:tc>
        <w:tc>
          <w:tcPr>
            <w:tcW w:type="dxa" w:w="2880"/>
          </w:tcPr>
          <w:p>
            <w:r>
              <w:t>2020-08-10</w:t>
            </w:r>
          </w:p>
        </w:tc>
        <w:tc>
          <w:tcPr>
            <w:tcW w:type="dxa" w:w="2880"/>
          </w:tcPr>
          <w:p>
            <w:r>
              <w:t>This is a story many of us can relate to. My Aunt who raised me passed away last November at 98 yrs. Both her Son and I agree that we were glad she passed away then. She had Dementia. To lock her up so she couldn't even see her son because of Covid? So sad.</w:t>
            </w:r>
          </w:p>
        </w:tc>
      </w:tr>
      <w:tr>
        <w:tc>
          <w:tcPr>
            <w:tcW w:type="dxa" w:w="2880"/>
          </w:tcPr>
          <w:p>
            <w:r>
              <w:t>550</w:t>
            </w:r>
          </w:p>
        </w:tc>
        <w:tc>
          <w:tcPr>
            <w:tcW w:type="dxa" w:w="2880"/>
          </w:tcPr>
          <w:p>
            <w:r>
              <w:t>2020-08-10</w:t>
            </w:r>
          </w:p>
        </w:tc>
        <w:tc>
          <w:tcPr>
            <w:tcW w:type="dxa" w:w="2880"/>
          </w:tcPr>
          <w:p>
            <w:r>
              <w:t>my grandpa got covid and beat it but passed to dementia. what a strong man, rest in peace 🙏🏾</w:t>
            </w:r>
          </w:p>
        </w:tc>
      </w:tr>
      <w:tr>
        <w:tc>
          <w:tcPr>
            <w:tcW w:type="dxa" w:w="2880"/>
          </w:tcPr>
          <w:p>
            <w:r>
              <w:t>551</w:t>
            </w:r>
          </w:p>
        </w:tc>
        <w:tc>
          <w:tcPr>
            <w:tcW w:type="dxa" w:w="2880"/>
          </w:tcPr>
          <w:p>
            <w:r>
              <w:t>2020-08-10</w:t>
            </w:r>
          </w:p>
        </w:tc>
        <w:tc>
          <w:tcPr>
            <w:tcW w:type="dxa" w:w="2880"/>
          </w:tcPr>
          <w:p>
            <w:r>
              <w:t>Okay. Stop. My best friend was a perfect weight. I am not. She died of dementia 4 years ago and I survived covid. Stop bullying the overweight and diabetics. Not every diabetic is overweight. Type 1 diabetics can be born that way Stop creating new groups to discriminate against</w:t>
            </w:r>
          </w:p>
        </w:tc>
      </w:tr>
      <w:tr>
        <w:tc>
          <w:tcPr>
            <w:tcW w:type="dxa" w:w="2880"/>
          </w:tcPr>
          <w:p>
            <w:r>
              <w:t>552</w:t>
            </w:r>
          </w:p>
        </w:tc>
        <w:tc>
          <w:tcPr>
            <w:tcW w:type="dxa" w:w="2880"/>
          </w:tcPr>
          <w:p>
            <w:r>
              <w:t>2020-08-10</w:t>
            </w:r>
          </w:p>
        </w:tc>
        <w:tc>
          <w:tcPr>
            <w:tcW w:type="dxa" w:w="2880"/>
          </w:tcPr>
          <w:p>
            <w:r>
              <w:t>Incredibly helpful article. While it’s not the rosie news we’d like, it’s our band-aid reality. Thank you so very much - this will help me communicate with my early dementia spouse who has difficulty understanding and remembering our Covid world.</w:t>
            </w:r>
          </w:p>
        </w:tc>
      </w:tr>
      <w:tr>
        <w:tc>
          <w:tcPr>
            <w:tcW w:type="dxa" w:w="2880"/>
          </w:tcPr>
          <w:p>
            <w:r>
              <w:t>553</w:t>
            </w:r>
          </w:p>
        </w:tc>
        <w:tc>
          <w:tcPr>
            <w:tcW w:type="dxa" w:w="2880"/>
          </w:tcPr>
          <w:p>
            <w:r>
              <w:t>2020-08-10</w:t>
            </w:r>
          </w:p>
        </w:tc>
        <w:tc>
          <w:tcPr>
            <w:tcW w:type="dxa" w:w="2880"/>
          </w:tcPr>
          <w:p>
            <w:r>
              <w:t>My mom and dad died when I was 29 and 37, respectively. My sister died 3 years ago of being "cured" of a brain tumor. She had dementia for 6+ yrs. I feel relief that they are gone bc covid-19 is so horrible, the suffering so real I'm glad for the things I didn't want to happen.</w:t>
            </w:r>
          </w:p>
        </w:tc>
      </w:tr>
      <w:tr>
        <w:tc>
          <w:tcPr>
            <w:tcW w:type="dxa" w:w="2880"/>
          </w:tcPr>
          <w:p>
            <w:r>
              <w:t>554</w:t>
            </w:r>
          </w:p>
        </w:tc>
        <w:tc>
          <w:tcPr>
            <w:tcW w:type="dxa" w:w="2880"/>
          </w:tcPr>
          <w:p>
            <w:r>
              <w:t>2020-08-10</w:t>
            </w:r>
          </w:p>
        </w:tc>
        <w:tc>
          <w:tcPr>
            <w:tcW w:type="dxa" w:w="2880"/>
          </w:tcPr>
          <w:p>
            <w:r>
              <w:t>day 5 of working from home, I have a maniac toddler and a dementia dog driving me crazy, but I have answered all my calls, emails and finished all reports while also managing to avoid contracting covid-19 and not committing familicide. Yay me 😀😀😀😀😀😀</w:t>
            </w:r>
          </w:p>
        </w:tc>
      </w:tr>
      <w:tr>
        <w:tc>
          <w:tcPr>
            <w:tcW w:type="dxa" w:w="2880"/>
          </w:tcPr>
          <w:p>
            <w:r>
              <w:t>555</w:t>
            </w:r>
          </w:p>
        </w:tc>
        <w:tc>
          <w:tcPr>
            <w:tcW w:type="dxa" w:w="2880"/>
          </w:tcPr>
          <w:p>
            <w:r>
              <w:t>2020-08-10</w:t>
            </w:r>
          </w:p>
        </w:tc>
        <w:tc>
          <w:tcPr>
            <w:tcW w:type="dxa" w:w="2880"/>
          </w:tcPr>
          <w:p>
            <w:r>
              <w:t>My condolences. I lost my dad to Covid in May but he had dementia and I hadn’t been able to have a conversation with him the last couple years. I felt both sadness and relief- so I understand some of what you’re feeling.</w:t>
            </w:r>
          </w:p>
        </w:tc>
      </w:tr>
      <w:tr>
        <w:tc>
          <w:tcPr>
            <w:tcW w:type="dxa" w:w="2880"/>
          </w:tcPr>
          <w:p>
            <w:r>
              <w:t>556</w:t>
            </w:r>
          </w:p>
        </w:tc>
        <w:tc>
          <w:tcPr>
            <w:tcW w:type="dxa" w:w="2880"/>
          </w:tcPr>
          <w:p>
            <w:r>
              <w:t>2020-08-10</w:t>
            </w:r>
          </w:p>
        </w:tc>
        <w:tc>
          <w:tcPr>
            <w:tcW w:type="dxa" w:w="2880"/>
          </w:tcPr>
          <w:p>
            <w:r>
              <w:t>'As I survey the emerging scientific literature, my question is: Will there be a COVID-19-related wave of memory deficits, cognitive decline and dementia cases in the future?'</w:t>
            </w:r>
          </w:p>
        </w:tc>
      </w:tr>
      <w:tr>
        <w:tc>
          <w:tcPr>
            <w:tcW w:type="dxa" w:w="2880"/>
          </w:tcPr>
          <w:p>
            <w:r>
              <w:t>557</w:t>
            </w:r>
          </w:p>
        </w:tc>
        <w:tc>
          <w:tcPr>
            <w:tcW w:type="dxa" w:w="2880"/>
          </w:tcPr>
          <w:p>
            <w:r>
              <w:t>2020-08-10</w:t>
            </w:r>
          </w:p>
        </w:tc>
        <w:tc>
          <w:tcPr>
            <w:tcW w:type="dxa" w:w="2880"/>
          </w:tcPr>
          <w:p>
            <w:r>
              <w:t>I was watching your covid on the streets jokes and that doll who pulled out the rosary chain voodoo and gave you a blessing made me almost die laughing. That scared look in her eyes that thought you were a lost soul made my day. I think she had dementia tbf</w:t>
            </w:r>
          </w:p>
        </w:tc>
      </w:tr>
      <w:tr>
        <w:tc>
          <w:tcPr>
            <w:tcW w:type="dxa" w:w="2880"/>
          </w:tcPr>
          <w:p>
            <w:r>
              <w:t>558</w:t>
            </w:r>
          </w:p>
        </w:tc>
        <w:tc>
          <w:tcPr>
            <w:tcW w:type="dxa" w:w="2880"/>
          </w:tcPr>
          <w:p>
            <w:r>
              <w:t>2020-08-10</w:t>
            </w:r>
          </w:p>
        </w:tc>
        <w:tc>
          <w:tcPr>
            <w:tcW w:type="dxa" w:w="2880"/>
          </w:tcPr>
          <w:p>
            <w:r>
              <w:t>Count your blessings. My dad died last summer. Mom diagnosed with a brain tumor, had surgery, now dealing with dementia. Beloved Father-in-law died in December. No matter how bad covid is or the lockdown, 2020 is a welcome improvement over 2019 - and we are making $.</w:t>
            </w:r>
          </w:p>
        </w:tc>
      </w:tr>
      <w:tr>
        <w:tc>
          <w:tcPr>
            <w:tcW w:type="dxa" w:w="2880"/>
          </w:tcPr>
          <w:p>
            <w:r>
              <w:t>559</w:t>
            </w:r>
          </w:p>
        </w:tc>
        <w:tc>
          <w:tcPr>
            <w:tcW w:type="dxa" w:w="2880"/>
          </w:tcPr>
          <w:p>
            <w:r>
              <w:t>2020-08-10</w:t>
            </w:r>
          </w:p>
        </w:tc>
        <w:tc>
          <w:tcPr>
            <w:tcW w:type="dxa" w:w="2880"/>
          </w:tcPr>
          <w:p>
            <w:r>
              <w:t>My mom lives in an AFH and has dementia. I haven't seen her since March due to Covid. I am so sorry for your difficult times and hope your mom recovers fully.</w:t>
            </w:r>
          </w:p>
        </w:tc>
      </w:tr>
      <w:tr>
        <w:tc>
          <w:tcPr>
            <w:tcW w:type="dxa" w:w="2880"/>
          </w:tcPr>
          <w:p>
            <w:r>
              <w:t>560</w:t>
            </w:r>
          </w:p>
        </w:tc>
        <w:tc>
          <w:tcPr>
            <w:tcW w:type="dxa" w:w="2880"/>
          </w:tcPr>
          <w:p>
            <w:r>
              <w:t>2020-08-10</w:t>
            </w:r>
          </w:p>
        </w:tc>
        <w:tc>
          <w:tcPr>
            <w:tcW w:type="dxa" w:w="2880"/>
          </w:tcPr>
          <w:p>
            <w:r>
              <w:t>I’m so sorry you, your mom and your family are going through this. 💗💗💗 I am so thankful my mother passed in 2017 (at 95) as she was suffering from dementia and in a nursing home that’s been ravaged by COVID.</w:t>
            </w:r>
          </w:p>
        </w:tc>
      </w:tr>
      <w:tr>
        <w:tc>
          <w:tcPr>
            <w:tcW w:type="dxa" w:w="2880"/>
          </w:tcPr>
          <w:p>
            <w:r>
              <w:t>561</w:t>
            </w:r>
          </w:p>
        </w:tc>
        <w:tc>
          <w:tcPr>
            <w:tcW w:type="dxa" w:w="2880"/>
          </w:tcPr>
          <w:p>
            <w:r>
              <w:t>2020-08-10</w:t>
            </w:r>
          </w:p>
        </w:tc>
        <w:tc>
          <w:tcPr>
            <w:tcW w:type="dxa" w:w="2880"/>
          </w:tcPr>
          <w:p>
            <w:r>
              <w:t>I believe that it could be the form of dementia that is eating his tiny brain. My dad has it and walking became so difficult because of the Parkinson’s that he has to use a wheelchair. No he is in hospice dying from Covid. I hope dementia takes 45 quickly. Maybe a nice fall.</w:t>
            </w:r>
          </w:p>
        </w:tc>
      </w:tr>
      <w:tr>
        <w:tc>
          <w:tcPr>
            <w:tcW w:type="dxa" w:w="2880"/>
          </w:tcPr>
          <w:p>
            <w:r>
              <w:t>562</w:t>
            </w:r>
          </w:p>
        </w:tc>
        <w:tc>
          <w:tcPr>
            <w:tcW w:type="dxa" w:w="2880"/>
          </w:tcPr>
          <w:p>
            <w:r>
              <w:t>2020-08-09</w:t>
            </w:r>
          </w:p>
        </w:tc>
        <w:tc>
          <w:tcPr>
            <w:tcW w:type="dxa" w:w="2880"/>
          </w:tcPr>
          <w:p>
            <w:r>
              <w:t>I figured out why I’m in such a bad mood. I wanted to take a road trip this summer but Covid made it impossible. My brother and his wife just took a 4-state drive to see their new grand baby. I’m home following the rules. My husband’s dementia will make it impossible next year.</w:t>
            </w:r>
          </w:p>
        </w:tc>
      </w:tr>
      <w:tr>
        <w:tc>
          <w:tcPr>
            <w:tcW w:type="dxa" w:w="2880"/>
          </w:tcPr>
          <w:p>
            <w:r>
              <w:t>563</w:t>
            </w:r>
          </w:p>
        </w:tc>
        <w:tc>
          <w:tcPr>
            <w:tcW w:type="dxa" w:w="2880"/>
          </w:tcPr>
          <w:p>
            <w:r>
              <w:t>2020-08-09</w:t>
            </w:r>
          </w:p>
        </w:tc>
        <w:tc>
          <w:tcPr>
            <w:tcW w:type="dxa" w:w="2880"/>
          </w:tcPr>
          <w:p>
            <w:r>
              <w:t>My sister and immune compromised niece and her husband were all exposed to COVID last weekend by his sister and her husband. They insisted on moving his mother(dementia) to a new facility near them after her husband died and have now exposed everyone by showing up sick.</w:t>
            </w:r>
          </w:p>
        </w:tc>
      </w:tr>
      <w:tr>
        <w:tc>
          <w:tcPr>
            <w:tcW w:type="dxa" w:w="2880"/>
          </w:tcPr>
          <w:p>
            <w:r>
              <w:t>564</w:t>
            </w:r>
          </w:p>
        </w:tc>
        <w:tc>
          <w:tcPr>
            <w:tcW w:type="dxa" w:w="2880"/>
          </w:tcPr>
          <w:p>
            <w:r>
              <w:t>2020-08-09</w:t>
            </w:r>
          </w:p>
        </w:tc>
        <w:tc>
          <w:tcPr>
            <w:tcW w:type="dxa" w:w="2880"/>
          </w:tcPr>
          <w:p>
            <w:r>
              <w:t>Been there Bryce-my Mom with Dimentia in nursing home -with almost all pre existing conditions beat Covid all alone-I got phone calls(only one) she couldn’t respond but she remembers it now, finally saw her through glass,so thankful!!!❤️❤️❤️Hardest thing I’ve ever done</w:t>
            </w:r>
          </w:p>
        </w:tc>
      </w:tr>
      <w:tr>
        <w:tc>
          <w:tcPr>
            <w:tcW w:type="dxa" w:w="2880"/>
          </w:tcPr>
          <w:p>
            <w:r>
              <w:t>565</w:t>
            </w:r>
          </w:p>
        </w:tc>
        <w:tc>
          <w:tcPr>
            <w:tcW w:type="dxa" w:w="2880"/>
          </w:tcPr>
          <w:p>
            <w:r>
              <w:t>2020-08-09</w:t>
            </w:r>
          </w:p>
        </w:tc>
        <w:tc>
          <w:tcPr>
            <w:tcW w:type="dxa" w:w="2880"/>
          </w:tcPr>
          <w:p>
            <w:r>
              <w:t>Im so sorry for your mom. My uncle was in a nursing home for dementia and ended up getting covid. Being a stubborn man he left this earth his way. He had a dni and a dnr and refused his meds and food. Prayers for your mom</w:t>
            </w:r>
          </w:p>
        </w:tc>
      </w:tr>
      <w:tr>
        <w:tc>
          <w:tcPr>
            <w:tcW w:type="dxa" w:w="2880"/>
          </w:tcPr>
          <w:p>
            <w:r>
              <w:t>566</w:t>
            </w:r>
          </w:p>
        </w:tc>
        <w:tc>
          <w:tcPr>
            <w:tcW w:type="dxa" w:w="2880"/>
          </w:tcPr>
          <w:p>
            <w:r>
              <w:t>2020-08-09</w:t>
            </w:r>
          </w:p>
        </w:tc>
        <w:tc>
          <w:tcPr>
            <w:tcW w:type="dxa" w:w="2880"/>
          </w:tcPr>
          <w:p>
            <w:r>
              <w:t>Got the news that my grandpa passed today. Not COVID. He was in decline with Alzheimers and dementia. It's honestly a little bit of a relief.</w:t>
            </w:r>
          </w:p>
        </w:tc>
      </w:tr>
      <w:tr>
        <w:tc>
          <w:tcPr>
            <w:tcW w:type="dxa" w:w="2880"/>
          </w:tcPr>
          <w:p>
            <w:r>
              <w:t>567</w:t>
            </w:r>
          </w:p>
        </w:tc>
        <w:tc>
          <w:tcPr>
            <w:tcW w:type="dxa" w:w="2880"/>
          </w:tcPr>
          <w:p>
            <w:r>
              <w:t>2020-08-09</w:t>
            </w:r>
          </w:p>
        </w:tc>
        <w:tc>
          <w:tcPr>
            <w:tcW w:type="dxa" w:w="2880"/>
          </w:tcPr>
          <w:p>
            <w:r>
              <w:t>My great grandma was diagnosed w/ dementia n is slowly dying. I can’t even visit her because of covid n she’s been so important to me my whole life. I’m not ready to let go n idk even when it could happen but it seems like 2020 continues with the massive shit it’s been taking.</w:t>
            </w:r>
          </w:p>
        </w:tc>
      </w:tr>
      <w:tr>
        <w:tc>
          <w:tcPr>
            <w:tcW w:type="dxa" w:w="2880"/>
          </w:tcPr>
          <w:p>
            <w:r>
              <w:t>568</w:t>
            </w:r>
          </w:p>
        </w:tc>
        <w:tc>
          <w:tcPr>
            <w:tcW w:type="dxa" w:w="2880"/>
          </w:tcPr>
          <w:p>
            <w:r>
              <w:t>2020-08-09</w:t>
            </w:r>
          </w:p>
        </w:tc>
        <w:tc>
          <w:tcPr>
            <w:tcW w:type="dxa" w:w="2880"/>
          </w:tcPr>
          <w:p>
            <w:r>
              <w:t>I'm so glad. I enjoyed visiting my mother every day, but could not handle having her in my home. Especially not if I develop dementia, too. (Can you visit her in these COVID times?)</w:t>
            </w:r>
          </w:p>
        </w:tc>
      </w:tr>
      <w:tr>
        <w:tc>
          <w:tcPr>
            <w:tcW w:type="dxa" w:w="2880"/>
          </w:tcPr>
          <w:p>
            <w:r>
              <w:t>569</w:t>
            </w:r>
          </w:p>
        </w:tc>
        <w:tc>
          <w:tcPr>
            <w:tcW w:type="dxa" w:w="2880"/>
          </w:tcPr>
          <w:p>
            <w:r>
              <w:t>2020-08-09</w:t>
            </w:r>
          </w:p>
        </w:tc>
        <w:tc>
          <w:tcPr>
            <w:tcW w:type="dxa" w:w="2880"/>
          </w:tcPr>
          <w:p>
            <w:r>
              <w:t>My grandma just got sent to the hospital I cant deal with this She already has dementia and hospitals are sketchy rn bc of covid I'm not prepared for this</w:t>
            </w:r>
          </w:p>
        </w:tc>
      </w:tr>
      <w:tr>
        <w:tc>
          <w:tcPr>
            <w:tcW w:type="dxa" w:w="2880"/>
          </w:tcPr>
          <w:p>
            <w:r>
              <w:t>570</w:t>
            </w:r>
          </w:p>
        </w:tc>
        <w:tc>
          <w:tcPr>
            <w:tcW w:type="dxa" w:w="2880"/>
          </w:tcPr>
          <w:p>
            <w:r>
              <w:t>2020-08-09</w:t>
            </w:r>
          </w:p>
        </w:tc>
        <w:tc>
          <w:tcPr>
            <w:tcW w:type="dxa" w:w="2880"/>
          </w:tcPr>
          <w:p>
            <w:r>
              <w:t>I'm afraid I've had to do that in the past too, my only relief is that mum passed away before the current situation with Covid. Dementia is often worse for the family than the patient.</w:t>
            </w:r>
          </w:p>
        </w:tc>
      </w:tr>
      <w:tr>
        <w:tc>
          <w:tcPr>
            <w:tcW w:type="dxa" w:w="2880"/>
          </w:tcPr>
          <w:p>
            <w:r>
              <w:t>571</w:t>
            </w:r>
          </w:p>
        </w:tc>
        <w:tc>
          <w:tcPr>
            <w:tcW w:type="dxa" w:w="2880"/>
          </w:tcPr>
          <w:p>
            <w:r>
              <w:t>2020-08-09</w:t>
            </w:r>
          </w:p>
        </w:tc>
        <w:tc>
          <w:tcPr>
            <w:tcW w:type="dxa" w:w="2880"/>
          </w:tcPr>
          <w:p>
            <w:r>
              <w:t>Welp, just potentially exposed myself to COVID while rescuing an ancient, hostile chihuahua w dementia (named Chambord) who was wandering down a busy street. Honestly, that’s 💯 on brand for me...*sigh*</w:t>
            </w:r>
          </w:p>
        </w:tc>
      </w:tr>
      <w:tr>
        <w:tc>
          <w:tcPr>
            <w:tcW w:type="dxa" w:w="2880"/>
          </w:tcPr>
          <w:p>
            <w:r>
              <w:t>572</w:t>
            </w:r>
          </w:p>
        </w:tc>
        <w:tc>
          <w:tcPr>
            <w:tcW w:type="dxa" w:w="2880"/>
          </w:tcPr>
          <w:p>
            <w:r>
              <w:t>2020-08-09</w:t>
            </w:r>
          </w:p>
        </w:tc>
        <w:tc>
          <w:tcPr>
            <w:tcW w:type="dxa" w:w="2880"/>
          </w:tcPr>
          <w:p>
            <w:r>
              <w:t>Well- there will be a continuation of the ongoing surge in dementia going forward but Covid infections only play a bit part in that. The real epidemic in my opinion is aluminum poisoning of mitochondria which worsens everything- including dementia.</w:t>
            </w:r>
          </w:p>
        </w:tc>
      </w:tr>
      <w:tr>
        <w:tc>
          <w:tcPr>
            <w:tcW w:type="dxa" w:w="2880"/>
          </w:tcPr>
          <w:p>
            <w:r>
              <w:t>573</w:t>
            </w:r>
          </w:p>
        </w:tc>
        <w:tc>
          <w:tcPr>
            <w:tcW w:type="dxa" w:w="2880"/>
          </w:tcPr>
          <w:p>
            <w:r>
              <w:t>2020-08-09</w:t>
            </w:r>
          </w:p>
        </w:tc>
        <w:tc>
          <w:tcPr>
            <w:tcW w:type="dxa" w:w="2880"/>
          </w:tcPr>
          <w:p>
            <w:r>
              <w:t xml:space="preserve">I learned how to make sourdough bread while recovering from COVID. Then I gained 15 pounds from all the bread I was eating. My bread stress eating was out of fear trying to keep my Seniors with Dementia COVID free. I'm on Twitter less, but still support Bernie  and  Dem Socialism. </w:t>
            </w:r>
          </w:p>
        </w:tc>
      </w:tr>
      <w:tr>
        <w:tc>
          <w:tcPr>
            <w:tcW w:type="dxa" w:w="2880"/>
          </w:tcPr>
          <w:p>
            <w:r>
              <w:t>574</w:t>
            </w:r>
          </w:p>
        </w:tc>
        <w:tc>
          <w:tcPr>
            <w:tcW w:type="dxa" w:w="2880"/>
          </w:tcPr>
          <w:p>
            <w:r>
              <w:t>2020-08-09</w:t>
            </w:r>
          </w:p>
        </w:tc>
        <w:tc>
          <w:tcPr>
            <w:tcW w:type="dxa" w:w="2880"/>
          </w:tcPr>
          <w:p>
            <w:r>
              <w:t>My condolences to you. I lost my mom March 14th not to covid she had dementia, but I still am so sad 5 months later. I miss her everyday</w:t>
            </w:r>
          </w:p>
        </w:tc>
      </w:tr>
      <w:tr>
        <w:tc>
          <w:tcPr>
            <w:tcW w:type="dxa" w:w="2880"/>
          </w:tcPr>
          <w:p>
            <w:r>
              <w:t>575</w:t>
            </w:r>
          </w:p>
        </w:tc>
        <w:tc>
          <w:tcPr>
            <w:tcW w:type="dxa" w:w="2880"/>
          </w:tcPr>
          <w:p>
            <w:r>
              <w:t>2020-08-09</w:t>
            </w:r>
          </w:p>
        </w:tc>
        <w:tc>
          <w:tcPr>
            <w:tcW w:type="dxa" w:w="2880"/>
          </w:tcPr>
          <w:p>
            <w:r>
              <w:t>One of my covid patients was an elderly guy w/ dementia  and  some impulsivity. His only IV blew and as I placed a new one, my colleague played some 60s music for him and his mood completely changed. It practically soothed him as he sang most songs 🥺 tough but successful IV start.</w:t>
            </w:r>
          </w:p>
        </w:tc>
      </w:tr>
      <w:tr>
        <w:tc>
          <w:tcPr>
            <w:tcW w:type="dxa" w:w="2880"/>
          </w:tcPr>
          <w:p>
            <w:r>
              <w:t>576</w:t>
            </w:r>
          </w:p>
        </w:tc>
        <w:tc>
          <w:tcPr>
            <w:tcW w:type="dxa" w:w="2880"/>
          </w:tcPr>
          <w:p>
            <w:r>
              <w:t>2020-08-09</w:t>
            </w:r>
          </w:p>
        </w:tc>
        <w:tc>
          <w:tcPr>
            <w:tcW w:type="dxa" w:w="2880"/>
          </w:tcPr>
          <w:p>
            <w:r>
              <w:t>Not feeling great - my dad was rushed to hospital Thursday with an infection- I came back from holiday - am so worried he’s had dementia and prostate cancer I know we can’t see him because of the Covid danger and safety etc I hope he come home soon 💙</w:t>
            </w:r>
          </w:p>
        </w:tc>
      </w:tr>
      <w:tr>
        <w:tc>
          <w:tcPr>
            <w:tcW w:type="dxa" w:w="2880"/>
          </w:tcPr>
          <w:p>
            <w:r>
              <w:t>577</w:t>
            </w:r>
          </w:p>
        </w:tc>
        <w:tc>
          <w:tcPr>
            <w:tcW w:type="dxa" w:w="2880"/>
          </w:tcPr>
          <w:p>
            <w:r>
              <w:t>2020-08-09</w:t>
            </w:r>
          </w:p>
        </w:tc>
        <w:tc>
          <w:tcPr>
            <w:tcW w:type="dxa" w:w="2880"/>
          </w:tcPr>
          <w:p>
            <w:r>
              <w:t>Dementia is tough. The Nursing Facilities are Covid factories. I am thinking they are better now than last spring though. I live in an increasingly annoying area and have been thinking of moving but I worry about leaving my Dad w her 24/7. I was thinking about hospice care.</w:t>
            </w:r>
          </w:p>
        </w:tc>
      </w:tr>
      <w:tr>
        <w:tc>
          <w:tcPr>
            <w:tcW w:type="dxa" w:w="2880"/>
          </w:tcPr>
          <w:p>
            <w:r>
              <w:t>578</w:t>
            </w:r>
          </w:p>
        </w:tc>
        <w:tc>
          <w:tcPr>
            <w:tcW w:type="dxa" w:w="2880"/>
          </w:tcPr>
          <w:p>
            <w:r>
              <w:t>2020-08-09</w:t>
            </w:r>
          </w:p>
        </w:tc>
        <w:tc>
          <w:tcPr>
            <w:tcW w:type="dxa" w:w="2880"/>
          </w:tcPr>
          <w:p>
            <w:r>
              <w:t>You’re so wrong. My mom died on 7/26 (not from Covid)  and  I posted a tweet  and  on FBk. She had been suffering for a long time (dementia  and  physical pain). It hasn’t hit me yet that I will never see her again. Maybe on 8/14 (the 24th anniv. of my baby’s death) I will sob.</w:t>
            </w:r>
          </w:p>
        </w:tc>
      </w:tr>
      <w:tr>
        <w:tc>
          <w:tcPr>
            <w:tcW w:type="dxa" w:w="2880"/>
          </w:tcPr>
          <w:p>
            <w:r>
              <w:t>579</w:t>
            </w:r>
          </w:p>
        </w:tc>
        <w:tc>
          <w:tcPr>
            <w:tcW w:type="dxa" w:w="2880"/>
          </w:tcPr>
          <w:p>
            <w:r>
              <w:t>2020-08-09</w:t>
            </w:r>
          </w:p>
        </w:tc>
        <w:tc>
          <w:tcPr>
            <w:tcW w:type="dxa" w:w="2880"/>
          </w:tcPr>
          <w:p>
            <w:r>
              <w:t xml:space="preserve">I bet the Covid virus attacked her kidney though. The Covid virus seems to attack whatever is weak on you. For some it's lungs, heart, kidney, liver, brain... My Grandma got it  and  it went to her brain furthering her dementia. Read this: </w:t>
            </w:r>
          </w:p>
        </w:tc>
      </w:tr>
      <w:tr>
        <w:tc>
          <w:tcPr>
            <w:tcW w:type="dxa" w:w="2880"/>
          </w:tcPr>
          <w:p>
            <w:r>
              <w:t>580</w:t>
            </w:r>
          </w:p>
        </w:tc>
        <w:tc>
          <w:tcPr>
            <w:tcW w:type="dxa" w:w="2880"/>
          </w:tcPr>
          <w:p>
            <w:r>
              <w:t>2020-08-09</w:t>
            </w:r>
          </w:p>
        </w:tc>
        <w:tc>
          <w:tcPr>
            <w:tcW w:type="dxa" w:w="2880"/>
          </w:tcPr>
          <w:p>
            <w:r>
              <w:t>Saw my 86-year-old grandpa who has dementia tonight for the first time since he got over COVID. “Grandpa, how bad was the virus?” “What?! I hope I don’t have the Coronavirus.” “Umm, you did.” “What? I did?? What happened?!” “Yeah, you kicked COVID’s ass!”</w:t>
            </w:r>
          </w:p>
        </w:tc>
      </w:tr>
      <w:tr>
        <w:tc>
          <w:tcPr>
            <w:tcW w:type="dxa" w:w="2880"/>
          </w:tcPr>
          <w:p>
            <w:r>
              <w:t>581</w:t>
            </w:r>
          </w:p>
        </w:tc>
        <w:tc>
          <w:tcPr>
            <w:tcW w:type="dxa" w:w="2880"/>
          </w:tcPr>
          <w:p>
            <w:r>
              <w:t>2020-08-09</w:t>
            </w:r>
          </w:p>
        </w:tc>
        <w:tc>
          <w:tcPr>
            <w:tcW w:type="dxa" w:w="2880"/>
          </w:tcPr>
          <w:p>
            <w:r>
              <w:t>My grandma passed a few weeks ago, she was very old, had dementia, had been going downhill quickly for over a year, had been placed on hospice, finally passed peacefully, they tried listing her as a Covid death, despite not even being tested. 150k+ have not died from this!!!!</w:t>
            </w:r>
          </w:p>
        </w:tc>
      </w:tr>
      <w:tr>
        <w:tc>
          <w:tcPr>
            <w:tcW w:type="dxa" w:w="2880"/>
          </w:tcPr>
          <w:p>
            <w:r>
              <w:t>582</w:t>
            </w:r>
          </w:p>
        </w:tc>
        <w:tc>
          <w:tcPr>
            <w:tcW w:type="dxa" w:w="2880"/>
          </w:tcPr>
          <w:p>
            <w:r>
              <w:t>2020-08-09</w:t>
            </w:r>
          </w:p>
        </w:tc>
        <w:tc>
          <w:tcPr>
            <w:tcW w:type="dxa" w:w="2880"/>
          </w:tcPr>
          <w:p>
            <w:r>
              <w:t>I’ve been having a ton of issues lately in my personal life, and a covid outbreak in my grandpas dementia facility right after my grandma visited him for the first time in months is just the icing on the cake, truly 🙃🙃🙃🙃</w:t>
            </w:r>
          </w:p>
        </w:tc>
      </w:tr>
      <w:tr>
        <w:tc>
          <w:tcPr>
            <w:tcW w:type="dxa" w:w="2880"/>
          </w:tcPr>
          <w:p>
            <w:r>
              <w:t>583</w:t>
            </w:r>
          </w:p>
        </w:tc>
        <w:tc>
          <w:tcPr>
            <w:tcW w:type="dxa" w:w="2880"/>
          </w:tcPr>
          <w:p>
            <w:r>
              <w:t>2020-08-09</w:t>
            </w:r>
          </w:p>
        </w:tc>
        <w:tc>
          <w:tcPr>
            <w:tcW w:type="dxa" w:w="2880"/>
          </w:tcPr>
          <w:p>
            <w:r>
              <w:t>Never said that. My grandmother recovered from COVID at her nursing home in May. She also recovered from pneumonia in April. She has dementia. But the issue is staff and traveling doctors were in and out on a regular basis. They caused this at her place.</w:t>
            </w:r>
          </w:p>
        </w:tc>
      </w:tr>
      <w:tr>
        <w:tc>
          <w:tcPr>
            <w:tcW w:type="dxa" w:w="2880"/>
          </w:tcPr>
          <w:p>
            <w:r>
              <w:t>584</w:t>
            </w:r>
          </w:p>
        </w:tc>
        <w:tc>
          <w:tcPr>
            <w:tcW w:type="dxa" w:w="2880"/>
          </w:tcPr>
          <w:p>
            <w:r>
              <w:t>2020-08-08</w:t>
            </w:r>
          </w:p>
        </w:tc>
        <w:tc>
          <w:tcPr>
            <w:tcW w:type="dxa" w:w="2880"/>
          </w:tcPr>
          <w:p>
            <w:r>
              <w:t>My grandmother went into a nursing home with dementia and wasn't eating. 2 days later after being put in there she died of covid. That nursing home is being investigated guess who the governor is? Massachusetts.</w:t>
            </w:r>
          </w:p>
        </w:tc>
      </w:tr>
      <w:tr>
        <w:tc>
          <w:tcPr>
            <w:tcW w:type="dxa" w:w="2880"/>
          </w:tcPr>
          <w:p>
            <w:r>
              <w:t>585</w:t>
            </w:r>
          </w:p>
        </w:tc>
        <w:tc>
          <w:tcPr>
            <w:tcW w:type="dxa" w:w="2880"/>
          </w:tcPr>
          <w:p>
            <w:r>
              <w:t>2020-08-08</w:t>
            </w:r>
          </w:p>
        </w:tc>
        <w:tc>
          <w:tcPr>
            <w:tcW w:type="dxa" w:w="2880"/>
          </w:tcPr>
          <w:p>
            <w:r>
              <w:t>Every day I do everything I can to protect this house from Covid-19, I stretch every penny because my mother's dementia  and  mental illness has created massive debt, I go without so much all to keep having the rug pulled out from under us time  and  time again</w:t>
            </w:r>
          </w:p>
        </w:tc>
      </w:tr>
      <w:tr>
        <w:tc>
          <w:tcPr>
            <w:tcW w:type="dxa" w:w="2880"/>
          </w:tcPr>
          <w:p>
            <w:r>
              <w:t>586</w:t>
            </w:r>
          </w:p>
        </w:tc>
        <w:tc>
          <w:tcPr>
            <w:tcW w:type="dxa" w:w="2880"/>
          </w:tcPr>
          <w:p>
            <w:r>
              <w:t>2020-08-08</w:t>
            </w:r>
          </w:p>
        </w:tc>
        <w:tc>
          <w:tcPr>
            <w:tcW w:type="dxa" w:w="2880"/>
          </w:tcPr>
          <w:p>
            <w:r>
              <w:t>Mine feels never ending in Melbourne, Australia. Currently half way through my hotel quarantine in Perth because my mum is in her final stages of dementia. I might not make it. But I live in VIC which is the only spike AUS is seeing and the other states are almost Covid free. 🙏</w:t>
            </w:r>
          </w:p>
        </w:tc>
      </w:tr>
      <w:tr>
        <w:tc>
          <w:tcPr>
            <w:tcW w:type="dxa" w:w="2880"/>
          </w:tcPr>
          <w:p>
            <w:r>
              <w:t>587</w:t>
            </w:r>
          </w:p>
        </w:tc>
        <w:tc>
          <w:tcPr>
            <w:tcW w:type="dxa" w:w="2880"/>
          </w:tcPr>
          <w:p>
            <w:r>
              <w:t>2020-08-08</w:t>
            </w:r>
          </w:p>
        </w:tc>
        <w:tc>
          <w:tcPr>
            <w:tcW w:type="dxa" w:w="2880"/>
          </w:tcPr>
          <w:p>
            <w:r>
              <w:t xml:space="preserve">"Manufactured / Screw Covid - went 2 Sturgis" I think on those words  and  actions as I'm told by my mom's nursing home I can't see her until end of the year. 10 months separated from someone w/advancing dementia. Will she remember me when I see her? 1/ </w:t>
            </w:r>
          </w:p>
        </w:tc>
      </w:tr>
      <w:tr>
        <w:tc>
          <w:tcPr>
            <w:tcW w:type="dxa" w:w="2880"/>
          </w:tcPr>
          <w:p>
            <w:r>
              <w:t>588</w:t>
            </w:r>
          </w:p>
        </w:tc>
        <w:tc>
          <w:tcPr>
            <w:tcW w:type="dxa" w:w="2880"/>
          </w:tcPr>
          <w:p>
            <w:r>
              <w:t>2020-08-08</w:t>
            </w:r>
          </w:p>
        </w:tc>
        <w:tc>
          <w:tcPr>
            <w:tcW w:type="dxa" w:w="2880"/>
          </w:tcPr>
          <w:p>
            <w:r>
              <w:t>Balancing risks of covid to my grandparents vs risks to their mental  and  physical health by staying home is making me cry. They’re 88  and  89 and he has dementia. This virus has taken the last of his independence. Weighing up how to best keep them safe  and  happy is bloody hard.</w:t>
            </w:r>
          </w:p>
        </w:tc>
      </w:tr>
      <w:tr>
        <w:tc>
          <w:tcPr>
            <w:tcW w:type="dxa" w:w="2880"/>
          </w:tcPr>
          <w:p>
            <w:r>
              <w:t>589</w:t>
            </w:r>
          </w:p>
        </w:tc>
        <w:tc>
          <w:tcPr>
            <w:tcW w:type="dxa" w:w="2880"/>
          </w:tcPr>
          <w:p>
            <w:r>
              <w:t>2020-08-08</w:t>
            </w:r>
          </w:p>
        </w:tc>
        <w:tc>
          <w:tcPr>
            <w:tcW w:type="dxa" w:w="2880"/>
          </w:tcPr>
          <w:p>
            <w:r>
              <w:t>My mother in law died of covid, pneumonia and dementia. Now bear in mind she has been ill for years. So did covid kill her?</w:t>
            </w:r>
          </w:p>
        </w:tc>
      </w:tr>
      <w:tr>
        <w:tc>
          <w:tcPr>
            <w:tcW w:type="dxa" w:w="2880"/>
          </w:tcPr>
          <w:p>
            <w:r>
              <w:t>590</w:t>
            </w:r>
          </w:p>
        </w:tc>
        <w:tc>
          <w:tcPr>
            <w:tcW w:type="dxa" w:w="2880"/>
          </w:tcPr>
          <w:p>
            <w:r>
              <w:t>2020-08-08</w:t>
            </w:r>
          </w:p>
        </w:tc>
        <w:tc>
          <w:tcPr>
            <w:tcW w:type="dxa" w:w="2880"/>
          </w:tcPr>
          <w:p>
            <w:r>
              <w:t>Trying to change my sis's tests in hospital &amp; Dr.'s appt last week bc I refused to take her in &amp; leave her alone. I also refuse to go to the hospital. Dementia is incurable so 6 mo is not a huge wait. Losing either of us to covid is too much when we're already fighting daily.</w:t>
            </w:r>
          </w:p>
        </w:tc>
      </w:tr>
      <w:tr>
        <w:tc>
          <w:tcPr>
            <w:tcW w:type="dxa" w:w="2880"/>
          </w:tcPr>
          <w:p>
            <w:r>
              <w:t>591</w:t>
            </w:r>
          </w:p>
        </w:tc>
        <w:tc>
          <w:tcPr>
            <w:tcW w:type="dxa" w:w="2880"/>
          </w:tcPr>
          <w:p>
            <w:r>
              <w:t>2020-08-08</w:t>
            </w:r>
          </w:p>
        </w:tc>
        <w:tc>
          <w:tcPr>
            <w:tcW w:type="dxa" w:w="2880"/>
          </w:tcPr>
          <w:p>
            <w:r>
              <w:t>10 years ago, my mom and uncle could go see grandma... but now they can't because of covid. They're even more sure since she had dementia and more and... honestly I'm not even sure how I can even help my mom other than letting her cry.</w:t>
            </w:r>
          </w:p>
        </w:tc>
      </w:tr>
      <w:tr>
        <w:tc>
          <w:tcPr>
            <w:tcW w:type="dxa" w:w="2880"/>
          </w:tcPr>
          <w:p>
            <w:r>
              <w:t>592</w:t>
            </w:r>
          </w:p>
        </w:tc>
        <w:tc>
          <w:tcPr>
            <w:tcW w:type="dxa" w:w="2880"/>
          </w:tcPr>
          <w:p>
            <w:r>
              <w:t>2020-08-08</w:t>
            </w:r>
          </w:p>
        </w:tc>
        <w:tc>
          <w:tcPr>
            <w:tcW w:type="dxa" w:w="2880"/>
          </w:tcPr>
          <w:p>
            <w:r>
              <w:t>My friend whose parents are in aged care in Sunbury, their home has gone from two covid cases to 18 staff and 38 residents in a week. Knowing her parents and their dementia, I can’t imagine their distress - fuck this virus.</w:t>
            </w:r>
          </w:p>
        </w:tc>
      </w:tr>
      <w:tr>
        <w:tc>
          <w:tcPr>
            <w:tcW w:type="dxa" w:w="2880"/>
          </w:tcPr>
          <w:p>
            <w:r>
              <w:t>593</w:t>
            </w:r>
          </w:p>
        </w:tc>
        <w:tc>
          <w:tcPr>
            <w:tcW w:type="dxa" w:w="2880"/>
          </w:tcPr>
          <w:p>
            <w:r>
              <w:t>2020-08-08</w:t>
            </w:r>
          </w:p>
        </w:tc>
        <w:tc>
          <w:tcPr>
            <w:tcW w:type="dxa" w:w="2880"/>
          </w:tcPr>
          <w:p>
            <w:r>
              <w:t>My grandmother died of Covid. Along with dementia and a host of other conditions. She was 86. It's hasn't changed my opinion, Covid isn't going away, we need to learn to live with it like all other corona viruses.</w:t>
            </w:r>
          </w:p>
        </w:tc>
      </w:tr>
      <w:tr>
        <w:tc>
          <w:tcPr>
            <w:tcW w:type="dxa" w:w="2880"/>
          </w:tcPr>
          <w:p>
            <w:r>
              <w:t>594</w:t>
            </w:r>
          </w:p>
        </w:tc>
        <w:tc>
          <w:tcPr>
            <w:tcW w:type="dxa" w:w="2880"/>
          </w:tcPr>
          <w:p>
            <w:r>
              <w:t>2020-08-08</w:t>
            </w:r>
          </w:p>
        </w:tc>
        <w:tc>
          <w:tcPr>
            <w:tcW w:type="dxa" w:w="2880"/>
          </w:tcPr>
          <w:p>
            <w:r>
              <w:t>Be rn during covid, finding a home or place for ill parents do stay is difficult. My great aunt has been diagnosed w/dementia only a few weeks b4 covid blew up, she had to leave the assisted living place she was at bc they couldn’t handle her needs ..</w:t>
            </w:r>
          </w:p>
        </w:tc>
      </w:tr>
      <w:tr>
        <w:tc>
          <w:tcPr>
            <w:tcW w:type="dxa" w:w="2880"/>
          </w:tcPr>
          <w:p>
            <w:r>
              <w:t>595</w:t>
            </w:r>
          </w:p>
        </w:tc>
        <w:tc>
          <w:tcPr>
            <w:tcW w:type="dxa" w:w="2880"/>
          </w:tcPr>
          <w:p>
            <w:r>
              <w:t>2020-08-08</w:t>
            </w:r>
          </w:p>
        </w:tc>
        <w:tc>
          <w:tcPr>
            <w:tcW w:type="dxa" w:w="2880"/>
          </w:tcPr>
          <w:p>
            <w:r>
              <w:t>My best friend worked on the Covid ward at my local hospital. It was used! But a man I know has Covid 19 on his death certificate. He was never tested. He had dementia. He had a cough before he died, that was it.</w:t>
            </w:r>
          </w:p>
        </w:tc>
      </w:tr>
      <w:tr>
        <w:tc>
          <w:tcPr>
            <w:tcW w:type="dxa" w:w="2880"/>
          </w:tcPr>
          <w:p>
            <w:r>
              <w:t>596</w:t>
            </w:r>
          </w:p>
        </w:tc>
        <w:tc>
          <w:tcPr>
            <w:tcW w:type="dxa" w:w="2880"/>
          </w:tcPr>
          <w:p>
            <w:r>
              <w:t>2020-08-08</w:t>
            </w:r>
          </w:p>
        </w:tc>
        <w:tc>
          <w:tcPr>
            <w:tcW w:type="dxa" w:w="2880"/>
          </w:tcPr>
          <w:p>
            <w:r>
              <w:t>my grandpa had surgery in early july and has been in a care facility, away from home, recovering for over a month now. no one has been allowed to visit him due to COVID guidelines, and he’s hard of hearing and has dementia. my dad stands outside of his window and waves at him</w:t>
            </w:r>
          </w:p>
        </w:tc>
      </w:tr>
      <w:tr>
        <w:tc>
          <w:tcPr>
            <w:tcW w:type="dxa" w:w="2880"/>
          </w:tcPr>
          <w:p>
            <w:r>
              <w:t>597</w:t>
            </w:r>
          </w:p>
        </w:tc>
        <w:tc>
          <w:tcPr>
            <w:tcW w:type="dxa" w:w="2880"/>
          </w:tcPr>
          <w:p>
            <w:r>
              <w:t>2020-08-08</w:t>
            </w:r>
          </w:p>
        </w:tc>
        <w:tc>
          <w:tcPr>
            <w:tcW w:type="dxa" w:w="2880"/>
          </w:tcPr>
          <w:p>
            <w:r>
              <w:t>This will be me (my mom), in a couple of weeks... hospice. Not COVID. CHF  and  Dementia. 84. I’m sorry for your loss and pain, I hope it is a relief from suffering, and she was able to journey in peace. I can’t imagine, but it is coming. Peace.</w:t>
            </w:r>
          </w:p>
        </w:tc>
      </w:tr>
      <w:tr>
        <w:tc>
          <w:tcPr>
            <w:tcW w:type="dxa" w:w="2880"/>
          </w:tcPr>
          <w:p>
            <w:r>
              <w:t>598</w:t>
            </w:r>
          </w:p>
        </w:tc>
        <w:tc>
          <w:tcPr>
            <w:tcW w:type="dxa" w:w="2880"/>
          </w:tcPr>
          <w:p>
            <w:r>
              <w:t>2020-08-08</w:t>
            </w:r>
          </w:p>
        </w:tc>
        <w:tc>
          <w:tcPr>
            <w:tcW w:type="dxa" w:w="2880"/>
          </w:tcPr>
          <w:p>
            <w:r>
              <w:t>As for me🇨🇦 one of my concerns is how the Covid-19 vaccine will affect children going into their old age? In what capacity will it weaken them? It could cause Dementia for all anyone knows. How can we know in 30 or 40 years what will happen. Maybe it will shorten life spans.</w:t>
            </w:r>
          </w:p>
        </w:tc>
      </w:tr>
      <w:tr>
        <w:tc>
          <w:tcPr>
            <w:tcW w:type="dxa" w:w="2880"/>
          </w:tcPr>
          <w:p>
            <w:r>
              <w:t>599</w:t>
            </w:r>
          </w:p>
        </w:tc>
        <w:tc>
          <w:tcPr>
            <w:tcW w:type="dxa" w:w="2880"/>
          </w:tcPr>
          <w:p>
            <w:r>
              <w:t>2020-08-08</w:t>
            </w:r>
          </w:p>
        </w:tc>
        <w:tc>
          <w:tcPr>
            <w:tcW w:type="dxa" w:w="2880"/>
          </w:tcPr>
          <w:p>
            <w:r>
              <w:t>I’m so sorry, my mom had dementia, it rbs people of their personhood. I pray she recovers from covid.</w:t>
            </w:r>
          </w:p>
        </w:tc>
      </w:tr>
      <w:tr>
        <w:tc>
          <w:tcPr>
            <w:tcW w:type="dxa" w:w="2880"/>
          </w:tcPr>
          <w:p>
            <w:r>
              <w:t>600</w:t>
            </w:r>
          </w:p>
        </w:tc>
        <w:tc>
          <w:tcPr>
            <w:tcW w:type="dxa" w:w="2880"/>
          </w:tcPr>
          <w:p>
            <w:r>
              <w:t>2020-08-07</w:t>
            </w:r>
          </w:p>
        </w:tc>
        <w:tc>
          <w:tcPr>
            <w:tcW w:type="dxa" w:w="2880"/>
          </w:tcPr>
          <w:p>
            <w:r>
              <w:t>2/ severely restrict visits. While COVID FREE for over 3 months, NH denied ANY outdoor distanced visits in fenced courtyard. NH sometimes denied even window visits, while also incensed that masks not always worn outside of CLOSED window. Which is NONSENSE. My parent with dementia</w:t>
            </w:r>
          </w:p>
        </w:tc>
      </w:tr>
      <w:tr>
        <w:tc>
          <w:tcPr>
            <w:tcW w:type="dxa" w:w="2880"/>
          </w:tcPr>
          <w:p>
            <w:r>
              <w:t>601</w:t>
            </w:r>
          </w:p>
        </w:tc>
        <w:tc>
          <w:tcPr>
            <w:tcW w:type="dxa" w:w="2880"/>
          </w:tcPr>
          <w:p>
            <w:r>
              <w:t>2020-08-07</w:t>
            </w:r>
          </w:p>
        </w:tc>
        <w:tc>
          <w:tcPr>
            <w:tcW w:type="dxa" w:w="2880"/>
          </w:tcPr>
          <w:p>
            <w:r>
              <w:t>My father was in hospital for 5 weeks (not covid) arrived home today. Supposed to have home care. Home care doesn't come for a week. I'm supposed to help with bathroom, dressing, put in and out of wheelchair. All on my own. He has dementia, too week to walk. So scared</w:t>
            </w:r>
          </w:p>
        </w:tc>
      </w:tr>
      <w:tr>
        <w:tc>
          <w:tcPr>
            <w:tcW w:type="dxa" w:w="2880"/>
          </w:tcPr>
          <w:p>
            <w:r>
              <w:t>602</w:t>
            </w:r>
          </w:p>
        </w:tc>
        <w:tc>
          <w:tcPr>
            <w:tcW w:type="dxa" w:w="2880"/>
          </w:tcPr>
          <w:p>
            <w:r>
              <w:t>2020-08-07</w:t>
            </w:r>
          </w:p>
        </w:tc>
        <w:tc>
          <w:tcPr>
            <w:tcW w:type="dxa" w:w="2880"/>
          </w:tcPr>
          <w:p>
            <w:r>
              <w:t xml:space="preserve">My mom, definitely affected by COVID 19 seclusion. She doesn’t remember her own family. She has dementia. Please pray for her. The Democrats should be real proud. I think of all those who died ALONE. China is responsible. All these politicians who defend business with them. </w:t>
            </w:r>
          </w:p>
        </w:tc>
      </w:tr>
      <w:tr>
        <w:tc>
          <w:tcPr>
            <w:tcW w:type="dxa" w:w="2880"/>
          </w:tcPr>
          <w:p>
            <w:r>
              <w:t>603</w:t>
            </w:r>
          </w:p>
        </w:tc>
        <w:tc>
          <w:tcPr>
            <w:tcW w:type="dxa" w:w="2880"/>
          </w:tcPr>
          <w:p>
            <w:r>
              <w:t>2020-08-07</w:t>
            </w:r>
          </w:p>
        </w:tc>
        <w:tc>
          <w:tcPr>
            <w:tcW w:type="dxa" w:w="2880"/>
          </w:tcPr>
          <w:p>
            <w:r>
              <w:t>Wild how significant of a life event COVID is gonna end up being for us. Going to be hilarious when I have dementia in 50 years and can’t remember my wife’s name but know to wear a mask when I leave my room in the nursing home</w:t>
            </w:r>
          </w:p>
        </w:tc>
      </w:tr>
      <w:tr>
        <w:tc>
          <w:tcPr>
            <w:tcW w:type="dxa" w:w="2880"/>
          </w:tcPr>
          <w:p>
            <w:r>
              <w:t>604</w:t>
            </w:r>
          </w:p>
        </w:tc>
        <w:tc>
          <w:tcPr>
            <w:tcW w:type="dxa" w:w="2880"/>
          </w:tcPr>
          <w:p>
            <w:r>
              <w:t>2020-08-07</w:t>
            </w:r>
          </w:p>
        </w:tc>
        <w:tc>
          <w:tcPr>
            <w:tcW w:type="dxa" w:w="2880"/>
          </w:tcPr>
          <w:p>
            <w:r>
              <w:t>Listened to you on KFI back in the late-90s. Genius. My dad is in a dementia facility in NorCal - COVID case was found in facility, isolated, and they've protected the residents. The isolation is hard, but alternative is death. I am grateful for competence  and  science.</w:t>
            </w:r>
          </w:p>
        </w:tc>
      </w:tr>
      <w:tr>
        <w:tc>
          <w:tcPr>
            <w:tcW w:type="dxa" w:w="2880"/>
          </w:tcPr>
          <w:p>
            <w:r>
              <w:t>605</w:t>
            </w:r>
          </w:p>
        </w:tc>
        <w:tc>
          <w:tcPr>
            <w:tcW w:type="dxa" w:w="2880"/>
          </w:tcPr>
          <w:p>
            <w:r>
              <w:t>2020-08-07</w:t>
            </w:r>
          </w:p>
        </w:tc>
        <w:tc>
          <w:tcPr>
            <w:tcW w:type="dxa" w:w="2880"/>
          </w:tcPr>
          <w:p>
            <w:r>
              <w:t>My thought too. I actually thought he licked a doorknob at a covid ward so he’d get the Virus and then be excused from seeing that slobbering orange flop sweating dementia patient.</w:t>
            </w:r>
          </w:p>
        </w:tc>
      </w:tr>
      <w:tr>
        <w:tc>
          <w:tcPr>
            <w:tcW w:type="dxa" w:w="2880"/>
          </w:tcPr>
          <w:p>
            <w:r>
              <w:t>606</w:t>
            </w:r>
          </w:p>
        </w:tc>
        <w:tc>
          <w:tcPr>
            <w:tcW w:type="dxa" w:w="2880"/>
          </w:tcPr>
          <w:p>
            <w:r>
              <w:t>2020-08-07</w:t>
            </w:r>
          </w:p>
        </w:tc>
        <w:tc>
          <w:tcPr>
            <w:tcW w:type="dxa" w:w="2880"/>
          </w:tcPr>
          <w:p>
            <w:r>
              <w:t>My dad just got taken to hospital by ambulance bc he was screaming in pain trying to get out of bed this morning. Due to COVID, despite having dementia  and  Parkinson’s, so basically disoriented  and  incapable of looking out for himself, my mom isn’t allowed to be with him. Cool cool.</w:t>
            </w:r>
          </w:p>
        </w:tc>
      </w:tr>
      <w:tr>
        <w:tc>
          <w:tcPr>
            <w:tcW w:type="dxa" w:w="2880"/>
          </w:tcPr>
          <w:p>
            <w:r>
              <w:t>607</w:t>
            </w:r>
          </w:p>
        </w:tc>
        <w:tc>
          <w:tcPr>
            <w:tcW w:type="dxa" w:w="2880"/>
          </w:tcPr>
          <w:p>
            <w:r>
              <w:t>2020-08-07</w:t>
            </w:r>
          </w:p>
        </w:tc>
        <w:tc>
          <w:tcPr>
            <w:tcW w:type="dxa" w:w="2880"/>
          </w:tcPr>
          <w:p>
            <w:r>
              <w:t>My Dad is in a nursing home in Houston suffering from Dementia. I checked him in 1 day before the lock down. Since then I haven’t been able to go near him to see him through a window. He’s been on Azithromycin twice now and still is Covid negative. How much longer?</w:t>
            </w:r>
          </w:p>
        </w:tc>
      </w:tr>
      <w:tr>
        <w:tc>
          <w:tcPr>
            <w:tcW w:type="dxa" w:w="2880"/>
          </w:tcPr>
          <w:p>
            <w:r>
              <w:t>608</w:t>
            </w:r>
          </w:p>
        </w:tc>
        <w:tc>
          <w:tcPr>
            <w:tcW w:type="dxa" w:w="2880"/>
          </w:tcPr>
          <w:p>
            <w:r>
              <w:t>2020-08-07</w:t>
            </w:r>
          </w:p>
        </w:tc>
        <w:tc>
          <w:tcPr>
            <w:tcW w:type="dxa" w:w="2880"/>
          </w:tcPr>
          <w:p>
            <w:r>
              <w:t>My very good friend lost his uncle to covid in May, he had dementia though. My mate also has 2 kids and a massive mortgage to pay. He can’t afford to have things shut down any longer and he hates masks and will not social distance. Hope this partly answers ur question.</w:t>
            </w:r>
          </w:p>
        </w:tc>
      </w:tr>
      <w:tr>
        <w:tc>
          <w:tcPr>
            <w:tcW w:type="dxa" w:w="2880"/>
          </w:tcPr>
          <w:p>
            <w:r>
              <w:t>609</w:t>
            </w:r>
          </w:p>
        </w:tc>
        <w:tc>
          <w:tcPr>
            <w:tcW w:type="dxa" w:w="2880"/>
          </w:tcPr>
          <w:p>
            <w:r>
              <w:t>2020-08-07</w:t>
            </w:r>
          </w:p>
        </w:tc>
        <w:tc>
          <w:tcPr>
            <w:tcW w:type="dxa" w:w="2880"/>
          </w:tcPr>
          <w:p>
            <w:r>
              <w:t>the moment covid restrictions hit, my senile dementia-addled mother said she smelled a rat.</w:t>
            </w:r>
          </w:p>
        </w:tc>
      </w:tr>
      <w:tr>
        <w:tc>
          <w:tcPr>
            <w:tcW w:type="dxa" w:w="2880"/>
          </w:tcPr>
          <w:p>
            <w:r>
              <w:t>610</w:t>
            </w:r>
          </w:p>
        </w:tc>
        <w:tc>
          <w:tcPr>
            <w:tcW w:type="dxa" w:w="2880"/>
          </w:tcPr>
          <w:p>
            <w:r>
              <w:t>2020-08-07</w:t>
            </w:r>
          </w:p>
        </w:tc>
        <w:tc>
          <w:tcPr>
            <w:tcW w:type="dxa" w:w="2880"/>
          </w:tcPr>
          <w:p>
            <w:r>
              <w:t>Dementia is terrible. I think it's harder on the family than person having it. Some nursing homes got hit hard it's ridiculous to think that some people thought it was a good idea to put Covid patients in nursing homes. They did in PA but not in my area.</w:t>
            </w:r>
          </w:p>
        </w:tc>
      </w:tr>
      <w:tr>
        <w:tc>
          <w:tcPr>
            <w:tcW w:type="dxa" w:w="2880"/>
          </w:tcPr>
          <w:p>
            <w:r>
              <w:t>611</w:t>
            </w:r>
          </w:p>
        </w:tc>
        <w:tc>
          <w:tcPr>
            <w:tcW w:type="dxa" w:w="2880"/>
          </w:tcPr>
          <w:p>
            <w:r>
              <w:t>2020-08-07</w:t>
            </w:r>
          </w:p>
        </w:tc>
        <w:tc>
          <w:tcPr>
            <w:tcW w:type="dxa" w:w="2880"/>
          </w:tcPr>
          <w:p>
            <w:r>
              <w:t xml:space="preserve">My lab has been working on the intersection of immune activation and memory, and thinking about the long term consequences for dementia...here are some thoughts at @ConversationUS about what this means post-Covid-19 </w:t>
            </w:r>
          </w:p>
        </w:tc>
      </w:tr>
      <w:tr>
        <w:tc>
          <w:tcPr>
            <w:tcW w:type="dxa" w:w="2880"/>
          </w:tcPr>
          <w:p>
            <w:r>
              <w:t>612</w:t>
            </w:r>
          </w:p>
        </w:tc>
        <w:tc>
          <w:tcPr>
            <w:tcW w:type="dxa" w:w="2880"/>
          </w:tcPr>
          <w:p>
            <w:r>
              <w:t>2020-08-07</w:t>
            </w:r>
          </w:p>
        </w:tc>
        <w:tc>
          <w:tcPr>
            <w:tcW w:type="dxa" w:w="2880"/>
          </w:tcPr>
          <w:p>
            <w:r>
              <w:t>My Uncle and Godfather died in March, with no COVID, dementia. I feel your pain but hope you have great memories.</w:t>
            </w:r>
          </w:p>
        </w:tc>
      </w:tr>
      <w:tr>
        <w:tc>
          <w:tcPr>
            <w:tcW w:type="dxa" w:w="2880"/>
          </w:tcPr>
          <w:p>
            <w:r>
              <w:t>613</w:t>
            </w:r>
          </w:p>
        </w:tc>
        <w:tc>
          <w:tcPr>
            <w:tcW w:type="dxa" w:w="2880"/>
          </w:tcPr>
          <w:p>
            <w:r>
              <w:t>2020-08-07</w:t>
            </w:r>
          </w:p>
        </w:tc>
        <w:tc>
          <w:tcPr>
            <w:tcW w:type="dxa" w:w="2880"/>
          </w:tcPr>
          <w:p>
            <w:r>
              <w:t>She is Marc. She’s bias to the elderly. My stepdad was placed in a senior care facility due to dementia. My mom hasn’t seen him since since it’s not safe for her to go. Still allow covid positive seniors in the facility and won’t sign a bipartisan ban against this from happening</w:t>
            </w:r>
          </w:p>
        </w:tc>
      </w:tr>
      <w:tr>
        <w:tc>
          <w:tcPr>
            <w:tcW w:type="dxa" w:w="2880"/>
          </w:tcPr>
          <w:p>
            <w:r>
              <w:t>614</w:t>
            </w:r>
          </w:p>
        </w:tc>
        <w:tc>
          <w:tcPr>
            <w:tcW w:type="dxa" w:w="2880"/>
          </w:tcPr>
          <w:p>
            <w:r>
              <w:t>2020-08-07</w:t>
            </w:r>
          </w:p>
        </w:tc>
        <w:tc>
          <w:tcPr>
            <w:tcW w:type="dxa" w:w="2880"/>
          </w:tcPr>
          <w:p>
            <w:r>
              <w:t>Same thing happened with my mum's 92 year old aunt. She also had dementia and recovered. a couple of a months later she passed away. Covid on the death cert.</w:t>
            </w:r>
          </w:p>
        </w:tc>
      </w:tr>
      <w:tr>
        <w:tc>
          <w:tcPr>
            <w:tcW w:type="dxa" w:w="2880"/>
          </w:tcPr>
          <w:p>
            <w:r>
              <w:t>615</w:t>
            </w:r>
          </w:p>
        </w:tc>
        <w:tc>
          <w:tcPr>
            <w:tcW w:type="dxa" w:w="2880"/>
          </w:tcPr>
          <w:p>
            <w:r>
              <w:t>2020-08-07</w:t>
            </w:r>
          </w:p>
        </w:tc>
        <w:tc>
          <w:tcPr>
            <w:tcW w:type="dxa" w:w="2880"/>
          </w:tcPr>
          <w:p>
            <w:r>
              <w:t>Especially at this time.lost 3 family during covid 7 in 7months. the reality of knowing that every single person knew how I felt has given strength. With no contact with dad for 5wks.he knew my patience, understanding of his dementia, no expectations of him meant more than love.</w:t>
            </w:r>
          </w:p>
        </w:tc>
      </w:tr>
      <w:tr>
        <w:tc>
          <w:tcPr>
            <w:tcW w:type="dxa" w:w="2880"/>
          </w:tcPr>
          <w:p>
            <w:r>
              <w:t>616</w:t>
            </w:r>
          </w:p>
        </w:tc>
        <w:tc>
          <w:tcPr>
            <w:tcW w:type="dxa" w:w="2880"/>
          </w:tcPr>
          <w:p>
            <w:r>
              <w:t>2020-08-07</w:t>
            </w:r>
          </w:p>
        </w:tc>
        <w:tc>
          <w:tcPr>
            <w:tcW w:type="dxa" w:w="2880"/>
          </w:tcPr>
          <w:p>
            <w:r>
              <w:t>Seeing some of my dementia patients made my heart so happy ❤️❤️ but at the same time there normalcy has been taken away from them due to it becoming our covid unit 😩😔</w:t>
            </w:r>
          </w:p>
        </w:tc>
      </w:tr>
      <w:tr>
        <w:tc>
          <w:tcPr>
            <w:tcW w:type="dxa" w:w="2880"/>
          </w:tcPr>
          <w:p>
            <w:r>
              <w:t>617</w:t>
            </w:r>
          </w:p>
        </w:tc>
        <w:tc>
          <w:tcPr>
            <w:tcW w:type="dxa" w:w="2880"/>
          </w:tcPr>
          <w:p>
            <w:r>
              <w:t>2020-08-07</w:t>
            </w:r>
          </w:p>
        </w:tc>
        <w:tc>
          <w:tcPr>
            <w:tcW w:type="dxa" w:w="2880"/>
          </w:tcPr>
          <w:p>
            <w:r>
              <w:t>Thank you Sadly/thankfully my mum in law is suffering from Dementia so won’t realise why she’s not got visitors. She will be 95 and we had a party arranged but with Covid of course it’s cancelled. At least every got to sponsor and name gorgeous doggy Dora 🐶❤️x</w:t>
            </w:r>
          </w:p>
        </w:tc>
      </w:tr>
      <w:tr>
        <w:tc>
          <w:tcPr>
            <w:tcW w:type="dxa" w:w="2880"/>
          </w:tcPr>
          <w:p>
            <w:r>
              <w:t>618</w:t>
            </w:r>
          </w:p>
        </w:tc>
        <w:tc>
          <w:tcPr>
            <w:tcW w:type="dxa" w:w="2880"/>
          </w:tcPr>
          <w:p>
            <w:r>
              <w:t>2020-08-07</w:t>
            </w:r>
          </w:p>
        </w:tc>
        <w:tc>
          <w:tcPr>
            <w:tcW w:type="dxa" w:w="2880"/>
          </w:tcPr>
          <w:p>
            <w:r>
              <w:t>My grandparents both have dementia and live in 2 separate memory care facilities. I haven’t been able to hug them or anything since February. My grandma recently tested positive for COVID and the only way I can see her or my granddad is through a window or on FaceTime.</w:t>
            </w:r>
          </w:p>
        </w:tc>
      </w:tr>
      <w:tr>
        <w:tc>
          <w:tcPr>
            <w:tcW w:type="dxa" w:w="2880"/>
          </w:tcPr>
          <w:p>
            <w:r>
              <w:t>619</w:t>
            </w:r>
          </w:p>
        </w:tc>
        <w:tc>
          <w:tcPr>
            <w:tcW w:type="dxa" w:w="2880"/>
          </w:tcPr>
          <w:p>
            <w:r>
              <w:t>2020-08-07</w:t>
            </w:r>
          </w:p>
        </w:tc>
        <w:tc>
          <w:tcPr>
            <w:tcW w:type="dxa" w:w="2880"/>
          </w:tcPr>
          <w:p>
            <w:r>
              <w:t>Soledad, I have always admired you. I am from the tristate area and watched you faithfully. Your bitterness is disturbing to me. I realize you were screwed but so have many of us.I lost my mom, my sister suffered a TBI, husband has dementia, nephew has COVID, lost my job.Enough</w:t>
            </w:r>
          </w:p>
        </w:tc>
      </w:tr>
      <w:tr>
        <w:tc>
          <w:tcPr>
            <w:tcW w:type="dxa" w:w="2880"/>
          </w:tcPr>
          <w:p>
            <w:r>
              <w:t>620</w:t>
            </w:r>
          </w:p>
        </w:tc>
        <w:tc>
          <w:tcPr>
            <w:tcW w:type="dxa" w:w="2880"/>
          </w:tcPr>
          <w:p>
            <w:r>
              <w:t>2020-08-07</w:t>
            </w:r>
          </w:p>
        </w:tc>
        <w:tc>
          <w:tcPr>
            <w:tcW w:type="dxa" w:w="2880"/>
          </w:tcPr>
          <w:p>
            <w:r>
              <w:t>Enjoy every moment! Due to COVID I couldn’t see my Dad who suffered from dementia for months, the place he was living at was amazing, we tried FaceTime and window visits but he just kept asking why I couldn’t come and talk. Finally saw him at his bedside when he passed😢</w:t>
            </w:r>
          </w:p>
        </w:tc>
      </w:tr>
      <w:tr>
        <w:tc>
          <w:tcPr>
            <w:tcW w:type="dxa" w:w="2880"/>
          </w:tcPr>
          <w:p>
            <w:r>
              <w:t>621</w:t>
            </w:r>
          </w:p>
        </w:tc>
        <w:tc>
          <w:tcPr>
            <w:tcW w:type="dxa" w:w="2880"/>
          </w:tcPr>
          <w:p>
            <w:r>
              <w:t>2020-08-06</w:t>
            </w:r>
          </w:p>
        </w:tc>
        <w:tc>
          <w:tcPr>
            <w:tcW w:type="dxa" w:w="2880"/>
          </w:tcPr>
          <w:p>
            <w:r>
              <w:t>Today my grandmother now has tested positive for COVID-19. She's already going to die any day now from dementia. She doesn't this tacked on to this.</w:t>
            </w:r>
          </w:p>
        </w:tc>
      </w:tr>
      <w:tr>
        <w:tc>
          <w:tcPr>
            <w:tcW w:type="dxa" w:w="2880"/>
          </w:tcPr>
          <w:p>
            <w:r>
              <w:t>622</w:t>
            </w:r>
          </w:p>
        </w:tc>
        <w:tc>
          <w:tcPr>
            <w:tcW w:type="dxa" w:w="2880"/>
          </w:tcPr>
          <w:p>
            <w:r>
              <w:t>2020-08-06</w:t>
            </w:r>
          </w:p>
        </w:tc>
        <w:tc>
          <w:tcPr>
            <w:tcW w:type="dxa" w:w="2880"/>
          </w:tcPr>
          <w:p>
            <w:r>
              <w:t>My grandmother just passed last week from dementia it came out of nowhere and she got bad the last month. I couldn’t be there for my mom because COVID-19. I couldn’t see any of my family that went to her service. Just reading this thread made my tearful.</w:t>
            </w:r>
          </w:p>
        </w:tc>
      </w:tr>
      <w:tr>
        <w:tc>
          <w:tcPr>
            <w:tcW w:type="dxa" w:w="2880"/>
          </w:tcPr>
          <w:p>
            <w:r>
              <w:t>623</w:t>
            </w:r>
          </w:p>
        </w:tc>
        <w:tc>
          <w:tcPr>
            <w:tcW w:type="dxa" w:w="2880"/>
          </w:tcPr>
          <w:p>
            <w:r>
              <w:t>2020-08-06</w:t>
            </w:r>
          </w:p>
        </w:tc>
        <w:tc>
          <w:tcPr>
            <w:tcW w:type="dxa" w:w="2880"/>
          </w:tcPr>
          <w:p>
            <w:r>
              <w:t>It's very simple ..... the stats should be broken down so that people can see age, other issues on death certificate ......and also the big one the number of people like my mother in law who had assumed Covid on the certificate 78 frail with dementia</w:t>
            </w:r>
          </w:p>
        </w:tc>
      </w:tr>
      <w:tr>
        <w:tc>
          <w:tcPr>
            <w:tcW w:type="dxa" w:w="2880"/>
          </w:tcPr>
          <w:p>
            <w:r>
              <w:t>624</w:t>
            </w:r>
          </w:p>
        </w:tc>
        <w:tc>
          <w:tcPr>
            <w:tcW w:type="dxa" w:w="2880"/>
          </w:tcPr>
          <w:p>
            <w:r>
              <w:t>2020-08-06</w:t>
            </w:r>
          </w:p>
        </w:tc>
        <w:tc>
          <w:tcPr>
            <w:tcW w:type="dxa" w:w="2880"/>
          </w:tcPr>
          <w:p>
            <w:r>
              <w:t>That’s nothing - my sister put my father in a care facility in July - he had shortness of breath- cleared up - now she won’t let anyone see him - he has dementia- but let’s increase his chances of getting Covid</w:t>
            </w:r>
          </w:p>
        </w:tc>
      </w:tr>
      <w:tr>
        <w:tc>
          <w:tcPr>
            <w:tcW w:type="dxa" w:w="2880"/>
          </w:tcPr>
          <w:p>
            <w:r>
              <w:t>625</w:t>
            </w:r>
          </w:p>
        </w:tc>
        <w:tc>
          <w:tcPr>
            <w:tcW w:type="dxa" w:w="2880"/>
          </w:tcPr>
          <w:p>
            <w:r>
              <w:t>2020-08-06</w:t>
            </w:r>
          </w:p>
        </w:tc>
        <w:tc>
          <w:tcPr>
            <w:tcW w:type="dxa" w:w="2880"/>
          </w:tcPr>
          <w:p>
            <w:r>
              <w:t>My great aunt is a covid 19 stat. She was 96, frail and had dementia. No one can tell us why covid 19 is on the death cert.</w:t>
            </w:r>
          </w:p>
        </w:tc>
      </w:tr>
      <w:tr>
        <w:tc>
          <w:tcPr>
            <w:tcW w:type="dxa" w:w="2880"/>
          </w:tcPr>
          <w:p>
            <w:r>
              <w:t>626</w:t>
            </w:r>
          </w:p>
        </w:tc>
        <w:tc>
          <w:tcPr>
            <w:tcW w:type="dxa" w:w="2880"/>
          </w:tcPr>
          <w:p>
            <w:r>
              <w:t>2020-08-06</w:t>
            </w:r>
          </w:p>
        </w:tc>
        <w:tc>
          <w:tcPr>
            <w:tcW w:type="dxa" w:w="2880"/>
          </w:tcPr>
          <w:p>
            <w:r>
              <w:t>2) My other best friend has an aunt currently in the hospital with COVID. They don’t expect her to survive. She has dementia and will die alone.</w:t>
            </w:r>
          </w:p>
        </w:tc>
      </w:tr>
      <w:tr>
        <w:tc>
          <w:tcPr>
            <w:tcW w:type="dxa" w:w="2880"/>
          </w:tcPr>
          <w:p>
            <w:r>
              <w:t>627</w:t>
            </w:r>
          </w:p>
        </w:tc>
        <w:tc>
          <w:tcPr>
            <w:tcW w:type="dxa" w:w="2880"/>
          </w:tcPr>
          <w:p>
            <w:r>
              <w:t>2020-08-06</w:t>
            </w:r>
          </w:p>
        </w:tc>
        <w:tc>
          <w:tcPr>
            <w:tcW w:type="dxa" w:w="2880"/>
          </w:tcPr>
          <w:p>
            <w:r>
              <w:t>If he can complete a sentence, not say covid is going to just go away or it is what it is, not make a racist or misogynistic comment, not brag about acing a dementia test, brag about an EO for a payroll tax cut no one wants, or the economy is booming, he will do great! @ktumulty</w:t>
            </w:r>
          </w:p>
        </w:tc>
      </w:tr>
      <w:tr>
        <w:tc>
          <w:tcPr>
            <w:tcW w:type="dxa" w:w="2880"/>
          </w:tcPr>
          <w:p>
            <w:r>
              <w:t>628</w:t>
            </w:r>
          </w:p>
        </w:tc>
        <w:tc>
          <w:tcPr>
            <w:tcW w:type="dxa" w:w="2880"/>
          </w:tcPr>
          <w:p>
            <w:r>
              <w:t>2020-08-06</w:t>
            </w:r>
          </w:p>
        </w:tc>
        <w:tc>
          <w:tcPr>
            <w:tcW w:type="dxa" w:w="2880"/>
          </w:tcPr>
          <w:p>
            <w:r>
              <w:t>160K dead is a tragedy but not the fault of DJT 42 million unemployed only after Covid closures Economy was soaring before Covid Protests/anarchists approved by democrats A man suffering from advanced dementia. Good luck!</w:t>
            </w:r>
          </w:p>
        </w:tc>
      </w:tr>
      <w:tr>
        <w:tc>
          <w:tcPr>
            <w:tcW w:type="dxa" w:w="2880"/>
          </w:tcPr>
          <w:p>
            <w:r>
              <w:t>629</w:t>
            </w:r>
          </w:p>
        </w:tc>
        <w:tc>
          <w:tcPr>
            <w:tcW w:type="dxa" w:w="2880"/>
          </w:tcPr>
          <w:p>
            <w:r>
              <w:t>2020-08-06</w:t>
            </w:r>
          </w:p>
        </w:tc>
        <w:tc>
          <w:tcPr>
            <w:tcW w:type="dxa" w:w="2880"/>
          </w:tcPr>
          <w:p>
            <w:r>
              <w:t>I can’t sleep anymore in general- too stressed. Also my mother had Covid, recovered but lingering dementia and paranoia - very difficult</w:t>
            </w:r>
          </w:p>
        </w:tc>
      </w:tr>
      <w:tr>
        <w:tc>
          <w:tcPr>
            <w:tcW w:type="dxa" w:w="2880"/>
          </w:tcPr>
          <w:p>
            <w:r>
              <w:t>630</w:t>
            </w:r>
          </w:p>
        </w:tc>
        <w:tc>
          <w:tcPr>
            <w:tcW w:type="dxa" w:w="2880"/>
          </w:tcPr>
          <w:p>
            <w:r>
              <w:t>2020-08-06</w:t>
            </w:r>
          </w:p>
        </w:tc>
        <w:tc>
          <w:tcPr>
            <w:tcW w:type="dxa" w:w="2880"/>
          </w:tcPr>
          <w:p>
            <w:r>
              <w:t>One year anniversary of my mom's death due to dementia. My sis  and  I agree that though we thought she'd live another 20 years, it's good she left this world before the COVID madness hit. RIP, you crazy old bird. ❤</w:t>
            </w:r>
          </w:p>
        </w:tc>
      </w:tr>
      <w:tr>
        <w:tc>
          <w:tcPr>
            <w:tcW w:type="dxa" w:w="2880"/>
          </w:tcPr>
          <w:p>
            <w:r>
              <w:t>631</w:t>
            </w:r>
          </w:p>
        </w:tc>
        <w:tc>
          <w:tcPr>
            <w:tcW w:type="dxa" w:w="2880"/>
          </w:tcPr>
          <w:p>
            <w:r>
              <w:t>2020-08-06</w:t>
            </w:r>
          </w:p>
        </w:tc>
        <w:tc>
          <w:tcPr>
            <w:tcW w:type="dxa" w:w="2880"/>
          </w:tcPr>
          <w:p>
            <w:r>
              <w:t>My 85 year old father with dementia has just been diagnosed with cancer and they have given him a few weeks left to live. He has been to hospital a number of times this year but they missed it in the rush to get him out again. I'm not allowed to visit him because of Covid.</w:t>
            </w:r>
          </w:p>
        </w:tc>
      </w:tr>
      <w:tr>
        <w:tc>
          <w:tcPr>
            <w:tcW w:type="dxa" w:w="2880"/>
          </w:tcPr>
          <w:p>
            <w:r>
              <w:t>632</w:t>
            </w:r>
          </w:p>
        </w:tc>
        <w:tc>
          <w:tcPr>
            <w:tcW w:type="dxa" w:w="2880"/>
          </w:tcPr>
          <w:p>
            <w:r>
              <w:t>2020-08-06</w:t>
            </w:r>
          </w:p>
        </w:tc>
        <w:tc>
          <w:tcPr>
            <w:tcW w:type="dxa" w:w="2880"/>
          </w:tcPr>
          <w:p>
            <w:r>
              <w:t xml:space="preserve">Sad but people don't have Covid money to donate to charities. I've worked for many charities; dementia, homeless, animal. I've seen so many things. As my late Dad said charity begins at home. He was right but it's still a shame for half the UK charities. </w:t>
            </w:r>
          </w:p>
        </w:tc>
      </w:tr>
      <w:tr>
        <w:tc>
          <w:tcPr>
            <w:tcW w:type="dxa" w:w="2880"/>
          </w:tcPr>
          <w:p>
            <w:r>
              <w:t>633</w:t>
            </w:r>
          </w:p>
        </w:tc>
        <w:tc>
          <w:tcPr>
            <w:tcW w:type="dxa" w:w="2880"/>
          </w:tcPr>
          <w:p>
            <w:r>
              <w:t>2020-08-06</w:t>
            </w:r>
          </w:p>
        </w:tc>
        <w:tc>
          <w:tcPr>
            <w:tcW w:type="dxa" w:w="2880"/>
          </w:tcPr>
          <w:p>
            <w:r>
              <w:t>Jesus Mary and Joseph at what point does anyone on the keft acknowledge this man has signs of dementia and aging. Its in his talk his walk , he doesn't even know where he is anymore. This covid quarantine has not helped his condition just as it has not helped my 91 year old dad.</w:t>
            </w:r>
          </w:p>
        </w:tc>
      </w:tr>
      <w:tr>
        <w:tc>
          <w:tcPr>
            <w:tcW w:type="dxa" w:w="2880"/>
          </w:tcPr>
          <w:p>
            <w:r>
              <w:t>634</w:t>
            </w:r>
          </w:p>
        </w:tc>
        <w:tc>
          <w:tcPr>
            <w:tcW w:type="dxa" w:w="2880"/>
          </w:tcPr>
          <w:p>
            <w:r>
              <w:t>2020-08-06</w:t>
            </w:r>
          </w:p>
        </w:tc>
        <w:tc>
          <w:tcPr>
            <w:tcW w:type="dxa" w:w="2880"/>
          </w:tcPr>
          <w:p>
            <w:r>
              <w:t>Sad for you family going threw this. My dad is at home with us but has dementia, altzheimers, and agent orange affected. It is around the clock work for us but my mother gets to be near him and no covid-19 here.</w:t>
            </w:r>
          </w:p>
        </w:tc>
      </w:tr>
      <w:tr>
        <w:tc>
          <w:tcPr>
            <w:tcW w:type="dxa" w:w="2880"/>
          </w:tcPr>
          <w:p>
            <w:r>
              <w:t>635</w:t>
            </w:r>
          </w:p>
        </w:tc>
        <w:tc>
          <w:tcPr>
            <w:tcW w:type="dxa" w:w="2880"/>
          </w:tcPr>
          <w:p>
            <w:r>
              <w:t>2020-08-05</w:t>
            </w:r>
          </w:p>
        </w:tc>
        <w:tc>
          <w:tcPr>
            <w:tcW w:type="dxa" w:w="2880"/>
          </w:tcPr>
          <w:p>
            <w:r>
              <w:t xml:space="preserve">My dad and his dementia/Covid support dog. 🥰 He called me the other day, asking, “What’s my dog’s name again?” 😛 BELLA 👩🏼‍🦰 </w:t>
            </w:r>
          </w:p>
        </w:tc>
      </w:tr>
      <w:tr>
        <w:tc>
          <w:tcPr>
            <w:tcW w:type="dxa" w:w="2880"/>
          </w:tcPr>
          <w:p>
            <w:r>
              <w:t>636</w:t>
            </w:r>
          </w:p>
        </w:tc>
        <w:tc>
          <w:tcPr>
            <w:tcW w:type="dxa" w:w="2880"/>
          </w:tcPr>
          <w:p>
            <w:r>
              <w:t>2020-08-05</w:t>
            </w:r>
          </w:p>
        </w:tc>
        <w:tc>
          <w:tcPr>
            <w:tcW w:type="dxa" w:w="2880"/>
          </w:tcPr>
          <w:p>
            <w:r>
              <w:t>Got the all clear from the drs after finding lumps during Covid 19 but have been asked to take a test related to dementia (I’m 42) and they’ve upped my #mentalhealth care I just want to create x</w:t>
            </w:r>
          </w:p>
        </w:tc>
      </w:tr>
      <w:tr>
        <w:tc>
          <w:tcPr>
            <w:tcW w:type="dxa" w:w="2880"/>
          </w:tcPr>
          <w:p>
            <w:r>
              <w:t>637</w:t>
            </w:r>
          </w:p>
        </w:tc>
        <w:tc>
          <w:tcPr>
            <w:tcW w:type="dxa" w:w="2880"/>
          </w:tcPr>
          <w:p>
            <w:r>
              <w:t>2020-08-05</w:t>
            </w:r>
          </w:p>
        </w:tc>
        <w:tc>
          <w:tcPr>
            <w:tcW w:type="dxa" w:w="2880"/>
          </w:tcPr>
          <w:p>
            <w:r>
              <w:t>My dad is 88 n relatively healthy w/ mild dementia. want to see him. COVID won’t let me be great. So, imma glove up, wear the N-95 mask my kid gave me that I cant breathe in and I’m going to hug is neck this weekend! Oh yes I am... but I’m praying 😬🤷🏾‍♀️ faith a lil weak 😂</w:t>
            </w:r>
          </w:p>
        </w:tc>
      </w:tr>
      <w:tr>
        <w:tc>
          <w:tcPr>
            <w:tcW w:type="dxa" w:w="2880"/>
          </w:tcPr>
          <w:p>
            <w:r>
              <w:t>638</w:t>
            </w:r>
          </w:p>
        </w:tc>
        <w:tc>
          <w:tcPr>
            <w:tcW w:type="dxa" w:w="2880"/>
          </w:tcPr>
          <w:p>
            <w:r>
              <w:t>2020-08-05</w:t>
            </w:r>
          </w:p>
        </w:tc>
        <w:tc>
          <w:tcPr>
            <w:tcW w:type="dxa" w:w="2880"/>
          </w:tcPr>
          <w:p>
            <w:r>
              <w:t>Seriously? He gets tested all the time for COVID, not for dementia. Heroin doesn’t discriminate. I hate the term “junkie”, and my clients have represented the rainbow of ethnicities, races, SES, and age</w:t>
            </w:r>
          </w:p>
        </w:tc>
      </w:tr>
      <w:tr>
        <w:tc>
          <w:tcPr>
            <w:tcW w:type="dxa" w:w="2880"/>
          </w:tcPr>
          <w:p>
            <w:r>
              <w:t>639</w:t>
            </w:r>
          </w:p>
        </w:tc>
        <w:tc>
          <w:tcPr>
            <w:tcW w:type="dxa" w:w="2880"/>
          </w:tcPr>
          <w:p>
            <w:r>
              <w:t>2020-08-05</w:t>
            </w:r>
          </w:p>
        </w:tc>
        <w:tc>
          <w:tcPr>
            <w:tcW w:type="dxa" w:w="2880"/>
          </w:tcPr>
          <w:p>
            <w:r>
              <w:t>Covid my Ass. Dementia</w:t>
            </w:r>
          </w:p>
        </w:tc>
      </w:tr>
      <w:tr>
        <w:tc>
          <w:tcPr>
            <w:tcW w:type="dxa" w:w="2880"/>
          </w:tcPr>
          <w:p>
            <w:r>
              <w:t>640</w:t>
            </w:r>
          </w:p>
        </w:tc>
        <w:tc>
          <w:tcPr>
            <w:tcW w:type="dxa" w:w="2880"/>
          </w:tcPr>
          <w:p>
            <w:r>
              <w:t>2020-08-05</w:t>
            </w:r>
          </w:p>
        </w:tc>
        <w:tc>
          <w:tcPr>
            <w:tcW w:type="dxa" w:w="2880"/>
          </w:tcPr>
          <w:p>
            <w:r>
              <w:t>30/ "I'm a HS teacher and am very concerned about going back. Among my many concerns is that my 82 yr old father has dementia. He isn't able to communicate well so if he gets COVID he won't be able to tell anyone before it it's too late. I have to choose b/w my dad and my job."</w:t>
            </w:r>
          </w:p>
        </w:tc>
      </w:tr>
      <w:tr>
        <w:tc>
          <w:tcPr>
            <w:tcW w:type="dxa" w:w="2880"/>
          </w:tcPr>
          <w:p>
            <w:r>
              <w:t>641</w:t>
            </w:r>
          </w:p>
        </w:tc>
        <w:tc>
          <w:tcPr>
            <w:tcW w:type="dxa" w:w="2880"/>
          </w:tcPr>
          <w:p>
            <w:r>
              <w:t>2020-08-05</w:t>
            </w:r>
          </w:p>
        </w:tc>
        <w:tc>
          <w:tcPr>
            <w:tcW w:type="dxa" w:w="2880"/>
          </w:tcPr>
          <w:p>
            <w:r>
              <w:t>Prayers Please💟 My Mom is 81 and has Dementia. I am her Caretaker. COVID 19 has been hard to understand. I took her to Daily Mass. She ate bfast afterwards. I check on her. She is resting, lying down with her mask back on!! I gently remove it  and  fluff her blanket. Little lamb 🙏</w:t>
            </w:r>
          </w:p>
        </w:tc>
      </w:tr>
      <w:tr>
        <w:tc>
          <w:tcPr>
            <w:tcW w:type="dxa" w:w="2880"/>
          </w:tcPr>
          <w:p>
            <w:r>
              <w:t>642</w:t>
            </w:r>
          </w:p>
        </w:tc>
        <w:tc>
          <w:tcPr>
            <w:tcW w:type="dxa" w:w="2880"/>
          </w:tcPr>
          <w:p>
            <w:r>
              <w:t>2020-08-05</w:t>
            </w:r>
          </w:p>
        </w:tc>
        <w:tc>
          <w:tcPr>
            <w:tcW w:type="dxa" w:w="2880"/>
          </w:tcPr>
          <w:p>
            <w:r>
              <w:t>The plan when I took early retirement was to travel the world. Then my mum got dementia and I was her prime carer. She passed away last year and by the time the estate was sorted..... we got covid 😢 I've been to many far flung places, I just want to visit many more. Itchy feet!</w:t>
            </w:r>
          </w:p>
        </w:tc>
      </w:tr>
      <w:tr>
        <w:tc>
          <w:tcPr>
            <w:tcW w:type="dxa" w:w="2880"/>
          </w:tcPr>
          <w:p>
            <w:r>
              <w:t>643</w:t>
            </w:r>
          </w:p>
        </w:tc>
        <w:tc>
          <w:tcPr>
            <w:tcW w:type="dxa" w:w="2880"/>
          </w:tcPr>
          <w:p>
            <w:r>
              <w:t>2020-08-05</w:t>
            </w:r>
          </w:p>
        </w:tc>
        <w:tc>
          <w:tcPr>
            <w:tcW w:type="dxa" w:w="2880"/>
          </w:tcPr>
          <w:p>
            <w:r>
              <w:t>I feel ya. I am 36 hours into a fasting and my father in law who lives with us since all this covid stuff started and has dementia has decided he does not want to take his meds today. My patience is undergoing rigorous testing today.</w:t>
            </w:r>
          </w:p>
        </w:tc>
      </w:tr>
      <w:tr>
        <w:tc>
          <w:tcPr>
            <w:tcW w:type="dxa" w:w="2880"/>
          </w:tcPr>
          <w:p>
            <w:r>
              <w:t>644</w:t>
            </w:r>
          </w:p>
        </w:tc>
        <w:tc>
          <w:tcPr>
            <w:tcW w:type="dxa" w:w="2880"/>
          </w:tcPr>
          <w:p>
            <w:r>
              <w:t>2020-08-05</w:t>
            </w:r>
          </w:p>
        </w:tc>
        <w:tc>
          <w:tcPr>
            <w:tcW w:type="dxa" w:w="2880"/>
          </w:tcPr>
          <w:p>
            <w:r>
              <w:t>It made me so sad today to hear that at the end of his life dementia made John forget all the good he had done and how much he was loved and because of Covid people couldn’t visit him in the care home. He didn’t deserve that. It broke my heart. He was my hero</w:t>
            </w:r>
          </w:p>
        </w:tc>
      </w:tr>
      <w:tr>
        <w:tc>
          <w:tcPr>
            <w:tcW w:type="dxa" w:w="2880"/>
          </w:tcPr>
          <w:p>
            <w:r>
              <w:t>645</w:t>
            </w:r>
          </w:p>
        </w:tc>
        <w:tc>
          <w:tcPr>
            <w:tcW w:type="dxa" w:w="2880"/>
          </w:tcPr>
          <w:p>
            <w:r>
              <w:t>2020-08-05</w:t>
            </w:r>
          </w:p>
        </w:tc>
        <w:tc>
          <w:tcPr>
            <w:tcW w:type="dxa" w:w="2880"/>
          </w:tcPr>
          <w:p>
            <w:r>
              <w:t>He’s fortunate to have his buddy to visit ...my mom passed of dementia and my 97 y.o. Aunt (Altzeimers) in SC. assisted living has fading long term memory (no Covid). Your friend looks very well cared for...🙏❤️👍</w:t>
            </w:r>
          </w:p>
        </w:tc>
      </w:tr>
      <w:tr>
        <w:tc>
          <w:tcPr>
            <w:tcW w:type="dxa" w:w="2880"/>
          </w:tcPr>
          <w:p>
            <w:r>
              <w:t>646</w:t>
            </w:r>
          </w:p>
        </w:tc>
        <w:tc>
          <w:tcPr>
            <w:tcW w:type="dxa" w:w="2880"/>
          </w:tcPr>
          <w:p>
            <w:r>
              <w:t>2020-08-05</w:t>
            </w:r>
          </w:p>
        </w:tc>
        <w:tc>
          <w:tcPr>
            <w:tcW w:type="dxa" w:w="2880"/>
          </w:tcPr>
          <w:p>
            <w:r>
              <w:t>My mum passed almost 2 weeks ago after a big fight with dementia and Covid. 2020 needs a kick in the soft bits.</w:t>
            </w:r>
          </w:p>
        </w:tc>
      </w:tr>
      <w:tr>
        <w:tc>
          <w:tcPr>
            <w:tcW w:type="dxa" w:w="2880"/>
          </w:tcPr>
          <w:p>
            <w:r>
              <w:t>647</w:t>
            </w:r>
          </w:p>
        </w:tc>
        <w:tc>
          <w:tcPr>
            <w:tcW w:type="dxa" w:w="2880"/>
          </w:tcPr>
          <w:p>
            <w:r>
              <w:t>2020-08-05</w:t>
            </w:r>
          </w:p>
        </w:tc>
        <w:tc>
          <w:tcPr>
            <w:tcW w:type="dxa" w:w="2880"/>
          </w:tcPr>
          <w:p>
            <w:r>
              <w:t xml:space="preserve">My clients with #Dementia and #Alzheimers have been the most enlightening and the most heartbreaking. Covid has put the focus on them. It's time to act and not again turn away from the mayhem these diseases can cause. Empathy and compassion are required along with science. </w:t>
            </w:r>
          </w:p>
        </w:tc>
      </w:tr>
      <w:tr>
        <w:tc>
          <w:tcPr>
            <w:tcW w:type="dxa" w:w="2880"/>
          </w:tcPr>
          <w:p>
            <w:r>
              <w:t>648</w:t>
            </w:r>
          </w:p>
        </w:tc>
        <w:tc>
          <w:tcPr>
            <w:tcW w:type="dxa" w:w="2880"/>
          </w:tcPr>
          <w:p>
            <w:r>
              <w:t>2020-08-05</w:t>
            </w:r>
          </w:p>
        </w:tc>
        <w:tc>
          <w:tcPr>
            <w:tcW w:type="dxa" w:w="2880"/>
          </w:tcPr>
          <w:p>
            <w:r>
              <w:t>Aside from that, my grandpa (in nursing home) hasn’t seen anyone he knows for a month now because of the rise in COVID. No visitors allowed, which is smart. But I wish people knew how devastating that is, especially for a man with dementia. This is why we are concerned.</w:t>
            </w:r>
          </w:p>
        </w:tc>
      </w:tr>
      <w:tr>
        <w:tc>
          <w:tcPr>
            <w:tcW w:type="dxa" w:w="2880"/>
          </w:tcPr>
          <w:p>
            <w:r>
              <w:t>649</w:t>
            </w:r>
          </w:p>
        </w:tc>
        <w:tc>
          <w:tcPr>
            <w:tcW w:type="dxa" w:w="2880"/>
          </w:tcPr>
          <w:p>
            <w:r>
              <w:t>2020-08-05</w:t>
            </w:r>
          </w:p>
        </w:tc>
        <w:tc>
          <w:tcPr>
            <w:tcW w:type="dxa" w:w="2880"/>
          </w:tcPr>
          <w:p>
            <w:r>
              <w:t>Finally, we don't know each other so I am comfortable saying this: my mother has Covid. I hope she dies. Why? She has advanced Parkinson's and is in the last stage of dementia. Now at the hospital, she was locked in a room within a sr. facility since March. It's no way to live.</w:t>
            </w:r>
          </w:p>
        </w:tc>
      </w:tr>
      <w:tr>
        <w:tc>
          <w:tcPr>
            <w:tcW w:type="dxa" w:w="2880"/>
          </w:tcPr>
          <w:p>
            <w:r>
              <w:t>650</w:t>
            </w:r>
          </w:p>
        </w:tc>
        <w:tc>
          <w:tcPr>
            <w:tcW w:type="dxa" w:w="2880"/>
          </w:tcPr>
          <w:p>
            <w:r>
              <w:t>2020-08-05</w:t>
            </w:r>
          </w:p>
        </w:tc>
        <w:tc>
          <w:tcPr>
            <w:tcW w:type="dxa" w:w="2880"/>
          </w:tcPr>
          <w:p>
            <w:r>
              <w:t xml:space="preserve">Dear Matt Hancock Dementia is an awful disease My mother has Dementia Got COVID-19 care home Was kept in room for three weeks Survived But confused and distressed You did that Inhumane @MattHancock #borishasfailedtheuk #dementia </w:t>
            </w:r>
          </w:p>
        </w:tc>
      </w:tr>
      <w:tr>
        <w:tc>
          <w:tcPr>
            <w:tcW w:type="dxa" w:w="2880"/>
          </w:tcPr>
          <w:p>
            <w:r>
              <w:t>651</w:t>
            </w:r>
          </w:p>
        </w:tc>
        <w:tc>
          <w:tcPr>
            <w:tcW w:type="dxa" w:w="2880"/>
          </w:tcPr>
          <w:p>
            <w:r>
              <w:t>2020-08-05</w:t>
            </w:r>
          </w:p>
        </w:tc>
        <w:tc>
          <w:tcPr>
            <w:tcW w:type="dxa" w:w="2880"/>
          </w:tcPr>
          <w:p>
            <w:r>
              <w:t xml:space="preserve">Daisy it is hard. My mother died in a care home during lockdown. Not Covid but late stage dementia I had not been allowed to see her for 3 months. Still feel sad about it and she died in May. My thoughts are with you at this trying time for you. </w:t>
            </w:r>
          </w:p>
        </w:tc>
      </w:tr>
      <w:tr>
        <w:tc>
          <w:tcPr>
            <w:tcW w:type="dxa" w:w="2880"/>
          </w:tcPr>
          <w:p>
            <w:r>
              <w:t>652</w:t>
            </w:r>
          </w:p>
        </w:tc>
        <w:tc>
          <w:tcPr>
            <w:tcW w:type="dxa" w:w="2880"/>
          </w:tcPr>
          <w:p>
            <w:r>
              <w:t>2020-08-05</w:t>
            </w:r>
          </w:p>
        </w:tc>
        <w:tc>
          <w:tcPr>
            <w:tcW w:type="dxa" w:w="2880"/>
          </w:tcPr>
          <w:p>
            <w:r>
              <w:t>What a lovely story. My dad passed away from dementia shortly before COVID, but I’d like to think if he were still here, he’d have a staff that cared for him like this.</w:t>
            </w:r>
          </w:p>
        </w:tc>
      </w:tr>
      <w:tr>
        <w:tc>
          <w:tcPr>
            <w:tcW w:type="dxa" w:w="2880"/>
          </w:tcPr>
          <w:p>
            <w:r>
              <w:t>653</w:t>
            </w:r>
          </w:p>
        </w:tc>
        <w:tc>
          <w:tcPr>
            <w:tcW w:type="dxa" w:w="2880"/>
          </w:tcPr>
          <w:p>
            <w:r>
              <w:t>2020-08-05</w:t>
            </w:r>
          </w:p>
        </w:tc>
        <w:tc>
          <w:tcPr>
            <w:tcW w:type="dxa" w:w="2880"/>
          </w:tcPr>
          <w:p>
            <w:r>
              <w:t>Well my grandpa died today (not from covid). He had dementia, suffered a heart attack and now he’s gone. I’m relieved he’s no longer suffering</w:t>
            </w:r>
          </w:p>
        </w:tc>
      </w:tr>
      <w:tr>
        <w:tc>
          <w:tcPr>
            <w:tcW w:type="dxa" w:w="2880"/>
          </w:tcPr>
          <w:p>
            <w:r>
              <w:t>654</w:t>
            </w:r>
          </w:p>
        </w:tc>
        <w:tc>
          <w:tcPr>
            <w:tcW w:type="dxa" w:w="2880"/>
          </w:tcPr>
          <w:p>
            <w:r>
              <w:t>2020-08-04</w:t>
            </w:r>
          </w:p>
        </w:tc>
        <w:tc>
          <w:tcPr>
            <w:tcW w:type="dxa" w:w="2880"/>
          </w:tcPr>
          <w:p>
            <w:r>
              <w:t>I feel you, Matt. My mom passed from dementia in February. As hard as that is, I consider it a grave that it was before COVID. Besides, she with the One Who never forgot her no matter how much she forgot. Praying for y’all.</w:t>
            </w:r>
          </w:p>
        </w:tc>
      </w:tr>
      <w:tr>
        <w:tc>
          <w:tcPr>
            <w:tcW w:type="dxa" w:w="2880"/>
          </w:tcPr>
          <w:p>
            <w:r>
              <w:t>655</w:t>
            </w:r>
          </w:p>
        </w:tc>
        <w:tc>
          <w:tcPr>
            <w:tcW w:type="dxa" w:w="2880"/>
          </w:tcPr>
          <w:p>
            <w:r>
              <w:t>2020-08-04</w:t>
            </w:r>
          </w:p>
        </w:tc>
        <w:tc>
          <w:tcPr>
            <w:tcW w:type="dxa" w:w="2880"/>
          </w:tcPr>
          <w:p>
            <w:r>
              <w:t>I know of 3 people who allegedly died with covid. All in care homes, 2 with dementia 3rd was 96. I know lots of people myself included who think we had it December/January/February. All still alive.</w:t>
            </w:r>
          </w:p>
        </w:tc>
      </w:tr>
      <w:tr>
        <w:tc>
          <w:tcPr>
            <w:tcW w:type="dxa" w:w="2880"/>
          </w:tcPr>
          <w:p>
            <w:r>
              <w:t>656</w:t>
            </w:r>
          </w:p>
        </w:tc>
        <w:tc>
          <w:tcPr>
            <w:tcW w:type="dxa" w:w="2880"/>
          </w:tcPr>
          <w:p>
            <w:r>
              <w:t>2020-08-04</w:t>
            </w:r>
          </w:p>
        </w:tc>
        <w:tc>
          <w:tcPr>
            <w:tcW w:type="dxa" w:w="2880"/>
          </w:tcPr>
          <w:p>
            <w:r>
              <w:t>Stressed........the assumption is you live near the hospital but I DON'T. It's a 2 hour drive away. They "lost" my mum last time she was in. But she is an elderly dementia patient so why should they care. The hospital and local area is rife with covid, can you tell I am cross?</w:t>
            </w:r>
          </w:p>
        </w:tc>
      </w:tr>
      <w:tr>
        <w:tc>
          <w:tcPr>
            <w:tcW w:type="dxa" w:w="2880"/>
          </w:tcPr>
          <w:p>
            <w:r>
              <w:t>657</w:t>
            </w:r>
          </w:p>
        </w:tc>
        <w:tc>
          <w:tcPr>
            <w:tcW w:type="dxa" w:w="2880"/>
          </w:tcPr>
          <w:p>
            <w:r>
              <w:t>2020-08-04</w:t>
            </w:r>
          </w:p>
        </w:tc>
        <w:tc>
          <w:tcPr>
            <w:tcW w:type="dxa" w:w="2880"/>
          </w:tcPr>
          <w:p>
            <w:r>
              <w:t>Yeah, I told you, I think, She's my mom has Dementia. I can't leave to go to the hospital even if I wanted to. I don't want to expose her, she doesn't grasp Covid, at all. She had my Dad's ballot too. 🤦🏽‍♀️We found it, but 😫 She's does know 45 an asshole.</w:t>
            </w:r>
          </w:p>
        </w:tc>
      </w:tr>
      <w:tr>
        <w:tc>
          <w:tcPr>
            <w:tcW w:type="dxa" w:w="2880"/>
          </w:tcPr>
          <w:p>
            <w:r>
              <w:t>658</w:t>
            </w:r>
          </w:p>
        </w:tc>
        <w:tc>
          <w:tcPr>
            <w:tcW w:type="dxa" w:w="2880"/>
          </w:tcPr>
          <w:p>
            <w:r>
              <w:t>2020-08-04</w:t>
            </w:r>
          </w:p>
        </w:tc>
        <w:tc>
          <w:tcPr>
            <w:tcW w:type="dxa" w:w="2880"/>
          </w:tcPr>
          <w:p>
            <w:r>
              <w:t>My Dad passed away in June. His cause of death was dementia and the frailty of old age. The doctor who completed the paperwork also noted the prostate cancer that he recovered from about 10 years ago. Its possible Covid is being reported even if not the primary cause of death.</w:t>
            </w:r>
          </w:p>
        </w:tc>
      </w:tr>
      <w:tr>
        <w:tc>
          <w:tcPr>
            <w:tcW w:type="dxa" w:w="2880"/>
          </w:tcPr>
          <w:p>
            <w:r>
              <w:t>659</w:t>
            </w:r>
          </w:p>
        </w:tc>
        <w:tc>
          <w:tcPr>
            <w:tcW w:type="dxa" w:w="2880"/>
          </w:tcPr>
          <w:p>
            <w:r>
              <w:t>2020-08-04</w:t>
            </w:r>
          </w:p>
        </w:tc>
        <w:tc>
          <w:tcPr>
            <w:tcW w:type="dxa" w:w="2880"/>
          </w:tcPr>
          <w:p>
            <w:r>
              <w:t>My mom-in-law has dementia. Not being able to go see her due to COVID-19 has been awful and she can’t manage a video conference. 25 deaths there due to COVID. Impossible to maintain social distance with a dementia patient. What a horrible disease. 😥</w:t>
            </w:r>
          </w:p>
        </w:tc>
      </w:tr>
      <w:tr>
        <w:tc>
          <w:tcPr>
            <w:tcW w:type="dxa" w:w="2880"/>
          </w:tcPr>
          <w:p>
            <w:r>
              <w:t>660</w:t>
            </w:r>
          </w:p>
        </w:tc>
        <w:tc>
          <w:tcPr>
            <w:tcW w:type="dxa" w:w="2880"/>
          </w:tcPr>
          <w:p>
            <w:r>
              <w:t>2020-08-04</w:t>
            </w:r>
          </w:p>
        </w:tc>
        <w:tc>
          <w:tcPr>
            <w:tcW w:type="dxa" w:w="2880"/>
          </w:tcPr>
          <w:p>
            <w:r>
              <w:t>my folks just had to put my uncle w/ dementia in a home, and then he has to go 2 weeks with no visitors b/c of covid, all the while not really remembering why he's there so uh. maybe when describing the Prez we use words like "hateful" and "incompetent" instead of "senile," yeah?</w:t>
            </w:r>
          </w:p>
        </w:tc>
      </w:tr>
      <w:tr>
        <w:tc>
          <w:tcPr>
            <w:tcW w:type="dxa" w:w="2880"/>
          </w:tcPr>
          <w:p>
            <w:r>
              <w:t>661</w:t>
            </w:r>
          </w:p>
        </w:tc>
        <w:tc>
          <w:tcPr>
            <w:tcW w:type="dxa" w:w="2880"/>
          </w:tcPr>
          <w:p>
            <w:r>
              <w:t>2020-08-04</w:t>
            </w:r>
          </w:p>
        </w:tc>
        <w:tc>
          <w:tcPr>
            <w:tcW w:type="dxa" w:w="2880"/>
          </w:tcPr>
          <w:p>
            <w:r>
              <w:t>I know that has to be painful. I've lost both parents, my oldest sister and all of my aunts and uncles. My last aunt, who also suffered from dementia, recently passed after catching COVID in a nursing home.</w:t>
            </w:r>
          </w:p>
        </w:tc>
      </w:tr>
      <w:tr>
        <w:tc>
          <w:tcPr>
            <w:tcW w:type="dxa" w:w="2880"/>
          </w:tcPr>
          <w:p>
            <w:r>
              <w:t>662</w:t>
            </w:r>
          </w:p>
        </w:tc>
        <w:tc>
          <w:tcPr>
            <w:tcW w:type="dxa" w:w="2880"/>
          </w:tcPr>
          <w:p>
            <w:r>
              <w:t>2020-08-04</w:t>
            </w:r>
          </w:p>
        </w:tc>
        <w:tc>
          <w:tcPr>
            <w:tcW w:type="dxa" w:w="2880"/>
          </w:tcPr>
          <w:p>
            <w:r>
              <w:t>Just found out one of my closest friends has Covid. Yesterday, another friend—who has cancer, btw—was telling me how hard it’s been not being able to visit her mother at her nursing home. Her mother has dementia and doesn’t understand why no one has visited her. She’s lonely.</w:t>
            </w:r>
          </w:p>
        </w:tc>
      </w:tr>
      <w:tr>
        <w:tc>
          <w:tcPr>
            <w:tcW w:type="dxa" w:w="2880"/>
          </w:tcPr>
          <w:p>
            <w:r>
              <w:t>663</w:t>
            </w:r>
          </w:p>
        </w:tc>
        <w:tc>
          <w:tcPr>
            <w:tcW w:type="dxa" w:w="2880"/>
          </w:tcPr>
          <w:p>
            <w:r>
              <w:t>2020-08-04</w:t>
            </w:r>
          </w:p>
        </w:tc>
        <w:tc>
          <w:tcPr>
            <w:tcW w:type="dxa" w:w="2880"/>
          </w:tcPr>
          <w:p>
            <w:r>
              <w:t>Found out my Granddad has Covid on Sunday. And his dementia is advancing rapidly. He was taken to the hospital yesterday. I’m trying to be at peace with whatever happens... but I really hope a miracle happens.</w:t>
            </w:r>
          </w:p>
        </w:tc>
      </w:tr>
      <w:tr>
        <w:tc>
          <w:tcPr>
            <w:tcW w:type="dxa" w:w="2880"/>
          </w:tcPr>
          <w:p>
            <w:r>
              <w:t>664</w:t>
            </w:r>
          </w:p>
        </w:tc>
        <w:tc>
          <w:tcPr>
            <w:tcW w:type="dxa" w:w="2880"/>
          </w:tcPr>
          <w:p>
            <w:r>
              <w:t>2020-08-04</w:t>
            </w:r>
          </w:p>
        </w:tc>
        <w:tc>
          <w:tcPr>
            <w:tcW w:type="dxa" w:w="2880"/>
          </w:tcPr>
          <w:p>
            <w:r>
              <w:t>Wondering why my 96 y.o. client (with dementia) just rec’d his second $1200 #Covid check from the Federal Government? Yesterday I read that it hadn’t yet been approved by the Senate. Anyone else get one? @SenSchumer</w:t>
            </w:r>
          </w:p>
        </w:tc>
      </w:tr>
      <w:tr>
        <w:tc>
          <w:tcPr>
            <w:tcW w:type="dxa" w:w="2880"/>
          </w:tcPr>
          <w:p>
            <w:r>
              <w:t>665</w:t>
            </w:r>
          </w:p>
        </w:tc>
        <w:tc>
          <w:tcPr>
            <w:tcW w:type="dxa" w:w="2880"/>
          </w:tcPr>
          <w:p>
            <w:r>
              <w:t>2020-08-04</w:t>
            </w:r>
          </w:p>
        </w:tc>
        <w:tc>
          <w:tcPr>
            <w:tcW w:type="dxa" w:w="2880"/>
          </w:tcPr>
          <w:p>
            <w:r>
              <w:t>How dare you. My grandfather died of COVID-19. He'd survived 106 years, 12 of them battling prostate and bowel cancer, dementia, and coronary artery disease, only to be taken by this awful new disease. How very dare you.</w:t>
            </w:r>
          </w:p>
        </w:tc>
      </w:tr>
      <w:tr>
        <w:tc>
          <w:tcPr>
            <w:tcW w:type="dxa" w:w="2880"/>
          </w:tcPr>
          <w:p>
            <w:r>
              <w:t>666</w:t>
            </w:r>
          </w:p>
        </w:tc>
        <w:tc>
          <w:tcPr>
            <w:tcW w:type="dxa" w:w="2880"/>
          </w:tcPr>
          <w:p>
            <w:r>
              <w:t>2020-08-04</w:t>
            </w:r>
          </w:p>
        </w:tc>
        <w:tc>
          <w:tcPr>
            <w:tcW w:type="dxa" w:w="2880"/>
          </w:tcPr>
          <w:p>
            <w:r>
              <w:t xml:space="preserve">At first, I genuinely thought this was a comedy spoof, then to my horror I realised it was a genuine interview......seriously, someone help this confused, dementia afflicted old man into a care home.....oh, and take his finger off the nuclear button in case he tries to nuke Covid </w:t>
            </w:r>
          </w:p>
        </w:tc>
      </w:tr>
      <w:tr>
        <w:tc>
          <w:tcPr>
            <w:tcW w:type="dxa" w:w="2880"/>
          </w:tcPr>
          <w:p>
            <w:r>
              <w:t>667</w:t>
            </w:r>
          </w:p>
        </w:tc>
        <w:tc>
          <w:tcPr>
            <w:tcW w:type="dxa" w:w="2880"/>
          </w:tcPr>
          <w:p>
            <w:r>
              <w:t>2020-08-04</w:t>
            </w:r>
          </w:p>
        </w:tc>
        <w:tc>
          <w:tcPr>
            <w:tcW w:type="dxa" w:w="2880"/>
          </w:tcPr>
          <w:p>
            <w:r>
              <w:t>Been on the floor the past 18 months pre Covid care taking for my covert narcissist mom with dementia. Yes my millions are coming 🙏🏿💵</w:t>
            </w:r>
          </w:p>
        </w:tc>
      </w:tr>
      <w:tr>
        <w:tc>
          <w:tcPr>
            <w:tcW w:type="dxa" w:w="2880"/>
          </w:tcPr>
          <w:p>
            <w:r>
              <w:t>668</w:t>
            </w:r>
          </w:p>
        </w:tc>
        <w:tc>
          <w:tcPr>
            <w:tcW w:type="dxa" w:w="2880"/>
          </w:tcPr>
          <w:p>
            <w:r>
              <w:t>2020-08-04</w:t>
            </w:r>
          </w:p>
        </w:tc>
        <w:tc>
          <w:tcPr>
            <w:tcW w:type="dxa" w:w="2880"/>
          </w:tcPr>
          <w:p>
            <w:r>
              <w:t>Hey y’all, it looks like my 93 year old Abuela is going to survive Covid. Sadly, she’ll never have the life she had before. She can’t walk anymore, can’t eat solids, she has a much more pronounced dimentia. But she survived. And I’m so grateful we’ll live to see each other again.</w:t>
            </w:r>
          </w:p>
        </w:tc>
      </w:tr>
      <w:tr>
        <w:tc>
          <w:tcPr>
            <w:tcW w:type="dxa" w:w="2880"/>
          </w:tcPr>
          <w:p>
            <w:r>
              <w:t>669</w:t>
            </w:r>
          </w:p>
        </w:tc>
        <w:tc>
          <w:tcPr>
            <w:tcW w:type="dxa" w:w="2880"/>
          </w:tcPr>
          <w:p>
            <w:r>
              <w:t>2020-08-04</w:t>
            </w:r>
          </w:p>
        </w:tc>
        <w:tc>
          <w:tcPr>
            <w:tcW w:type="dxa" w:w="2880"/>
          </w:tcPr>
          <w:p>
            <w:r>
              <w:t>epiphany breaks my heart because the last time I saw my grandma (after her struggle with dementia, COVID and sudden cancer) was in a hospital room where I held her hand through plastic. I had 15 final minutes with her and I miss her so, so much.</w:t>
            </w:r>
          </w:p>
        </w:tc>
      </w:tr>
      <w:tr>
        <w:tc>
          <w:tcPr>
            <w:tcW w:type="dxa" w:w="2880"/>
          </w:tcPr>
          <w:p>
            <w:r>
              <w:t>670</w:t>
            </w:r>
          </w:p>
        </w:tc>
        <w:tc>
          <w:tcPr>
            <w:tcW w:type="dxa" w:w="2880"/>
          </w:tcPr>
          <w:p>
            <w:r>
              <w:t>2020-08-03</w:t>
            </w:r>
          </w:p>
        </w:tc>
        <w:tc>
          <w:tcPr>
            <w:tcW w:type="dxa" w:w="2880"/>
          </w:tcPr>
          <w:p>
            <w:r>
              <w:t xml:space="preserve">Can you say delusional? My mom had Covid, she’s down to 78 pounds and has almost total dementia now. She’s recovered but will never be the same. </w:t>
            </w:r>
          </w:p>
        </w:tc>
      </w:tr>
      <w:tr>
        <w:tc>
          <w:tcPr>
            <w:tcW w:type="dxa" w:w="2880"/>
          </w:tcPr>
          <w:p>
            <w:r>
              <w:t>671</w:t>
            </w:r>
          </w:p>
        </w:tc>
        <w:tc>
          <w:tcPr>
            <w:tcW w:type="dxa" w:w="2880"/>
          </w:tcPr>
          <w:p>
            <w:r>
              <w:t>2020-08-03</w:t>
            </w:r>
          </w:p>
        </w:tc>
        <w:tc>
          <w:tcPr>
            <w:tcW w:type="dxa" w:w="2880"/>
          </w:tcPr>
          <w:p>
            <w:r>
              <w:t>My grandma is in her mid 90's and has no idea what covid is bc of her dementia. Were lucky enough that my aunt works there so she can at least see her and give us updates. Its sad that they're basically prisoners because of how at risk they are.</w:t>
            </w:r>
          </w:p>
        </w:tc>
      </w:tr>
      <w:tr>
        <w:tc>
          <w:tcPr>
            <w:tcW w:type="dxa" w:w="2880"/>
          </w:tcPr>
          <w:p>
            <w:r>
              <w:t>672</w:t>
            </w:r>
          </w:p>
        </w:tc>
        <w:tc>
          <w:tcPr>
            <w:tcW w:type="dxa" w:w="2880"/>
          </w:tcPr>
          <w:p>
            <w:r>
              <w:t>2020-08-03</w:t>
            </w:r>
          </w:p>
        </w:tc>
        <w:tc>
          <w:tcPr>
            <w:tcW w:type="dxa" w:w="2880"/>
          </w:tcPr>
          <w:p>
            <w:r>
              <w:t>It's the long goodbye, my Mom has dementia, it's so difficult to see her struggling to remember me..It's so difficult on my Dad, now with Covid, visiting is so restricted. My prayers to you Zack, and your family. Music always brings smiles, play his favorites</w:t>
            </w:r>
          </w:p>
        </w:tc>
      </w:tr>
      <w:tr>
        <w:tc>
          <w:tcPr>
            <w:tcW w:type="dxa" w:w="2880"/>
          </w:tcPr>
          <w:p>
            <w:r>
              <w:t>673</w:t>
            </w:r>
          </w:p>
        </w:tc>
        <w:tc>
          <w:tcPr>
            <w:tcW w:type="dxa" w:w="2880"/>
          </w:tcPr>
          <w:p>
            <w:r>
              <w:t>2020-08-03</w:t>
            </w:r>
          </w:p>
        </w:tc>
        <w:tc>
          <w:tcPr>
            <w:tcW w:type="dxa" w:w="2880"/>
          </w:tcPr>
          <w:p>
            <w:r>
              <w:t>Hearing that some of my friends (in their 80s with dementia) tested positive for covid makes me want to slap every person in Alabama that isn’t wearing a mask</w:t>
            </w:r>
          </w:p>
        </w:tc>
      </w:tr>
      <w:tr>
        <w:tc>
          <w:tcPr>
            <w:tcW w:type="dxa" w:w="2880"/>
          </w:tcPr>
          <w:p>
            <w:r>
              <w:t>674</w:t>
            </w:r>
          </w:p>
        </w:tc>
        <w:tc>
          <w:tcPr>
            <w:tcW w:type="dxa" w:w="2880"/>
          </w:tcPr>
          <w:p>
            <w:r>
              <w:t>2020-08-03</w:t>
            </w:r>
          </w:p>
        </w:tc>
        <w:tc>
          <w:tcPr>
            <w:tcW w:type="dxa" w:w="2880"/>
          </w:tcPr>
          <w:p>
            <w:r>
              <w:t>It’s strange. I had this conversation tonight. My mum’s 92 year old aunt with dementia had covid quite a few weeks back but had recovered with no lasting effects. Anyway, she sadly passed away last week and covid was ‘cause of death’.</w:t>
            </w:r>
          </w:p>
        </w:tc>
      </w:tr>
      <w:tr>
        <w:tc>
          <w:tcPr>
            <w:tcW w:type="dxa" w:w="2880"/>
          </w:tcPr>
          <w:p>
            <w:r>
              <w:t>675</w:t>
            </w:r>
          </w:p>
        </w:tc>
        <w:tc>
          <w:tcPr>
            <w:tcW w:type="dxa" w:w="2880"/>
          </w:tcPr>
          <w:p>
            <w:r>
              <w:t>2020-08-03</w:t>
            </w:r>
          </w:p>
        </w:tc>
        <w:tc>
          <w:tcPr>
            <w:tcW w:type="dxa" w:w="2880"/>
          </w:tcPr>
          <w:p>
            <w:r>
              <w:t>My MIL has dementia. She lived with my SIL until she slid onto the floor. Took the ambos to get her upright. She is now in an excellent NFP home close to my SIL. No COVID but restricted visiting keeping them safe.</w:t>
            </w:r>
          </w:p>
        </w:tc>
      </w:tr>
      <w:tr>
        <w:tc>
          <w:tcPr>
            <w:tcW w:type="dxa" w:w="2880"/>
          </w:tcPr>
          <w:p>
            <w:r>
              <w:t>676</w:t>
            </w:r>
          </w:p>
        </w:tc>
        <w:tc>
          <w:tcPr>
            <w:tcW w:type="dxa" w:w="2880"/>
          </w:tcPr>
          <w:p>
            <w:r>
              <w:t>2020-08-03</w:t>
            </w:r>
          </w:p>
        </w:tc>
        <w:tc>
          <w:tcPr>
            <w:tcW w:type="dxa" w:w="2880"/>
          </w:tcPr>
          <w:p>
            <w:r>
              <w:t>This Week in Science (27 July – 2 August 2020) #Science #Research #Medicine #Biology #Astronomy #Coronavirus #COVID_19 #Astrophysics #Dementia #BloodTest #Universe #Technology #Neuroscience #Brain #Cancer #Hairloss #AI #ArtificialIntelligence</w:t>
            </w:r>
          </w:p>
        </w:tc>
      </w:tr>
      <w:tr>
        <w:tc>
          <w:tcPr>
            <w:tcW w:type="dxa" w:w="2880"/>
          </w:tcPr>
          <w:p>
            <w:r>
              <w:t>677</w:t>
            </w:r>
          </w:p>
        </w:tc>
        <w:tc>
          <w:tcPr>
            <w:tcW w:type="dxa" w:w="2880"/>
          </w:tcPr>
          <w:p>
            <w:r>
              <w:t>2020-08-03</w:t>
            </w:r>
          </w:p>
        </w:tc>
        <w:tc>
          <w:tcPr>
            <w:tcW w:type="dxa" w:w="2880"/>
          </w:tcPr>
          <w:p>
            <w:r>
              <w:t>Well, that was strange. Finally managed to convince my Dad it's safe for him to get up. Somehow he'd got it into his head he has Covid-19. He was worried he'd infect me with it if he got out of bed. Dementia works in funny little ways.</w:t>
            </w:r>
          </w:p>
        </w:tc>
      </w:tr>
      <w:tr>
        <w:tc>
          <w:tcPr>
            <w:tcW w:type="dxa" w:w="2880"/>
          </w:tcPr>
          <w:p>
            <w:r>
              <w:t>678</w:t>
            </w:r>
          </w:p>
        </w:tc>
        <w:tc>
          <w:tcPr>
            <w:tcW w:type="dxa" w:w="2880"/>
          </w:tcPr>
          <w:p>
            <w:r>
              <w:t>2020-08-03</w:t>
            </w:r>
          </w:p>
        </w:tc>
        <w:tc>
          <w:tcPr>
            <w:tcW w:type="dxa" w:w="2880"/>
          </w:tcPr>
          <w:p>
            <w:r>
              <w:t>I understand. My mum had dementia. She died in May due to COVID-19 but she was also unwell due to the dementia. It caused her to have seizures...</w:t>
            </w:r>
          </w:p>
        </w:tc>
      </w:tr>
      <w:tr>
        <w:tc>
          <w:tcPr>
            <w:tcW w:type="dxa" w:w="2880"/>
          </w:tcPr>
          <w:p>
            <w:r>
              <w:t>679</w:t>
            </w:r>
          </w:p>
        </w:tc>
        <w:tc>
          <w:tcPr>
            <w:tcW w:type="dxa" w:w="2880"/>
          </w:tcPr>
          <w:p>
            <w:r>
              <w:t>2020-08-03</w:t>
            </w:r>
          </w:p>
        </w:tc>
        <w:tc>
          <w:tcPr>
            <w:tcW w:type="dxa" w:w="2880"/>
          </w:tcPr>
          <w:p>
            <w:r>
              <w:t>Created an oasis in garden for mum with #dementia took her out for 1st time since Covid Her eyes were mesmerised by the butterflies 🦋 and leaves 🍁 blowing in summer breeze She gazed in my eyes and gave the biggest smile 😊 Truly magical moments @AlzResearchUK</w:t>
            </w:r>
          </w:p>
        </w:tc>
      </w:tr>
      <w:tr>
        <w:tc>
          <w:tcPr>
            <w:tcW w:type="dxa" w:w="2880"/>
          </w:tcPr>
          <w:p>
            <w:r>
              <w:t>680</w:t>
            </w:r>
          </w:p>
        </w:tc>
        <w:tc>
          <w:tcPr>
            <w:tcW w:type="dxa" w:w="2880"/>
          </w:tcPr>
          <w:p>
            <w:r>
              <w:t>2020-08-03</w:t>
            </w:r>
          </w:p>
        </w:tc>
        <w:tc>
          <w:tcPr>
            <w:tcW w:type="dxa" w:w="2880"/>
          </w:tcPr>
          <w:p>
            <w:r>
              <w:t>As a family we cared for my Nan with her dementia for near 5 years, it got to the stage where we had no choice but to move her into a home, heartbreaking at the time, but it’s been amazing, sure during Covid it’s really sucked, but the care is superb, she has a social life now..</w:t>
            </w:r>
          </w:p>
        </w:tc>
      </w:tr>
      <w:tr>
        <w:tc>
          <w:tcPr>
            <w:tcW w:type="dxa" w:w="2880"/>
          </w:tcPr>
          <w:p>
            <w:r>
              <w:t>681</w:t>
            </w:r>
          </w:p>
        </w:tc>
        <w:tc>
          <w:tcPr>
            <w:tcW w:type="dxa" w:w="2880"/>
          </w:tcPr>
          <w:p>
            <w:r>
              <w:t>2020-08-03</w:t>
            </w:r>
          </w:p>
        </w:tc>
        <w:tc>
          <w:tcPr>
            <w:tcW w:type="dxa" w:w="2880"/>
          </w:tcPr>
          <w:p>
            <w:r>
              <w:t>My Dad is in a care home in Argentina (he's lived out there for over a decade, it wasn't an extreme measure) as he has dementia. He's being tested for COVID-19 as he's poorly. Hopefully it's nothing as they've had no visitors allowed, but still scary</w:t>
            </w:r>
          </w:p>
        </w:tc>
      </w:tr>
      <w:tr>
        <w:tc>
          <w:tcPr>
            <w:tcW w:type="dxa" w:w="2880"/>
          </w:tcPr>
          <w:p>
            <w:r>
              <w:t>682</w:t>
            </w:r>
          </w:p>
        </w:tc>
        <w:tc>
          <w:tcPr>
            <w:tcW w:type="dxa" w:w="2880"/>
          </w:tcPr>
          <w:p>
            <w:r>
              <w:t>2020-08-03</w:t>
            </w:r>
          </w:p>
        </w:tc>
        <w:tc>
          <w:tcPr>
            <w:tcW w:type="dxa" w:w="2880"/>
          </w:tcPr>
          <w:p>
            <w:r>
              <w:t xml:space="preserve">I lost my mom to Covid in March...but she also had dementia...just be supportive...thats about all you can do. And say a prayer </w:t>
            </w:r>
          </w:p>
        </w:tc>
      </w:tr>
      <w:tr>
        <w:tc>
          <w:tcPr>
            <w:tcW w:type="dxa" w:w="2880"/>
          </w:tcPr>
          <w:p>
            <w:r>
              <w:t>683</w:t>
            </w:r>
          </w:p>
        </w:tc>
        <w:tc>
          <w:tcPr>
            <w:tcW w:type="dxa" w:w="2880"/>
          </w:tcPr>
          <w:p>
            <w:r>
              <w:t>2020-08-03</w:t>
            </w:r>
          </w:p>
        </w:tc>
        <w:tc>
          <w:tcPr>
            <w:tcW w:type="dxa" w:w="2880"/>
          </w:tcPr>
          <w:p>
            <w:r>
              <w:t>Caring for a loved one with #dementia is tough. Add #COVID and it’s harder. I experienced it firsthand with my mom who has #Alzheimers. Read this blog about the instersection of 3 pandemics. We must address  and  invest to eliminate the disparities among people of color.</w:t>
            </w:r>
          </w:p>
        </w:tc>
      </w:tr>
      <w:tr>
        <w:tc>
          <w:tcPr>
            <w:tcW w:type="dxa" w:w="2880"/>
          </w:tcPr>
          <w:p>
            <w:r>
              <w:t>684</w:t>
            </w:r>
          </w:p>
        </w:tc>
        <w:tc>
          <w:tcPr>
            <w:tcW w:type="dxa" w:w="2880"/>
          </w:tcPr>
          <w:p>
            <w:r>
              <w:t>2020-08-03</w:t>
            </w:r>
          </w:p>
        </w:tc>
        <w:tc>
          <w:tcPr>
            <w:tcW w:type="dxa" w:w="2880"/>
          </w:tcPr>
          <w:p>
            <w:r>
              <w:t>My mother-in-law was in a fabulous care facility. They locked down early and had no Covid. We didn’t see Nanna for 5 months and only saw her once before she died, from old age at 97. Mercifully her dementia made her unaware that we were not with her when she passed away in peace</w:t>
            </w:r>
          </w:p>
        </w:tc>
      </w:tr>
      <w:tr>
        <w:tc>
          <w:tcPr>
            <w:tcW w:type="dxa" w:w="2880"/>
          </w:tcPr>
          <w:p>
            <w:r>
              <w:t>685</w:t>
            </w:r>
          </w:p>
        </w:tc>
        <w:tc>
          <w:tcPr>
            <w:tcW w:type="dxa" w:w="2880"/>
          </w:tcPr>
          <w:p>
            <w:r>
              <w:t>2020-08-03</w:t>
            </w:r>
          </w:p>
        </w:tc>
        <w:tc>
          <w:tcPr>
            <w:tcW w:type="dxa" w:w="2880"/>
          </w:tcPr>
          <w:p>
            <w:r>
              <w:t>So sorry Karen. My mum is in care due to dementia  and  mobility issues  and  like so many of our elderly  and  most vulnerable people, caught covid. She has to everyone’s surprise got better. These tories as well as being cruel are also very stupid!</w:t>
            </w:r>
          </w:p>
        </w:tc>
      </w:tr>
      <w:tr>
        <w:tc>
          <w:tcPr>
            <w:tcW w:type="dxa" w:w="2880"/>
          </w:tcPr>
          <w:p>
            <w:r>
              <w:t>686</w:t>
            </w:r>
          </w:p>
        </w:tc>
        <w:tc>
          <w:tcPr>
            <w:tcW w:type="dxa" w:w="2880"/>
          </w:tcPr>
          <w:p>
            <w:r>
              <w:t>2020-08-02</w:t>
            </w:r>
          </w:p>
        </w:tc>
        <w:tc>
          <w:tcPr>
            <w:tcW w:type="dxa" w:w="2880"/>
          </w:tcPr>
          <w:p>
            <w:r>
              <w:t>This is so devastating. I’m so sorry. My 90 yo mother has dementia and is in a nursing home — thankfully in Maine. No cases yet. I hope to see her in a few weeks (with a negative COVID test) — for a few minutes, by appointment, outside, through a barrier. I can’t imagine, Kat.</w:t>
            </w:r>
          </w:p>
        </w:tc>
      </w:tr>
      <w:tr>
        <w:tc>
          <w:tcPr>
            <w:tcW w:type="dxa" w:w="2880"/>
          </w:tcPr>
          <w:p>
            <w:r>
              <w:t>687</w:t>
            </w:r>
          </w:p>
        </w:tc>
        <w:tc>
          <w:tcPr>
            <w:tcW w:type="dxa" w:w="2880"/>
          </w:tcPr>
          <w:p>
            <w:r>
              <w:t>2020-08-02</w:t>
            </w:r>
          </w:p>
        </w:tc>
        <w:tc>
          <w:tcPr>
            <w:tcW w:type="dxa" w:w="2880"/>
          </w:tcPr>
          <w:p>
            <w:r>
              <w:t>I am a caregiver for my husband with dementia and now with COVID, I am letting only hospice in. It has been a long decade. There is no good outcome. My heart goes out to you and your husband</w:t>
            </w:r>
          </w:p>
        </w:tc>
      </w:tr>
      <w:tr>
        <w:tc>
          <w:tcPr>
            <w:tcW w:type="dxa" w:w="2880"/>
          </w:tcPr>
          <w:p>
            <w:r>
              <w:t>688</w:t>
            </w:r>
          </w:p>
        </w:tc>
        <w:tc>
          <w:tcPr>
            <w:tcW w:type="dxa" w:w="2880"/>
          </w:tcPr>
          <w:p>
            <w:r>
              <w:t>2020-08-02</w:t>
            </w:r>
          </w:p>
        </w:tc>
        <w:tc>
          <w:tcPr>
            <w:tcW w:type="dxa" w:w="2880"/>
          </w:tcPr>
          <w:p>
            <w:r>
              <w:t>My mom has dementia and has broken her back twice. Thank goodness she was just released from the hospital in Palm Springs so she can go through hospice at home. We can't visit her because of COVID. This sucks.</w:t>
            </w:r>
          </w:p>
        </w:tc>
      </w:tr>
      <w:tr>
        <w:tc>
          <w:tcPr>
            <w:tcW w:type="dxa" w:w="2880"/>
          </w:tcPr>
          <w:p>
            <w:r>
              <w:t>689</w:t>
            </w:r>
          </w:p>
        </w:tc>
        <w:tc>
          <w:tcPr>
            <w:tcW w:type="dxa" w:w="2880"/>
          </w:tcPr>
          <w:p>
            <w:r>
              <w:t>2020-08-02</w:t>
            </w:r>
          </w:p>
        </w:tc>
        <w:tc>
          <w:tcPr>
            <w:tcW w:type="dxa" w:w="2880"/>
          </w:tcPr>
          <w:p>
            <w:r>
              <w:t>Unbelievably crass and selfish. My poor nan had no choice. Thankfully at 95 she recovered from COVID, though it has accelerated her dementia. So her quality of life is worsening</w:t>
            </w:r>
          </w:p>
        </w:tc>
      </w:tr>
      <w:tr>
        <w:tc>
          <w:tcPr>
            <w:tcW w:type="dxa" w:w="2880"/>
          </w:tcPr>
          <w:p>
            <w:r>
              <w:t>690</w:t>
            </w:r>
          </w:p>
        </w:tc>
        <w:tc>
          <w:tcPr>
            <w:tcW w:type="dxa" w:w="2880"/>
          </w:tcPr>
          <w:p>
            <w:r>
              <w:t>2020-08-02</w:t>
            </w:r>
          </w:p>
        </w:tc>
        <w:tc>
          <w:tcPr>
            <w:tcW w:type="dxa" w:w="2880"/>
          </w:tcPr>
          <w:p>
            <w:r>
              <w:t>So my great grandmother who passed away recently due to old age, she was 96, suffering from dementia and a previous stroke, we just found out her death went down as a Covid death and she never tested positive. Yeah the numbers are extremely inflated</w:t>
            </w:r>
          </w:p>
        </w:tc>
      </w:tr>
      <w:tr>
        <w:tc>
          <w:tcPr>
            <w:tcW w:type="dxa" w:w="2880"/>
          </w:tcPr>
          <w:p>
            <w:r>
              <w:t>691</w:t>
            </w:r>
          </w:p>
        </w:tc>
        <w:tc>
          <w:tcPr>
            <w:tcW w:type="dxa" w:w="2880"/>
          </w:tcPr>
          <w:p>
            <w:r>
              <w:t>2020-08-02</w:t>
            </w:r>
          </w:p>
        </w:tc>
        <w:tc>
          <w:tcPr>
            <w:tcW w:type="dxa" w:w="2880"/>
          </w:tcPr>
          <w:p>
            <w:r>
              <w:t>Thanks for advocating for the elderly. My mom has dementia and is in Assisted Living. I worry about her getting COVID. These seniors are truly the innocents. Many are from the greatest generation. So very sad. Please know that you did your best for your mom. 💕🙏💕</w:t>
            </w:r>
          </w:p>
        </w:tc>
      </w:tr>
      <w:tr>
        <w:tc>
          <w:tcPr>
            <w:tcW w:type="dxa" w:w="2880"/>
          </w:tcPr>
          <w:p>
            <w:r>
              <w:t>692</w:t>
            </w:r>
          </w:p>
        </w:tc>
        <w:tc>
          <w:tcPr>
            <w:tcW w:type="dxa" w:w="2880"/>
          </w:tcPr>
          <w:p>
            <w:r>
              <w:t>2020-08-02</w:t>
            </w:r>
          </w:p>
        </w:tc>
        <w:tc>
          <w:tcPr>
            <w:tcW w:type="dxa" w:w="2880"/>
          </w:tcPr>
          <w:p>
            <w:r>
              <w:t>This Tuesday I had a time set up to see my wife outside of her nursing home. 6 feet apart and with masks, somewhat of an improvement from looking at her through a window. She has dementia and no longer communicates. 2 hrs after got an email they have an employee covid+ ends all.</w:t>
            </w:r>
          </w:p>
        </w:tc>
      </w:tr>
      <w:tr>
        <w:tc>
          <w:tcPr>
            <w:tcW w:type="dxa" w:w="2880"/>
          </w:tcPr>
          <w:p>
            <w:r>
              <w:t>693</w:t>
            </w:r>
          </w:p>
        </w:tc>
        <w:tc>
          <w:tcPr>
            <w:tcW w:type="dxa" w:w="2880"/>
          </w:tcPr>
          <w:p>
            <w:r>
              <w:t>2020-08-02</w:t>
            </w:r>
          </w:p>
        </w:tc>
        <w:tc>
          <w:tcPr>
            <w:tcW w:type="dxa" w:w="2880"/>
          </w:tcPr>
          <w:p>
            <w:r>
              <w:t>My Granny was almost 101 and had dementia pretty bad. She was in a home for the last few years but family visited her everyday before covid but she was always confused and it was so sad most days, I’m gonna miss her but I feel like she held on as long as she could 💕</w:t>
            </w:r>
          </w:p>
        </w:tc>
      </w:tr>
      <w:tr>
        <w:tc>
          <w:tcPr>
            <w:tcW w:type="dxa" w:w="2880"/>
          </w:tcPr>
          <w:p>
            <w:r>
              <w:t>694</w:t>
            </w:r>
          </w:p>
        </w:tc>
        <w:tc>
          <w:tcPr>
            <w:tcW w:type="dxa" w:w="2880"/>
          </w:tcPr>
          <w:p>
            <w:r>
              <w:t>2020-08-02</w:t>
            </w:r>
          </w:p>
        </w:tc>
        <w:tc>
          <w:tcPr>
            <w:tcW w:type="dxa" w:w="2880"/>
          </w:tcPr>
          <w:p>
            <w:r>
              <w:t>the fact that i can’t be in the ICU with my grandma who has alzheimers &amp; dimentia bc of covid really breaks my heart this year fucking sucks</w:t>
            </w:r>
          </w:p>
        </w:tc>
      </w:tr>
      <w:tr>
        <w:tc>
          <w:tcPr>
            <w:tcW w:type="dxa" w:w="2880"/>
          </w:tcPr>
          <w:p>
            <w:r>
              <w:t>695</w:t>
            </w:r>
          </w:p>
        </w:tc>
        <w:tc>
          <w:tcPr>
            <w:tcW w:type="dxa" w:w="2880"/>
          </w:tcPr>
          <w:p>
            <w:r>
              <w:t>2020-08-02</w:t>
            </w:r>
          </w:p>
        </w:tc>
        <w:tc>
          <w:tcPr>
            <w:tcW w:type="dxa" w:w="2880"/>
          </w:tcPr>
          <w:p>
            <w:r>
              <w:t>CA has had the policy to make nursing home and senior facilities take Covid+ patients since March. My dads dementia, assisted living place was threatened with fines  and  closure because they asked to be exempt due to safety. It’s incredible. (Thankfully not asked, yet)</w:t>
            </w:r>
          </w:p>
        </w:tc>
      </w:tr>
      <w:tr>
        <w:tc>
          <w:tcPr>
            <w:tcW w:type="dxa" w:w="2880"/>
          </w:tcPr>
          <w:p>
            <w:r>
              <w:t>696</w:t>
            </w:r>
          </w:p>
        </w:tc>
        <w:tc>
          <w:tcPr>
            <w:tcW w:type="dxa" w:w="2880"/>
          </w:tcPr>
          <w:p>
            <w:r>
              <w:t>2020-08-02</w:t>
            </w:r>
          </w:p>
        </w:tc>
        <w:tc>
          <w:tcPr>
            <w:tcW w:type="dxa" w:w="2880"/>
          </w:tcPr>
          <w:p>
            <w:r>
              <w:t>I haven't been able to see my mom since 3/6/20 because the monster in chief fucked up covid response so bad, that we cannot go visit her in long term care (dementia). during this time, she lost her ability to answer the phone, and no longer recognizes us (her only children)</w:t>
            </w:r>
          </w:p>
        </w:tc>
      </w:tr>
      <w:tr>
        <w:tc>
          <w:tcPr>
            <w:tcW w:type="dxa" w:w="2880"/>
          </w:tcPr>
          <w:p>
            <w:r>
              <w:t>697</w:t>
            </w:r>
          </w:p>
        </w:tc>
        <w:tc>
          <w:tcPr>
            <w:tcW w:type="dxa" w:w="2880"/>
          </w:tcPr>
          <w:p>
            <w:r>
              <w:t>2020-08-02</w:t>
            </w:r>
          </w:p>
        </w:tc>
        <w:tc>
          <w:tcPr>
            <w:tcW w:type="dxa" w:w="2880"/>
          </w:tcPr>
          <w:p>
            <w:r>
              <w:t>My mother in law died from covid, dementia and pneumonia. So she is counted as a covid death. But has been ill for years. Covid just speeded her death up.</w:t>
            </w:r>
          </w:p>
        </w:tc>
      </w:tr>
      <w:tr>
        <w:tc>
          <w:tcPr>
            <w:tcW w:type="dxa" w:w="2880"/>
          </w:tcPr>
          <w:p>
            <w:r>
              <w:t>698</w:t>
            </w:r>
          </w:p>
        </w:tc>
        <w:tc>
          <w:tcPr>
            <w:tcW w:type="dxa" w:w="2880"/>
          </w:tcPr>
          <w:p>
            <w:r>
              <w:t>2020-08-02</w:t>
            </w:r>
          </w:p>
        </w:tc>
        <w:tc>
          <w:tcPr>
            <w:tcW w:type="dxa" w:w="2880"/>
          </w:tcPr>
          <w:p>
            <w:r>
              <w:t>Actually yes. My Mom who recently survive COVID-19 is proud that I am an independent thinker. I am a strong woman like her. My Dad died from dementia and loves me no matter what! It’s called parenting at its best!</w:t>
            </w:r>
          </w:p>
        </w:tc>
      </w:tr>
      <w:tr>
        <w:tc>
          <w:tcPr>
            <w:tcW w:type="dxa" w:w="2880"/>
          </w:tcPr>
          <w:p>
            <w:r>
              <w:t>699</w:t>
            </w:r>
          </w:p>
        </w:tc>
        <w:tc>
          <w:tcPr>
            <w:tcW w:type="dxa" w:w="2880"/>
          </w:tcPr>
          <w:p>
            <w:r>
              <w:t>2020-08-02</w:t>
            </w:r>
          </w:p>
        </w:tc>
        <w:tc>
          <w:tcPr>
            <w:tcW w:type="dxa" w:w="2880"/>
          </w:tcPr>
          <w:p>
            <w:r>
              <w:t>My Mom died 3/30 as a byproduct of Covid. She had dementia and was bedridden at a nursing home. Once lockdown occurred  and  family couldn’t be there daily to encourage her to eat/drink, she went downhill fast. She wasn’t being taken care of there. I miss her every single minute.</w:t>
            </w:r>
          </w:p>
        </w:tc>
      </w:tr>
      <w:tr>
        <w:tc>
          <w:tcPr>
            <w:tcW w:type="dxa" w:w="2880"/>
          </w:tcPr>
          <w:p>
            <w:r>
              <w:t>700</w:t>
            </w:r>
          </w:p>
        </w:tc>
        <w:tc>
          <w:tcPr>
            <w:tcW w:type="dxa" w:w="2880"/>
          </w:tcPr>
          <w:p>
            <w:r>
              <w:t>2020-08-02</w:t>
            </w:r>
          </w:p>
        </w:tc>
        <w:tc>
          <w:tcPr>
            <w:tcW w:type="dxa" w:w="2880"/>
          </w:tcPr>
          <w:p>
            <w:r>
              <w:t>Mine was the relief I felt that my father-in-law had been hospitalized for his dementia and parkinson's since his wife who was still in cancer remission would have such a hard time caring for them both in quarantine. He died of COVID within 2 weeks.</w:t>
            </w:r>
          </w:p>
        </w:tc>
      </w:tr>
      <w:tr>
        <w:tc>
          <w:tcPr>
            <w:tcW w:type="dxa" w:w="2880"/>
          </w:tcPr>
          <w:p>
            <w:r>
              <w:t>701</w:t>
            </w:r>
          </w:p>
        </w:tc>
        <w:tc>
          <w:tcPr>
            <w:tcW w:type="dxa" w:w="2880"/>
          </w:tcPr>
          <w:p>
            <w:r>
              <w:t>2020-08-02</w:t>
            </w:r>
          </w:p>
        </w:tc>
        <w:tc>
          <w:tcPr>
            <w:tcW w:type="dxa" w:w="2880"/>
          </w:tcPr>
          <w:p>
            <w:r>
              <w:t>My husband passed away due to Covid-19 in a dementia care home in May at the age of 66. As he needed 24 hour nursing care we had no choice but to use a private care home. No matter where he lived he was entitled to the same NHS care as anyone else including testing.</w:t>
            </w:r>
          </w:p>
        </w:tc>
      </w:tr>
      <w:tr>
        <w:tc>
          <w:tcPr>
            <w:tcW w:type="dxa" w:w="2880"/>
          </w:tcPr>
          <w:p>
            <w:r>
              <w:t>702</w:t>
            </w:r>
          </w:p>
        </w:tc>
        <w:tc>
          <w:tcPr>
            <w:tcW w:type="dxa" w:w="2880"/>
          </w:tcPr>
          <w:p>
            <w:r>
              <w:t>2020-08-02</w:t>
            </w:r>
          </w:p>
        </w:tc>
        <w:tc>
          <w:tcPr>
            <w:tcW w:type="dxa" w:w="2880"/>
          </w:tcPr>
          <w:p>
            <w:r>
              <w:t>Oh yes, higher than flu. And as you say, we have flu vaccines. Tbh - I know this is not a popular view - but I would not want to live in a home with dementia  and  swallow up my kid's inheritance. I'd much, much rather die of COVID than that.</w:t>
            </w:r>
          </w:p>
        </w:tc>
      </w:tr>
      <w:tr>
        <w:tc>
          <w:tcPr>
            <w:tcW w:type="dxa" w:w="2880"/>
          </w:tcPr>
          <w:p>
            <w:r>
              <w:t>703</w:t>
            </w:r>
          </w:p>
        </w:tc>
        <w:tc>
          <w:tcPr>
            <w:tcW w:type="dxa" w:w="2880"/>
          </w:tcPr>
          <w:p>
            <w:r>
              <w:t>2020-08-02</w:t>
            </w:r>
          </w:p>
        </w:tc>
        <w:tc>
          <w:tcPr>
            <w:tcW w:type="dxa" w:w="2880"/>
          </w:tcPr>
          <w:p>
            <w:r>
              <w:t>This Week in Science (27 July – 2 August, 2020) #Science #Research #Medicine #Biology #Astronomy #Coronavirus #COVID_19 #Astrophysics #Dementia #BloodTest #Universe #Technology #Neuroscience #Brain #Cancer #Hairloss</w:t>
            </w:r>
          </w:p>
        </w:tc>
      </w:tr>
      <w:tr>
        <w:tc>
          <w:tcPr>
            <w:tcW w:type="dxa" w:w="2880"/>
          </w:tcPr>
          <w:p>
            <w:r>
              <w:t>704</w:t>
            </w:r>
          </w:p>
        </w:tc>
        <w:tc>
          <w:tcPr>
            <w:tcW w:type="dxa" w:w="2880"/>
          </w:tcPr>
          <w:p>
            <w:r>
              <w:t>2020-08-02</w:t>
            </w:r>
          </w:p>
        </w:tc>
        <w:tc>
          <w:tcPr>
            <w:tcW w:type="dxa" w:w="2880"/>
          </w:tcPr>
          <w:p>
            <w:r>
              <w:t>Today is my grandpas 90th birthday.. I wish Covid wasn’t going on because I miss my grandparents so much😞 my grandma has dementia so she doesn’t understand why she can’t hug anyone or no one can come in her house... ugh</w:t>
            </w:r>
          </w:p>
        </w:tc>
      </w:tr>
      <w:tr>
        <w:tc>
          <w:tcPr>
            <w:tcW w:type="dxa" w:w="2880"/>
          </w:tcPr>
          <w:p>
            <w:r>
              <w:t>705</w:t>
            </w:r>
          </w:p>
        </w:tc>
        <w:tc>
          <w:tcPr>
            <w:tcW w:type="dxa" w:w="2880"/>
          </w:tcPr>
          <w:p>
            <w:r>
              <w:t>2020-08-02</w:t>
            </w:r>
          </w:p>
        </w:tc>
        <w:tc>
          <w:tcPr>
            <w:tcW w:type="dxa" w:w="2880"/>
          </w:tcPr>
          <w:p>
            <w:r>
              <w:t>Just heard my first ever boss when I had a Saturday job, had passed away, not Covid, dementia.</w:t>
            </w:r>
          </w:p>
        </w:tc>
      </w:tr>
      <w:tr>
        <w:tc>
          <w:tcPr>
            <w:tcW w:type="dxa" w:w="2880"/>
          </w:tcPr>
          <w:p>
            <w:r>
              <w:t>706</w:t>
            </w:r>
          </w:p>
        </w:tc>
        <w:tc>
          <w:tcPr>
            <w:tcW w:type="dxa" w:w="2880"/>
          </w:tcPr>
          <w:p>
            <w:r>
              <w:t>2020-08-02</w:t>
            </w:r>
          </w:p>
        </w:tc>
        <w:tc>
          <w:tcPr>
            <w:tcW w:type="dxa" w:w="2880"/>
          </w:tcPr>
          <w:p>
            <w:r>
              <w:t>Stock in 2016... everything has gone sour! Dementia Covid Economy Healtcare Bounties</w:t>
            </w:r>
          </w:p>
        </w:tc>
      </w:tr>
      <w:tr>
        <w:tc>
          <w:tcPr>
            <w:tcW w:type="dxa" w:w="2880"/>
          </w:tcPr>
          <w:p>
            <w:r>
              <w:t>707</w:t>
            </w:r>
          </w:p>
        </w:tc>
        <w:tc>
          <w:tcPr>
            <w:tcW w:type="dxa" w:w="2880"/>
          </w:tcPr>
          <w:p>
            <w:r>
              <w:t>2020-08-02</w:t>
            </w:r>
          </w:p>
        </w:tc>
        <w:tc>
          <w:tcPr>
            <w:tcW w:type="dxa" w:w="2880"/>
          </w:tcPr>
          <w:p>
            <w:r>
              <w:t>Do you have a link to this? I need it for my father—he has Covid-19 associated dementia and it is causing an inability to appreciate the fictional quality of Carlson's narrative. The show should include a warning label.</w:t>
            </w:r>
          </w:p>
        </w:tc>
      </w:tr>
      <w:tr>
        <w:tc>
          <w:tcPr>
            <w:tcW w:type="dxa" w:w="2880"/>
          </w:tcPr>
          <w:p>
            <w:r>
              <w:t>708</w:t>
            </w:r>
          </w:p>
        </w:tc>
        <w:tc>
          <w:tcPr>
            <w:tcW w:type="dxa" w:w="2880"/>
          </w:tcPr>
          <w:p>
            <w:r>
              <w:t>2020-08-02</w:t>
            </w:r>
          </w:p>
        </w:tc>
        <w:tc>
          <w:tcPr>
            <w:tcW w:type="dxa" w:w="2880"/>
          </w:tcPr>
          <w:p>
            <w:r>
              <w:t>Then we must CHOOSE to protect each other. People seem disappointed that more people aren’t DEAD. The virus has horrible long-term effects. My friend’s daughter, age 30, has COVID DEMENTIA and COVID COPD - but she is not a statistic unless she dies  and  many people are not tested.</w:t>
            </w:r>
          </w:p>
        </w:tc>
      </w:tr>
      <w:tr>
        <w:tc>
          <w:tcPr>
            <w:tcW w:type="dxa" w:w="2880"/>
          </w:tcPr>
          <w:p>
            <w:r>
              <w:t>709</w:t>
            </w:r>
          </w:p>
        </w:tc>
        <w:tc>
          <w:tcPr>
            <w:tcW w:type="dxa" w:w="2880"/>
          </w:tcPr>
          <w:p>
            <w:r>
              <w:t>2020-08-02</w:t>
            </w:r>
          </w:p>
        </w:tc>
        <w:tc>
          <w:tcPr>
            <w:tcW w:type="dxa" w:w="2880"/>
          </w:tcPr>
          <w:p>
            <w:r>
              <w:t>Ronnie people are incentivized to stay alive. Pretend Covid 19 does not exist and the Cheeto Chimp is not suffering from frontal lobe dementia in addition to his malignant narcissism, but that $600 is precisely what is keeping the economy going. THINK 150+K dead and rising.</w:t>
            </w:r>
          </w:p>
        </w:tc>
      </w:tr>
      <w:tr>
        <w:tc>
          <w:tcPr>
            <w:tcW w:type="dxa" w:w="2880"/>
          </w:tcPr>
          <w:p>
            <w:r>
              <w:t>710</w:t>
            </w:r>
          </w:p>
        </w:tc>
        <w:tc>
          <w:tcPr>
            <w:tcW w:type="dxa" w:w="2880"/>
          </w:tcPr>
          <w:p>
            <w:r>
              <w:t>2020-08-01</w:t>
            </w:r>
          </w:p>
        </w:tc>
        <w:tc>
          <w:tcPr>
            <w:tcW w:type="dxa" w:w="2880"/>
          </w:tcPr>
          <w:p>
            <w:r>
              <w:t>And if you’re doing an ACCAN trick with the stack there’s all the math involved as well. I’m trying to keep my brain from going into Covid dimentia.</w:t>
            </w:r>
          </w:p>
        </w:tc>
      </w:tr>
      <w:tr>
        <w:tc>
          <w:tcPr>
            <w:tcW w:type="dxa" w:w="2880"/>
          </w:tcPr>
          <w:p>
            <w:r>
              <w:t>711</w:t>
            </w:r>
          </w:p>
        </w:tc>
        <w:tc>
          <w:tcPr>
            <w:tcW w:type="dxa" w:w="2880"/>
          </w:tcPr>
          <w:p>
            <w:r>
              <w:t>2020-08-01</w:t>
            </w:r>
          </w:p>
        </w:tc>
        <w:tc>
          <w:tcPr>
            <w:tcW w:type="dxa" w:w="2880"/>
          </w:tcPr>
          <w:p>
            <w:r>
              <w:t>My aunt is in the hospital with pneumonia from Covid - she’s Latina and has dementia. I don’t think she will make it. This is genocide and I am heart broken right now</w:t>
            </w:r>
          </w:p>
        </w:tc>
      </w:tr>
      <w:tr>
        <w:tc>
          <w:tcPr>
            <w:tcW w:type="dxa" w:w="2880"/>
          </w:tcPr>
          <w:p>
            <w:r>
              <w:t>712</w:t>
            </w:r>
          </w:p>
        </w:tc>
        <w:tc>
          <w:tcPr>
            <w:tcW w:type="dxa" w:w="2880"/>
          </w:tcPr>
          <w:p>
            <w:r>
              <w:t>2020-08-01</w:t>
            </w:r>
          </w:p>
        </w:tc>
        <w:tc>
          <w:tcPr>
            <w:tcW w:type="dxa" w:w="2880"/>
          </w:tcPr>
          <w:p>
            <w:r>
              <w:t>My uncle was admitted to a dementia rehabilitation center in NC on May 27. Other than my aunt, none of his children or other loved ones were allowed to go see him. I found out he died this morning. 🙏🏿 3rd stage dementia ...and COVID-19. He never left the rehab center.</w:t>
            </w:r>
          </w:p>
        </w:tc>
      </w:tr>
      <w:tr>
        <w:tc>
          <w:tcPr>
            <w:tcW w:type="dxa" w:w="2880"/>
          </w:tcPr>
          <w:p>
            <w:r>
              <w:t>713</w:t>
            </w:r>
          </w:p>
        </w:tc>
        <w:tc>
          <w:tcPr>
            <w:tcW w:type="dxa" w:w="2880"/>
          </w:tcPr>
          <w:p>
            <w:r>
              <w:t>2020-08-01</w:t>
            </w:r>
          </w:p>
        </w:tc>
        <w:tc>
          <w:tcPr>
            <w:tcW w:type="dxa" w:w="2880"/>
          </w:tcPr>
          <w:p>
            <w:r>
              <w:t>Aww, your poor son. Meanwhile my gran died in hospital alone, scared, with dementia and in pain from Covid. We couldn’t even say goodbye.</w:t>
            </w:r>
          </w:p>
        </w:tc>
      </w:tr>
      <w:tr>
        <w:tc>
          <w:tcPr>
            <w:tcW w:type="dxa" w:w="2880"/>
          </w:tcPr>
          <w:p>
            <w:r>
              <w:t>714</w:t>
            </w:r>
          </w:p>
        </w:tc>
        <w:tc>
          <w:tcPr>
            <w:tcW w:type="dxa" w:w="2880"/>
          </w:tcPr>
          <w:p>
            <w:r>
              <w:t>2020-08-01</w:t>
            </w:r>
          </w:p>
        </w:tc>
        <w:tc>
          <w:tcPr>
            <w:tcW w:type="dxa" w:w="2880"/>
          </w:tcPr>
          <w:p>
            <w:r>
              <w:t>The 90+ y/o mother of 1 of my moms friends has been living in a nursing home for years while suffering from alzheimers/dementia. Found out yesterday she was diagnosed w/ lung cancer. She also tested positive for Covid. She was moved to hospice care in the same facility.</w:t>
            </w:r>
          </w:p>
        </w:tc>
      </w:tr>
      <w:tr>
        <w:tc>
          <w:tcPr>
            <w:tcW w:type="dxa" w:w="2880"/>
          </w:tcPr>
          <w:p>
            <w:r>
              <w:t>715</w:t>
            </w:r>
          </w:p>
        </w:tc>
        <w:tc>
          <w:tcPr>
            <w:tcW w:type="dxa" w:w="2880"/>
          </w:tcPr>
          <w:p>
            <w:r>
              <w:t>2020-08-01</w:t>
            </w:r>
          </w:p>
        </w:tc>
        <w:tc>
          <w:tcPr>
            <w:tcW w:type="dxa" w:w="2880"/>
          </w:tcPr>
          <w:p>
            <w:r>
              <w:t>I have no interest in entering any hospital unless I have to because I care for 2 vulnerable people - my father has CLL, my grandmother has advanced dementia. I know other services have taken a hit. I still think the government is right to "obsess" over covid.</w:t>
            </w:r>
          </w:p>
        </w:tc>
      </w:tr>
      <w:tr>
        <w:tc>
          <w:tcPr>
            <w:tcW w:type="dxa" w:w="2880"/>
          </w:tcPr>
          <w:p>
            <w:r>
              <w:t>716</w:t>
            </w:r>
          </w:p>
        </w:tc>
        <w:tc>
          <w:tcPr>
            <w:tcW w:type="dxa" w:w="2880"/>
          </w:tcPr>
          <w:p>
            <w:r>
              <w:t>2020-08-01</w:t>
            </w:r>
          </w:p>
        </w:tc>
        <w:tc>
          <w:tcPr>
            <w:tcW w:type="dxa" w:w="2880"/>
          </w:tcPr>
          <w:p>
            <w:r>
              <w:t>When I received the phone call that my mom and all the dementia residents on her floor were infected with Covid I just knew she would die. Mom is 93 and all were mid 80’s to 97. All but 2 survived taking hydroxy chloroquine n a Z-Pak. I’m a believer.</w:t>
            </w:r>
          </w:p>
        </w:tc>
      </w:tr>
      <w:tr>
        <w:tc>
          <w:tcPr>
            <w:tcW w:type="dxa" w:w="2880"/>
          </w:tcPr>
          <w:p>
            <w:r>
              <w:t>717</w:t>
            </w:r>
          </w:p>
        </w:tc>
        <w:tc>
          <w:tcPr>
            <w:tcW w:type="dxa" w:w="2880"/>
          </w:tcPr>
          <w:p>
            <w:r>
              <w:t>2020-08-01</w:t>
            </w:r>
          </w:p>
        </w:tc>
        <w:tc>
          <w:tcPr>
            <w:tcW w:type="dxa" w:w="2880"/>
          </w:tcPr>
          <w:p>
            <w:r>
              <w:t>My mother in law passed away in December. She was in a nursing home with dementia. So thankful we did not need to navigate covid while she was with us. Dememtia is hard enough.</w:t>
            </w:r>
          </w:p>
        </w:tc>
      </w:tr>
      <w:tr>
        <w:tc>
          <w:tcPr>
            <w:tcW w:type="dxa" w:w="2880"/>
          </w:tcPr>
          <w:p>
            <w:r>
              <w:t>718</w:t>
            </w:r>
          </w:p>
        </w:tc>
        <w:tc>
          <w:tcPr>
            <w:tcW w:type="dxa" w:w="2880"/>
          </w:tcPr>
          <w:p>
            <w:r>
              <w:t>2020-08-01</w:t>
            </w:r>
          </w:p>
        </w:tc>
        <w:tc>
          <w:tcPr>
            <w:tcW w:type="dxa" w:w="2880"/>
          </w:tcPr>
          <w:p>
            <w:r>
              <w:t>Yea, in an alternate reality he might be, but not on this planet in this lifetime. What is it you think is best? He’s blatant racism? The blatant nepotism? Blatant corruption? The way he has allowed Covid to kill our people and destroy the economy? You must have dementia.</w:t>
            </w:r>
          </w:p>
        </w:tc>
      </w:tr>
      <w:tr>
        <w:tc>
          <w:tcPr>
            <w:tcW w:type="dxa" w:w="2880"/>
          </w:tcPr>
          <w:p>
            <w:r>
              <w:t>719</w:t>
            </w:r>
          </w:p>
        </w:tc>
        <w:tc>
          <w:tcPr>
            <w:tcW w:type="dxa" w:w="2880"/>
          </w:tcPr>
          <w:p>
            <w:r>
              <w:t>2020-08-01</w:t>
            </w:r>
          </w:p>
        </w:tc>
        <w:tc>
          <w:tcPr>
            <w:tcW w:type="dxa" w:w="2880"/>
          </w:tcPr>
          <w:p>
            <w:r>
              <w:t>Well if my 83 year old mom w/ dementia dies soon from Covid at her assisted living facility, I will let you know? But miraculously none of these elderly, frail residents are dying when testing positive for Covid 🤷🏼‍♀️</w:t>
            </w:r>
          </w:p>
        </w:tc>
      </w:tr>
      <w:tr>
        <w:tc>
          <w:tcPr>
            <w:tcW w:type="dxa" w:w="2880"/>
          </w:tcPr>
          <w:p>
            <w:r>
              <w:t>720</w:t>
            </w:r>
          </w:p>
        </w:tc>
        <w:tc>
          <w:tcPr>
            <w:tcW w:type="dxa" w:w="2880"/>
          </w:tcPr>
          <w:p>
            <w:r>
              <w:t>2020-08-01</w:t>
            </w:r>
          </w:p>
        </w:tc>
        <w:tc>
          <w:tcPr>
            <w:tcW w:type="dxa" w:w="2880"/>
          </w:tcPr>
          <w:p>
            <w:r>
              <w:t>As a person with depression, dementia is definitely something I worry about for my future. Assuming I get to live through COVID-19. #depression #mentalillness</w:t>
            </w:r>
          </w:p>
        </w:tc>
      </w:tr>
      <w:tr>
        <w:tc>
          <w:tcPr>
            <w:tcW w:type="dxa" w:w="2880"/>
          </w:tcPr>
          <w:p>
            <w:r>
              <w:t>721</w:t>
            </w:r>
          </w:p>
        </w:tc>
        <w:tc>
          <w:tcPr>
            <w:tcW w:type="dxa" w:w="2880"/>
          </w:tcPr>
          <w:p>
            <w:r>
              <w:t>2020-08-01</w:t>
            </w:r>
          </w:p>
        </w:tc>
        <w:tc>
          <w:tcPr>
            <w:tcW w:type="dxa" w:w="2880"/>
          </w:tcPr>
          <w:p>
            <w:r>
              <w:t>Our final class Thursday was on death, dying, and bereavement. Related, I think cancer, ischemia, and dementia are always lingering in my mind due to recent years. And of course now, covid. On top of a million ways oppression can kill.</w:t>
            </w:r>
          </w:p>
        </w:tc>
      </w:tr>
      <w:tr>
        <w:tc>
          <w:tcPr>
            <w:tcW w:type="dxa" w:w="2880"/>
          </w:tcPr>
          <w:p>
            <w:r>
              <w:t>722</w:t>
            </w:r>
          </w:p>
        </w:tc>
        <w:tc>
          <w:tcPr>
            <w:tcW w:type="dxa" w:w="2880"/>
          </w:tcPr>
          <w:p>
            <w:r>
              <w:t>2020-08-01</w:t>
            </w:r>
          </w:p>
        </w:tc>
        <w:tc>
          <w:tcPr>
            <w:tcW w:type="dxa" w:w="2880"/>
          </w:tcPr>
          <w:p>
            <w:r>
              <w:t>You with the “Talk to me goose!” 😂 Win: My 92 yr old mom with dementia having another good week in senior care and Covid-free.</w:t>
            </w:r>
          </w:p>
        </w:tc>
      </w:tr>
      <w:tr>
        <w:tc>
          <w:tcPr>
            <w:tcW w:type="dxa" w:w="2880"/>
          </w:tcPr>
          <w:p>
            <w:r>
              <w:t>723</w:t>
            </w:r>
          </w:p>
        </w:tc>
        <w:tc>
          <w:tcPr>
            <w:tcW w:type="dxa" w:w="2880"/>
          </w:tcPr>
          <w:p>
            <w:r>
              <w:t>2020-07-31</w:t>
            </w:r>
          </w:p>
        </w:tc>
        <w:tc>
          <w:tcPr>
            <w:tcW w:type="dxa" w:w="2880"/>
          </w:tcPr>
          <w:p>
            <w:r>
              <w:t>I take care of four Vietnam vets who live in my home. All have dementia or mental illness or both. Two have paranoid schizophrenia. They are not allowed visitors because of covid. 3 have COPD. They can't go anywhere. I'm gardening and cooking alot for them.</w:t>
            </w:r>
          </w:p>
        </w:tc>
      </w:tr>
      <w:tr>
        <w:tc>
          <w:tcPr>
            <w:tcW w:type="dxa" w:w="2880"/>
          </w:tcPr>
          <w:p>
            <w:r>
              <w:t>724</w:t>
            </w:r>
          </w:p>
        </w:tc>
        <w:tc>
          <w:tcPr>
            <w:tcW w:type="dxa" w:w="2880"/>
          </w:tcPr>
          <w:p>
            <w:r>
              <w:t>2020-07-31</w:t>
            </w:r>
          </w:p>
        </w:tc>
        <w:tc>
          <w:tcPr>
            <w:tcW w:type="dxa" w:w="2880"/>
          </w:tcPr>
          <w:p>
            <w:r>
              <w:t xml:space="preserve">A #Caregiver asks: COVID isolated and lonely with accelerated decline, my 91 year old mom has late stage dementia....bring her home to pass or let it be? </w:t>
            </w:r>
          </w:p>
        </w:tc>
      </w:tr>
      <w:tr>
        <w:tc>
          <w:tcPr>
            <w:tcW w:type="dxa" w:w="2880"/>
          </w:tcPr>
          <w:p>
            <w:r>
              <w:t>725</w:t>
            </w:r>
          </w:p>
        </w:tc>
        <w:tc>
          <w:tcPr>
            <w:tcW w:type="dxa" w:w="2880"/>
          </w:tcPr>
          <w:p>
            <w:r>
              <w:t>2020-07-31</w:t>
            </w:r>
          </w:p>
        </w:tc>
        <w:tc>
          <w:tcPr>
            <w:tcW w:type="dxa" w:w="2880"/>
          </w:tcPr>
          <w:p>
            <w:r>
              <w:t>Oh, your old comedy days are showing through, brilliant! I can't decide if I like best "laser focused on Covid" or using "dementia" twice, that was a stroke of genius! My good laugh for the day. Thanks! Blue Tsunami 2020</w:t>
            </w:r>
          </w:p>
        </w:tc>
      </w:tr>
      <w:tr>
        <w:tc>
          <w:tcPr>
            <w:tcW w:type="dxa" w:w="2880"/>
          </w:tcPr>
          <w:p>
            <w:r>
              <w:t>726</w:t>
            </w:r>
          </w:p>
        </w:tc>
        <w:tc>
          <w:tcPr>
            <w:tcW w:type="dxa" w:w="2880"/>
          </w:tcPr>
          <w:p>
            <w:r>
              <w:t>2020-07-31</w:t>
            </w:r>
          </w:p>
        </w:tc>
        <w:tc>
          <w:tcPr>
            <w:tcW w:type="dxa" w:w="2880"/>
          </w:tcPr>
          <w:p>
            <w:r>
              <w:t>My future with my dad was cancelled after losing him to covid, then having to put my mum in a care home due to her dementia escalating,constantly asking where her husband was,and not being able to see her for weeks in end due to the lockdown on care homes.</w:t>
            </w:r>
          </w:p>
        </w:tc>
      </w:tr>
      <w:tr>
        <w:tc>
          <w:tcPr>
            <w:tcW w:type="dxa" w:w="2880"/>
          </w:tcPr>
          <w:p>
            <w:r>
              <w:t>727</w:t>
            </w:r>
          </w:p>
        </w:tc>
        <w:tc>
          <w:tcPr>
            <w:tcW w:type="dxa" w:w="2880"/>
          </w:tcPr>
          <w:p>
            <w:r>
              <w:t>2020-07-31</w:t>
            </w:r>
          </w:p>
        </w:tc>
        <w:tc>
          <w:tcPr>
            <w:tcW w:type="dxa" w:w="2880"/>
          </w:tcPr>
          <w:p>
            <w:r>
              <w:t>Logged onto Twitter to respond to the lovely Eid Greetings messages. But I see many ignorant tweets bordering on islamopjobic and racist comments. Eid is today - Muslims are celebrating Eid today - Eid has not caused spike in COVID-19. If any of my Twitter ‘friends’ 1/2</w:t>
            </w:r>
          </w:p>
        </w:tc>
      </w:tr>
      <w:tr>
        <w:tc>
          <w:tcPr>
            <w:tcW w:type="dxa" w:w="2880"/>
          </w:tcPr>
          <w:p>
            <w:r>
              <w:t>728</w:t>
            </w:r>
          </w:p>
        </w:tc>
        <w:tc>
          <w:tcPr>
            <w:tcW w:type="dxa" w:w="2880"/>
          </w:tcPr>
          <w:p>
            <w:r>
              <w:t>2020-07-31</w:t>
            </w:r>
          </w:p>
        </w:tc>
        <w:tc>
          <w:tcPr>
            <w:tcW w:type="dxa" w:w="2880"/>
          </w:tcPr>
          <w:p>
            <w:r>
              <w:t>My mum is able to us a walker now, after her stroke, but my dads had 2 hip operations &amp; is very frail with dementia  and  he doesnt have the strength to use walker...they just found out a few days ago his aged care home (only been there a week  and  a ½) has got 2 Covid +ive cases...🙏🏼🤞🏼</w:t>
            </w:r>
          </w:p>
        </w:tc>
      </w:tr>
      <w:tr>
        <w:tc>
          <w:tcPr>
            <w:tcW w:type="dxa" w:w="2880"/>
          </w:tcPr>
          <w:p>
            <w:r>
              <w:t>729</w:t>
            </w:r>
          </w:p>
        </w:tc>
        <w:tc>
          <w:tcPr>
            <w:tcW w:type="dxa" w:w="2880"/>
          </w:tcPr>
          <w:p>
            <w:r>
              <w:t>2020-07-31</w:t>
            </w:r>
          </w:p>
        </w:tc>
        <w:tc>
          <w:tcPr>
            <w:tcW w:type="dxa" w:w="2880"/>
          </w:tcPr>
          <w:p>
            <w:r>
              <w:t>I'm still waiting for the outcome of numerous concerns we had about my Dad whilst in hospital. He has dementia and was discharged home unsafely- thank goodness the paramedics recognised he was not fit- 3 days later he tested +ve for Covid. We could have lost both of them.</w:t>
            </w:r>
          </w:p>
        </w:tc>
      </w:tr>
      <w:tr>
        <w:tc>
          <w:tcPr>
            <w:tcW w:type="dxa" w:w="2880"/>
          </w:tcPr>
          <w:p>
            <w:r>
              <w:t>730</w:t>
            </w:r>
          </w:p>
        </w:tc>
        <w:tc>
          <w:tcPr>
            <w:tcW w:type="dxa" w:w="2880"/>
          </w:tcPr>
          <w:p>
            <w:r>
              <w:t>2020-07-31</w:t>
            </w:r>
          </w:p>
        </w:tc>
        <w:tc>
          <w:tcPr>
            <w:tcW w:type="dxa" w:w="2880"/>
          </w:tcPr>
          <w:p>
            <w:r>
              <w:t>You go right ahead and stay in your shell. My father, 85 years old, diabetic, high blood pressure, pacemaker, Alzheimer’s and dementia! He survived Hydroxy, the killer drug! Pipo survived covid, thanks to that medicine. He died a whole month later, negative covid!</w:t>
            </w:r>
          </w:p>
        </w:tc>
      </w:tr>
      <w:tr>
        <w:tc>
          <w:tcPr>
            <w:tcW w:type="dxa" w:w="2880"/>
          </w:tcPr>
          <w:p>
            <w:r>
              <w:t>731</w:t>
            </w:r>
          </w:p>
        </w:tc>
        <w:tc>
          <w:tcPr>
            <w:tcW w:type="dxa" w:w="2880"/>
          </w:tcPr>
          <w:p>
            <w:r>
              <w:t>2020-07-31</w:t>
            </w:r>
          </w:p>
        </w:tc>
        <w:tc>
          <w:tcPr>
            <w:tcW w:type="dxa" w:w="2880"/>
          </w:tcPr>
          <w:p>
            <w:r>
              <w:t>Yes, lets hope. My dad recently went from hospital, where he had a hip operation (also has dementia)  and  mum had a stroke 4 mths ago  and  cant physically care for him, so he had to go into Aged care. Menarock McGregor Pakenham who have recently had 2 positive Covid cases Very stressed</w:t>
            </w:r>
          </w:p>
        </w:tc>
      </w:tr>
      <w:tr>
        <w:tc>
          <w:tcPr>
            <w:tcW w:type="dxa" w:w="2880"/>
          </w:tcPr>
          <w:p>
            <w:r>
              <w:t>732</w:t>
            </w:r>
          </w:p>
        </w:tc>
        <w:tc>
          <w:tcPr>
            <w:tcW w:type="dxa" w:w="2880"/>
          </w:tcPr>
          <w:p>
            <w:r>
              <w:t>2020-07-31</w:t>
            </w:r>
          </w:p>
        </w:tc>
        <w:tc>
          <w:tcPr>
            <w:tcW w:type="dxa" w:w="2880"/>
          </w:tcPr>
          <w:p>
            <w:r>
              <w:t>Was unemployment down until covid ? Was the economy booming ? ..there’s 2 brutal truths, right there , youre willing to destroy us all, yourselves included to put a guy with obvious dementia in the WH . That’s insane, and that’s the “brutal truth” of it ..</w:t>
            </w:r>
          </w:p>
        </w:tc>
      </w:tr>
      <w:tr>
        <w:tc>
          <w:tcPr>
            <w:tcW w:type="dxa" w:w="2880"/>
          </w:tcPr>
          <w:p>
            <w:r>
              <w:t>733</w:t>
            </w:r>
          </w:p>
        </w:tc>
        <w:tc>
          <w:tcPr>
            <w:tcW w:type="dxa" w:w="2880"/>
          </w:tcPr>
          <w:p>
            <w:r>
              <w:t>2020-07-31</w:t>
            </w:r>
          </w:p>
        </w:tc>
        <w:tc>
          <w:tcPr>
            <w:tcW w:type="dxa" w:w="2880"/>
          </w:tcPr>
          <w:p>
            <w:r>
              <w:t>My mother with dementia was supposed to go into a nursing home on Monday for a respite break  and  I got a call today to cancel it because of covid spread. I have had her at home 24/7 since covid started  and  I'm very stressed. I'm sorry about your holiday. I was hoping to have one too.</w:t>
            </w:r>
          </w:p>
        </w:tc>
      </w:tr>
      <w:tr>
        <w:tc>
          <w:tcPr>
            <w:tcW w:type="dxa" w:w="2880"/>
          </w:tcPr>
          <w:p>
            <w:r>
              <w:t>734</w:t>
            </w:r>
          </w:p>
        </w:tc>
        <w:tc>
          <w:tcPr>
            <w:tcW w:type="dxa" w:w="2880"/>
          </w:tcPr>
          <w:p>
            <w:r>
              <w:t>2020-07-31</w:t>
            </w:r>
          </w:p>
        </w:tc>
        <w:tc>
          <w:tcPr>
            <w:tcW w:type="dxa" w:w="2880"/>
          </w:tcPr>
          <w:p>
            <w:r>
              <w:t>The government should have a few hundred people who audit every dime going out. Honest people that is. I mean we are sending millions to dead people on Covid stimulus. Yet I’ve had IRS on my ass when I was housing mother in law with dementia. I was saving them money. BS</w:t>
            </w:r>
          </w:p>
        </w:tc>
      </w:tr>
      <w:tr>
        <w:tc>
          <w:tcPr>
            <w:tcW w:type="dxa" w:w="2880"/>
          </w:tcPr>
          <w:p>
            <w:r>
              <w:t>735</w:t>
            </w:r>
          </w:p>
        </w:tc>
        <w:tc>
          <w:tcPr>
            <w:tcW w:type="dxa" w:w="2880"/>
          </w:tcPr>
          <w:p>
            <w:r>
              <w:t>2020-07-31</w:t>
            </w:r>
          </w:p>
        </w:tc>
        <w:tc>
          <w:tcPr>
            <w:tcW w:type="dxa" w:w="2880"/>
          </w:tcPr>
          <w:p>
            <w:r>
              <w:t>There is no Common sense right now with that other Party trying to manipulate the American People, they are trying to ruin the Economy, play the Covid card until the Election and hope to God the Dementia patient can win for them</w:t>
            </w:r>
          </w:p>
        </w:tc>
      </w:tr>
      <w:tr>
        <w:tc>
          <w:tcPr>
            <w:tcW w:type="dxa" w:w="2880"/>
          </w:tcPr>
          <w:p>
            <w:r>
              <w:t>736</w:t>
            </w:r>
          </w:p>
        </w:tc>
        <w:tc>
          <w:tcPr>
            <w:tcW w:type="dxa" w:w="2880"/>
          </w:tcPr>
          <w:p>
            <w:r>
              <w:t>2020-07-31</w:t>
            </w:r>
          </w:p>
        </w:tc>
        <w:tc>
          <w:tcPr>
            <w:tcW w:type="dxa" w:w="2880"/>
          </w:tcPr>
          <w:p>
            <w:r>
              <w:t>Got word tonight that my mom, who has #AlzheimersDisease and dementia, also has #COVID. If you are the praying sort, I’d appreciate your prayers for her.</w:t>
            </w:r>
          </w:p>
        </w:tc>
      </w:tr>
      <w:tr>
        <w:tc>
          <w:tcPr>
            <w:tcW w:type="dxa" w:w="2880"/>
          </w:tcPr>
          <w:p>
            <w:r>
              <w:t>737</w:t>
            </w:r>
          </w:p>
        </w:tc>
        <w:tc>
          <w:tcPr>
            <w:tcW w:type="dxa" w:w="2880"/>
          </w:tcPr>
          <w:p>
            <w:r>
              <w:t>2020-07-30</w:t>
            </w:r>
          </w:p>
        </w:tc>
        <w:tc>
          <w:tcPr>
            <w:tcW w:type="dxa" w:w="2880"/>
          </w:tcPr>
          <w:p>
            <w:r>
              <w:t xml:space="preserve">Andy Coller's 61yo wife Julie has advanced early onset dementia and is now in lock down due to the COVID-19 flare up in Qld. "Even though Julie doesn't remember my name ... it is still good for her to have family come and visit her." </w:t>
            </w:r>
          </w:p>
        </w:tc>
      </w:tr>
      <w:tr>
        <w:tc>
          <w:tcPr>
            <w:tcW w:type="dxa" w:w="2880"/>
          </w:tcPr>
          <w:p>
            <w:r>
              <w:t>738</w:t>
            </w:r>
          </w:p>
        </w:tc>
        <w:tc>
          <w:tcPr>
            <w:tcW w:type="dxa" w:w="2880"/>
          </w:tcPr>
          <w:p>
            <w:r>
              <w:t>2020-07-30</w:t>
            </w:r>
          </w:p>
        </w:tc>
        <w:tc>
          <w:tcPr>
            <w:tcW w:type="dxa" w:w="2880"/>
          </w:tcPr>
          <w:p>
            <w:r>
              <w:t>I can say this is true from the mouth of a recovered nurse whome my wife did a shift with. Shes short on breath and tired all the time after 2 months off work after getting covid from dementia patients spiting shit everywhere in covid ward.</w:t>
            </w:r>
          </w:p>
        </w:tc>
      </w:tr>
      <w:tr>
        <w:tc>
          <w:tcPr>
            <w:tcW w:type="dxa" w:w="2880"/>
          </w:tcPr>
          <w:p>
            <w:r>
              <w:t>739</w:t>
            </w:r>
          </w:p>
        </w:tc>
        <w:tc>
          <w:tcPr>
            <w:tcW w:type="dxa" w:w="2880"/>
          </w:tcPr>
          <w:p>
            <w:r>
              <w:t>2020-07-30</w:t>
            </w:r>
          </w:p>
        </w:tc>
        <w:tc>
          <w:tcPr>
            <w:tcW w:type="dxa" w:w="2880"/>
          </w:tcPr>
          <w:p>
            <w:r>
              <w:t>Finland has a higher all cause mortality than Sweden for 2020 which tells you the vast majority of their so called covid dead probably died of something else like dementia with covid just an underlying factor. Their economy forecast to shrink by 5.3% compared to 8% across Europe</w:t>
            </w:r>
          </w:p>
        </w:tc>
      </w:tr>
      <w:tr>
        <w:tc>
          <w:tcPr>
            <w:tcW w:type="dxa" w:w="2880"/>
          </w:tcPr>
          <w:p>
            <w:r>
              <w:t>740</w:t>
            </w:r>
          </w:p>
        </w:tc>
        <w:tc>
          <w:tcPr>
            <w:tcW w:type="dxa" w:w="2880"/>
          </w:tcPr>
          <w:p>
            <w:r>
              <w:t>2020-07-30</w:t>
            </w:r>
          </w:p>
        </w:tc>
        <w:tc>
          <w:tcPr>
            <w:tcW w:type="dxa" w:w="2880"/>
          </w:tcPr>
          <w:p>
            <w:r>
              <w:t>Yes. Watching our father die slowly in a rest home (with dementia) over 18 months, spoon fed with mashed vegetables, hoisted onto toilets in a harness, screaming in the night, my sister  and  l could only imagine the blessing that the Covid virus must be to so many in his situation</w:t>
            </w:r>
          </w:p>
        </w:tc>
      </w:tr>
      <w:tr>
        <w:tc>
          <w:tcPr>
            <w:tcW w:type="dxa" w:w="2880"/>
          </w:tcPr>
          <w:p>
            <w:r>
              <w:t>741</w:t>
            </w:r>
          </w:p>
        </w:tc>
        <w:tc>
          <w:tcPr>
            <w:tcW w:type="dxa" w:w="2880"/>
          </w:tcPr>
          <w:p>
            <w:r>
              <w:t>2020-07-30</w:t>
            </w:r>
          </w:p>
        </w:tc>
        <w:tc>
          <w:tcPr>
            <w:tcW w:type="dxa" w:w="2880"/>
          </w:tcPr>
          <w:p>
            <w:r>
              <w:t>For the half with dementia it's a blessing. It's an awful dignity robbing disorder. My uncle had dementia and I hoped he would die everyday. Watching him suffer like that was awful. Thank God Covid released some poor souls.</w:t>
            </w:r>
          </w:p>
        </w:tc>
      </w:tr>
      <w:tr>
        <w:tc>
          <w:tcPr>
            <w:tcW w:type="dxa" w:w="2880"/>
          </w:tcPr>
          <w:p>
            <w:r>
              <w:t>742</w:t>
            </w:r>
          </w:p>
        </w:tc>
        <w:tc>
          <w:tcPr>
            <w:tcW w:type="dxa" w:w="2880"/>
          </w:tcPr>
          <w:p>
            <w:r>
              <w:t>2020-07-30</w:t>
            </w:r>
          </w:p>
        </w:tc>
        <w:tc>
          <w:tcPr>
            <w:tcW w:type="dxa" w:w="2880"/>
          </w:tcPr>
          <w:p>
            <w:r>
              <w:t>22,000 Covid care home deaths in UK in past 4 months. Half with dementia. When govts kill sections of their populus it's called 'genocide'. This is what this amounts to. It's a cull due to govt malpractice + malice. #NotMyPM #Panorama</w:t>
            </w:r>
          </w:p>
        </w:tc>
      </w:tr>
      <w:tr>
        <w:tc>
          <w:tcPr>
            <w:tcW w:type="dxa" w:w="2880"/>
          </w:tcPr>
          <w:p>
            <w:r>
              <w:t>743</w:t>
            </w:r>
          </w:p>
        </w:tc>
        <w:tc>
          <w:tcPr>
            <w:tcW w:type="dxa" w:w="2880"/>
          </w:tcPr>
          <w:p>
            <w:r>
              <w:t>2020-07-30</w:t>
            </w:r>
          </w:p>
        </w:tc>
        <w:tc>
          <w:tcPr>
            <w:tcW w:type="dxa" w:w="2880"/>
          </w:tcPr>
          <w:p>
            <w:r>
              <w:t xml:space="preserve">Non-maskers are unwelcome in my home! As a caregiver of a parent with Alzheimer’s Dementia, we are both high risk. #COVID__19 #MaskUpMN #Alzheimers #dementia </w:t>
            </w:r>
          </w:p>
        </w:tc>
      </w:tr>
      <w:tr>
        <w:tc>
          <w:tcPr>
            <w:tcW w:type="dxa" w:w="2880"/>
          </w:tcPr>
          <w:p>
            <w:r>
              <w:t>744</w:t>
            </w:r>
          </w:p>
        </w:tc>
        <w:tc>
          <w:tcPr>
            <w:tcW w:type="dxa" w:w="2880"/>
          </w:tcPr>
          <w:p>
            <w:r>
              <w:t>2020-07-30</w:t>
            </w:r>
          </w:p>
        </w:tc>
        <w:tc>
          <w:tcPr>
            <w:tcW w:type="dxa" w:w="2880"/>
          </w:tcPr>
          <w:p>
            <w:r>
              <w:t>My best friend's mother in California died last night. She was 93 and going down since October. They called it covid death. Her roommate is moving out Saturday so she won't catch it from her. She died from dementia!!</w:t>
            </w:r>
          </w:p>
        </w:tc>
      </w:tr>
      <w:tr>
        <w:tc>
          <w:tcPr>
            <w:tcW w:type="dxa" w:w="2880"/>
          </w:tcPr>
          <w:p>
            <w:r>
              <w:t>745</w:t>
            </w:r>
          </w:p>
        </w:tc>
        <w:tc>
          <w:tcPr>
            <w:tcW w:type="dxa" w:w="2880"/>
          </w:tcPr>
          <w:p>
            <w:r>
              <w:t>2020-07-30</w:t>
            </w:r>
          </w:p>
        </w:tc>
        <w:tc>
          <w:tcPr>
            <w:tcW w:type="dxa" w:w="2880"/>
          </w:tcPr>
          <w:p>
            <w:r>
              <w:t>5 mins into panorama “The forgotten front line” dementia unit and I have a tear in my eye x ❤️🌈x Covid has made such a happy place sad. #Panorama #forgottenfrontline</w:t>
            </w:r>
          </w:p>
        </w:tc>
      </w:tr>
      <w:tr>
        <w:tc>
          <w:tcPr>
            <w:tcW w:type="dxa" w:w="2880"/>
          </w:tcPr>
          <w:p>
            <w:r>
              <w:t>746</w:t>
            </w:r>
          </w:p>
        </w:tc>
        <w:tc>
          <w:tcPr>
            <w:tcW w:type="dxa" w:w="2880"/>
          </w:tcPr>
          <w:p>
            <w:r>
              <w:t>2020-07-30</w:t>
            </w:r>
          </w:p>
        </w:tc>
        <w:tc>
          <w:tcPr>
            <w:tcW w:type="dxa" w:w="2880"/>
          </w:tcPr>
          <w:p>
            <w:r>
              <w:t>Told my uncle with dementia about covid 19: "Now we have to find ways to prevent the spread: Him: "wear a facemask" Me: "we are but some people are protesting masks for their "right to breathe"" Him: *rolls eyes* "oh bullshit"</w:t>
            </w:r>
          </w:p>
        </w:tc>
      </w:tr>
      <w:tr>
        <w:tc>
          <w:tcPr>
            <w:tcW w:type="dxa" w:w="2880"/>
          </w:tcPr>
          <w:p>
            <w:r>
              <w:t>747</w:t>
            </w:r>
          </w:p>
        </w:tc>
        <w:tc>
          <w:tcPr>
            <w:tcW w:type="dxa" w:w="2880"/>
          </w:tcPr>
          <w:p>
            <w:r>
              <w:t>2020-07-30</w:t>
            </w:r>
          </w:p>
        </w:tc>
        <w:tc>
          <w:tcPr>
            <w:tcW w:type="dxa" w:w="2880"/>
          </w:tcPr>
          <w:p>
            <w:r>
              <w:t>Since it is an antihistamine, it could help too. My understanding is that 1st generation antihistamines like diphenhydramine work fast but are associated with dementia long term. Since in #COVID urgency of action is not as important as in anaphylaxis, we can use safer 2nd gen.</w:t>
            </w:r>
          </w:p>
        </w:tc>
      </w:tr>
      <w:tr>
        <w:tc>
          <w:tcPr>
            <w:tcW w:type="dxa" w:w="2880"/>
          </w:tcPr>
          <w:p>
            <w:r>
              <w:t>748</w:t>
            </w:r>
          </w:p>
        </w:tc>
        <w:tc>
          <w:tcPr>
            <w:tcW w:type="dxa" w:w="2880"/>
          </w:tcPr>
          <w:p>
            <w:r>
              <w:t>2020-07-30</w:t>
            </w:r>
          </w:p>
        </w:tc>
        <w:tc>
          <w:tcPr>
            <w:tcW w:type="dxa" w:w="2880"/>
          </w:tcPr>
          <w:p>
            <w:r>
              <w:t>I’m sorry to hear that. My mil hasn’t been diagnosed but we think she’s suffering from dementia too. Hopefully you can make the most of time now despite covid. Are you able to see him?</w:t>
            </w:r>
          </w:p>
        </w:tc>
      </w:tr>
      <w:tr>
        <w:tc>
          <w:tcPr>
            <w:tcW w:type="dxa" w:w="2880"/>
          </w:tcPr>
          <w:p>
            <w:r>
              <w:t>749</w:t>
            </w:r>
          </w:p>
        </w:tc>
        <w:tc>
          <w:tcPr>
            <w:tcW w:type="dxa" w:w="2880"/>
          </w:tcPr>
          <w:p>
            <w:r>
              <w:t>2020-07-30</w:t>
            </w:r>
          </w:p>
        </w:tc>
        <w:tc>
          <w:tcPr>
            <w:tcW w:type="dxa" w:w="2880"/>
          </w:tcPr>
          <w:p>
            <w:r>
              <w:t>Oh but our economy is doing good let him tell the story we are doing great make America great again⁉️👿 people have jobs there’s no COVID-19 NO MASK is needed this man is a fucking sociopath psychotic narcissistic dementia EVIL OLD STUPID fool🤬STEP DOWN Or Be REMOVED by FORCE🙏🏽</w:t>
            </w:r>
          </w:p>
        </w:tc>
      </w:tr>
      <w:tr>
        <w:tc>
          <w:tcPr>
            <w:tcW w:type="dxa" w:w="2880"/>
          </w:tcPr>
          <w:p>
            <w:r>
              <w:t>750</w:t>
            </w:r>
          </w:p>
        </w:tc>
        <w:tc>
          <w:tcPr>
            <w:tcW w:type="dxa" w:w="2880"/>
          </w:tcPr>
          <w:p>
            <w:r>
              <w:t>2020-07-30</w:t>
            </w:r>
          </w:p>
        </w:tc>
        <w:tc>
          <w:tcPr>
            <w:tcW w:type="dxa" w:w="2880"/>
          </w:tcPr>
          <w:p>
            <w:r>
              <w:t>My brother also had Lewy Body dementia and after one of his incoherent ramblings, he always laughed at himself and made jokes about it - he knew it happened every time. He kept that sense of humor until the end. We were unable to have a funeral because of COVID. 🤬</w:t>
            </w:r>
          </w:p>
        </w:tc>
      </w:tr>
      <w:tr>
        <w:tc>
          <w:tcPr>
            <w:tcW w:type="dxa" w:w="2880"/>
          </w:tcPr>
          <w:p>
            <w:r>
              <w:t>751</w:t>
            </w:r>
          </w:p>
        </w:tc>
        <w:tc>
          <w:tcPr>
            <w:tcW w:type="dxa" w:w="2880"/>
          </w:tcPr>
          <w:p>
            <w:r>
              <w:t>2020-07-30</w:t>
            </w:r>
          </w:p>
        </w:tc>
        <w:tc>
          <w:tcPr>
            <w:tcW w:type="dxa" w:w="2880"/>
          </w:tcPr>
          <w:p>
            <w:r>
              <w:t>Open the damn nursing homes. What are you hiding? No briefings regarding the current Covid deaths. My father lost 25 lbs since your lockdown. Free the criminals and punish the elderly. We are having a GLASS VISIT like he’s a monkey. He’s full blown dementia.</w:t>
            </w:r>
          </w:p>
        </w:tc>
      </w:tr>
      <w:tr>
        <w:tc>
          <w:tcPr>
            <w:tcW w:type="dxa" w:w="2880"/>
          </w:tcPr>
          <w:p>
            <w:r>
              <w:t>752</w:t>
            </w:r>
          </w:p>
        </w:tc>
        <w:tc>
          <w:tcPr>
            <w:tcW w:type="dxa" w:w="2880"/>
          </w:tcPr>
          <w:p>
            <w:r>
              <w:t>2020-07-30</w:t>
            </w:r>
          </w:p>
        </w:tc>
        <w:tc>
          <w:tcPr>
            <w:tcW w:type="dxa" w:w="2880"/>
          </w:tcPr>
          <w:p>
            <w:r>
              <w:t>“No witness restrictions due to Covid-19”. So- my 87yr old Father in-law (registered voter) with dementia can easily submit his pre-filled ballot?</w:t>
            </w:r>
          </w:p>
        </w:tc>
      </w:tr>
      <w:tr>
        <w:tc>
          <w:tcPr>
            <w:tcW w:type="dxa" w:w="2880"/>
          </w:tcPr>
          <w:p>
            <w:r>
              <w:t>753</w:t>
            </w:r>
          </w:p>
        </w:tc>
        <w:tc>
          <w:tcPr>
            <w:tcW w:type="dxa" w:w="2880"/>
          </w:tcPr>
          <w:p>
            <w:r>
              <w:t>2020-07-30</w:t>
            </w:r>
          </w:p>
        </w:tc>
        <w:tc>
          <w:tcPr>
            <w:tcW w:type="dxa" w:w="2880"/>
          </w:tcPr>
          <w:p>
            <w:r>
              <w:t>My mother of 95 who suffered from dementia had a fall and broke her hip was taken to hospital and died two days later. She was tested for covid 19 before she died. Result was negative. They put covid 19 on death certificate. They will pay for this.</w:t>
            </w:r>
          </w:p>
        </w:tc>
      </w:tr>
      <w:tr>
        <w:tc>
          <w:tcPr>
            <w:tcW w:type="dxa" w:w="2880"/>
          </w:tcPr>
          <w:p>
            <w:r>
              <w:t>754</w:t>
            </w:r>
          </w:p>
        </w:tc>
        <w:tc>
          <w:tcPr>
            <w:tcW w:type="dxa" w:w="2880"/>
          </w:tcPr>
          <w:p>
            <w:r>
              <w:t>2020-07-30</w:t>
            </w:r>
          </w:p>
        </w:tc>
        <w:tc>
          <w:tcPr>
            <w:tcW w:type="dxa" w:w="2880"/>
          </w:tcPr>
          <w:p>
            <w:r>
              <w:t>Dementia friendly online programming allow people to engage where public transport  and  travelling to spaces may be a barrier. A hybrid approach of physical  and  online could be the way forward post-covid. Great insight from Amy  and  Marina from @MuseumofLondon @gem_heritage</w:t>
            </w:r>
          </w:p>
        </w:tc>
      </w:tr>
      <w:tr>
        <w:tc>
          <w:tcPr>
            <w:tcW w:type="dxa" w:w="2880"/>
          </w:tcPr>
          <w:p>
            <w:r>
              <w:t>755</w:t>
            </w:r>
          </w:p>
        </w:tc>
        <w:tc>
          <w:tcPr>
            <w:tcW w:type="dxa" w:w="2880"/>
          </w:tcPr>
          <w:p>
            <w:r>
              <w:t>2020-07-30</w:t>
            </w:r>
          </w:p>
        </w:tc>
        <w:tc>
          <w:tcPr>
            <w:tcW w:type="dxa" w:w="2880"/>
          </w:tcPr>
          <w:p>
            <w:r>
              <w:t>Actually my mother of 95 who suffered from dementia had a fall and broke her hip was taken to hospital and died two days later. She was tested for covid 19 before she died. Result was negative. They put covid 19 on death certificate.</w:t>
            </w:r>
          </w:p>
        </w:tc>
      </w:tr>
      <w:tr>
        <w:tc>
          <w:tcPr>
            <w:tcW w:type="dxa" w:w="2880"/>
          </w:tcPr>
          <w:p>
            <w:r>
              <w:t>756</w:t>
            </w:r>
          </w:p>
        </w:tc>
        <w:tc>
          <w:tcPr>
            <w:tcW w:type="dxa" w:w="2880"/>
          </w:tcPr>
          <w:p>
            <w:r>
              <w:t>2020-07-30</w:t>
            </w:r>
          </w:p>
        </w:tc>
        <w:tc>
          <w:tcPr>
            <w:tcW w:type="dxa" w:w="2880"/>
          </w:tcPr>
          <w:p>
            <w:r>
              <w:t>Bore da ! Bit of a struggle at the moment. My auntie who is 84 has #dementia and we have spent the last two days trying to work with social services to get her in a home as my uncle can’t cope anymore. Turns up homes can’t cope with dementia and people who can walk due to #covid</w:t>
            </w:r>
          </w:p>
        </w:tc>
      </w:tr>
      <w:tr>
        <w:tc>
          <w:tcPr>
            <w:tcW w:type="dxa" w:w="2880"/>
          </w:tcPr>
          <w:p>
            <w:r>
              <w:t>757</w:t>
            </w:r>
          </w:p>
        </w:tc>
        <w:tc>
          <w:tcPr>
            <w:tcW w:type="dxa" w:w="2880"/>
          </w:tcPr>
          <w:p>
            <w:r>
              <w:t>2020-07-30</w:t>
            </w:r>
          </w:p>
        </w:tc>
        <w:tc>
          <w:tcPr>
            <w:tcW w:type="dxa" w:w="2880"/>
          </w:tcPr>
          <w:p>
            <w:r>
              <w:t>I saw my mom for 24 hours before she died bc she was in the hospital and no visitors were allowed bc of covid. my grandpa has dementia and both him and my grandma are super susceptible to this virus. so forgive me if I want y’all to just WEAR A FUCKING MASK BRO</w:t>
            </w:r>
          </w:p>
        </w:tc>
      </w:tr>
      <w:tr>
        <w:tc>
          <w:tcPr>
            <w:tcW w:type="dxa" w:w="2880"/>
          </w:tcPr>
          <w:p>
            <w:r>
              <w:t>758</w:t>
            </w:r>
          </w:p>
        </w:tc>
        <w:tc>
          <w:tcPr>
            <w:tcW w:type="dxa" w:w="2880"/>
          </w:tcPr>
          <w:p>
            <w:r>
              <w:t>2020-07-30</w:t>
            </w:r>
          </w:p>
        </w:tc>
        <w:tc>
          <w:tcPr>
            <w:tcW w:type="dxa" w:w="2880"/>
          </w:tcPr>
          <w:p>
            <w:r>
              <w:t>My Mom was in long-term care, with dementia and the building was closed when COVID rules started. I talked to her a few times on the phone and she still knew who I was and it killed me not to be able to see her. I never got to see her in person again; she died on June 23.</w:t>
            </w:r>
          </w:p>
        </w:tc>
      </w:tr>
      <w:tr>
        <w:tc>
          <w:tcPr>
            <w:tcW w:type="dxa" w:w="2880"/>
          </w:tcPr>
          <w:p>
            <w:r>
              <w:t>759</w:t>
            </w:r>
          </w:p>
        </w:tc>
        <w:tc>
          <w:tcPr>
            <w:tcW w:type="dxa" w:w="2880"/>
          </w:tcPr>
          <w:p>
            <w:r>
              <w:t>2020-07-30</w:t>
            </w:r>
          </w:p>
        </w:tc>
        <w:tc>
          <w:tcPr>
            <w:tcW w:type="dxa" w:w="2880"/>
          </w:tcPr>
          <w:p>
            <w:r>
              <w:t xml:space="preserve">If the choice is take a chance with COVID-19 or dementia with the vaccine, I'll take my chances with COVID-19. </w:t>
            </w:r>
          </w:p>
        </w:tc>
      </w:tr>
      <w:tr>
        <w:tc>
          <w:tcPr>
            <w:tcW w:type="dxa" w:w="2880"/>
          </w:tcPr>
          <w:p>
            <w:r>
              <w:t>760</w:t>
            </w:r>
          </w:p>
        </w:tc>
        <w:tc>
          <w:tcPr>
            <w:tcW w:type="dxa" w:w="2880"/>
          </w:tcPr>
          <w:p>
            <w:r>
              <w:t>2020-07-30</w:t>
            </w:r>
          </w:p>
        </w:tc>
        <w:tc>
          <w:tcPr>
            <w:tcW w:type="dxa" w:w="2880"/>
          </w:tcPr>
          <w:p>
            <w:r>
              <w:t>My grandma tested positive for COVID and she’s hospitalized as of this morning.. she suffers from dimentia and Alzheimers ..not being able to see her or have someone she knows by her side is fucken heartbreaking😔</w:t>
            </w:r>
          </w:p>
        </w:tc>
      </w:tr>
      <w:tr>
        <w:tc>
          <w:tcPr>
            <w:tcW w:type="dxa" w:w="2880"/>
          </w:tcPr>
          <w:p>
            <w:r>
              <w:t>761</w:t>
            </w:r>
          </w:p>
        </w:tc>
        <w:tc>
          <w:tcPr>
            <w:tcW w:type="dxa" w:w="2880"/>
          </w:tcPr>
          <w:p>
            <w:r>
              <w:t>2020-07-30</w:t>
            </w:r>
          </w:p>
        </w:tc>
        <w:tc>
          <w:tcPr>
            <w:tcW w:type="dxa" w:w="2880"/>
          </w:tcPr>
          <w:p>
            <w:r>
              <w:t>this boy going ask me why do my job got me working with people who go COVID 🥴 like what yo ? i work in the health field who tf else going care for them and take care of residents with dementia</w:t>
            </w:r>
          </w:p>
        </w:tc>
      </w:tr>
      <w:tr>
        <w:tc>
          <w:tcPr>
            <w:tcW w:type="dxa" w:w="2880"/>
          </w:tcPr>
          <w:p>
            <w:r>
              <w:t>762</w:t>
            </w:r>
          </w:p>
        </w:tc>
        <w:tc>
          <w:tcPr>
            <w:tcW w:type="dxa" w:w="2880"/>
          </w:tcPr>
          <w:p>
            <w:r>
              <w:t>2020-07-30</w:t>
            </w:r>
          </w:p>
        </w:tc>
        <w:tc>
          <w:tcPr>
            <w:tcW w:type="dxa" w:w="2880"/>
          </w:tcPr>
          <w:p>
            <w:r>
              <w:t>“Boo hoo I broke the law and took my COVID-19 to QLD and now my pic is in the paper and I’m so ashamed” The dementia patients who are sitting in their own fecal matter, isolated from their loved ones, and also suffering from COVID-19, send their sympathy and best wishes.</w:t>
            </w:r>
          </w:p>
        </w:tc>
      </w:tr>
      <w:tr>
        <w:tc>
          <w:tcPr>
            <w:tcW w:type="dxa" w:w="2880"/>
          </w:tcPr>
          <w:p>
            <w:r>
              <w:t>763</w:t>
            </w:r>
          </w:p>
        </w:tc>
        <w:tc>
          <w:tcPr>
            <w:tcW w:type="dxa" w:w="2880"/>
          </w:tcPr>
          <w:p>
            <w:r>
              <w:t>2020-07-30</w:t>
            </w:r>
          </w:p>
        </w:tc>
        <w:tc>
          <w:tcPr>
            <w:tcW w:type="dxa" w:w="2880"/>
          </w:tcPr>
          <w:p>
            <w:r>
              <w:t>My fatherinlaw chose to go into aged care to look after his wife who has dementia. He doesn’t deserve to get covid just because he’s old. He’s a valuable member of our family removing some of the burden of caring for his wife. I loathe the mentality that old is better off dead.</w:t>
            </w:r>
          </w:p>
        </w:tc>
      </w:tr>
      <w:tr>
        <w:tc>
          <w:tcPr>
            <w:tcW w:type="dxa" w:w="2880"/>
          </w:tcPr>
          <w:p>
            <w:r>
              <w:t>764</w:t>
            </w:r>
          </w:p>
        </w:tc>
        <w:tc>
          <w:tcPr>
            <w:tcW w:type="dxa" w:w="2880"/>
          </w:tcPr>
          <w:p>
            <w:r>
              <w:t>2020-07-30</w:t>
            </w:r>
          </w:p>
        </w:tc>
        <w:tc>
          <w:tcPr>
            <w:tcW w:type="dxa" w:w="2880"/>
          </w:tcPr>
          <w:p>
            <w:r>
              <w:t>I buried my grandpa last week, non covid related. Dimentia and alzhiemers got the best of him. Never felt so sad cause he and my grandma raised me when I was 3</w:t>
            </w:r>
          </w:p>
        </w:tc>
      </w:tr>
      <w:tr>
        <w:tc>
          <w:tcPr>
            <w:tcW w:type="dxa" w:w="2880"/>
          </w:tcPr>
          <w:p>
            <w:r>
              <w:t>765</w:t>
            </w:r>
          </w:p>
        </w:tc>
        <w:tc>
          <w:tcPr>
            <w:tcW w:type="dxa" w:w="2880"/>
          </w:tcPr>
          <w:p>
            <w:r>
              <w:t>2020-07-29</w:t>
            </w:r>
          </w:p>
        </w:tc>
        <w:tc>
          <w:tcPr>
            <w:tcW w:type="dxa" w:w="2880"/>
          </w:tcPr>
          <w:p>
            <w:r>
              <w:t>This Fed Gov makes me so Angry. My dads been neglected in Aged Care (only been there a wk) he was in 🏥 from a fall  and  broke his hip (suffers from dementia) He's fallen 3 X in their care  and  broke his hip again, operated  and  back in 🏥 Last night find out there's Covid at his Age Care</w:t>
            </w:r>
          </w:p>
        </w:tc>
      </w:tr>
      <w:tr>
        <w:tc>
          <w:tcPr>
            <w:tcW w:type="dxa" w:w="2880"/>
          </w:tcPr>
          <w:p>
            <w:r>
              <w:t>766</w:t>
            </w:r>
          </w:p>
        </w:tc>
        <w:tc>
          <w:tcPr>
            <w:tcW w:type="dxa" w:w="2880"/>
          </w:tcPr>
          <w:p>
            <w:r>
              <w:t>2020-07-29</w:t>
            </w:r>
          </w:p>
        </w:tc>
        <w:tc>
          <w:tcPr>
            <w:tcW w:type="dxa" w:w="2880"/>
          </w:tcPr>
          <w:p>
            <w:r>
              <w:t>I had to return to work on July 3rd. We’ve had two confirmed cases of COVID-19 at my facility since then. My mother lives 700 miles away. She has dementia and it’s not safe to travel so, I can’t see her. It can always be worse. ☹️</w:t>
            </w:r>
          </w:p>
        </w:tc>
      </w:tr>
      <w:tr>
        <w:tc>
          <w:tcPr>
            <w:tcW w:type="dxa" w:w="2880"/>
          </w:tcPr>
          <w:p>
            <w:r>
              <w:t>767</w:t>
            </w:r>
          </w:p>
        </w:tc>
        <w:tc>
          <w:tcPr>
            <w:tcW w:type="dxa" w:w="2880"/>
          </w:tcPr>
          <w:p>
            <w:r>
              <w:t>2020-07-29</w:t>
            </w:r>
          </w:p>
        </w:tc>
        <w:tc>
          <w:tcPr>
            <w:tcW w:type="dxa" w:w="2880"/>
          </w:tcPr>
          <w:p>
            <w:r>
              <w:t>My aunt, w dementia, in public facility. Looks like it’s furnished by an op shop but, the level of protection is outstanding during covid. She hasn’t left the building since March, very distressed, we think they have upped the meds to counter that but she is safe.</w:t>
            </w:r>
          </w:p>
        </w:tc>
      </w:tr>
      <w:tr>
        <w:tc>
          <w:tcPr>
            <w:tcW w:type="dxa" w:w="2880"/>
          </w:tcPr>
          <w:p>
            <w:r>
              <w:t>768</w:t>
            </w:r>
          </w:p>
        </w:tc>
        <w:tc>
          <w:tcPr>
            <w:tcW w:type="dxa" w:w="2880"/>
          </w:tcPr>
          <w:p>
            <w:r>
              <w:t>2020-07-29</w:t>
            </w:r>
          </w:p>
        </w:tc>
        <w:tc>
          <w:tcPr>
            <w:tcW w:type="dxa" w:w="2880"/>
          </w:tcPr>
          <w:p>
            <w:r>
              <w:t>My uncle died from a fall just three weeks ago. Death certificate said, subarachnoid hemorrhage, dementia, Covid. Got counted. Asked for records, since, before death, there was no indication of Covid. He was 92 yrs. old.</w:t>
            </w:r>
          </w:p>
        </w:tc>
      </w:tr>
      <w:tr>
        <w:tc>
          <w:tcPr>
            <w:tcW w:type="dxa" w:w="2880"/>
          </w:tcPr>
          <w:p>
            <w:r>
              <w:t>769</w:t>
            </w:r>
          </w:p>
        </w:tc>
        <w:tc>
          <w:tcPr>
            <w:tcW w:type="dxa" w:w="2880"/>
          </w:tcPr>
          <w:p>
            <w:r>
              <w:t>2020-07-29</w:t>
            </w:r>
          </w:p>
        </w:tc>
        <w:tc>
          <w:tcPr>
            <w:tcW w:type="dxa" w:w="2880"/>
          </w:tcPr>
          <w:p>
            <w:r>
              <w:t>I hope my tweet hasn't frightened you. I've tweeted before about the positives. Mum has had a good dementia life. She is still fine. I just had a moment bcs Covid meant I couldn't gradually get used to this latest change plus the PPE + having to book to see her has made it hard.</w:t>
            </w:r>
          </w:p>
        </w:tc>
      </w:tr>
      <w:tr>
        <w:tc>
          <w:tcPr>
            <w:tcW w:type="dxa" w:w="2880"/>
          </w:tcPr>
          <w:p>
            <w:r>
              <w:t>770</w:t>
            </w:r>
          </w:p>
        </w:tc>
        <w:tc>
          <w:tcPr>
            <w:tcW w:type="dxa" w:w="2880"/>
          </w:tcPr>
          <w:p>
            <w:r>
              <w:t>2020-07-29</w:t>
            </w:r>
          </w:p>
        </w:tc>
        <w:tc>
          <w:tcPr>
            <w:tcW w:type="dxa" w:w="2880"/>
          </w:tcPr>
          <w:p>
            <w:r>
              <w:t>My mother has been an amazing caretaker for so many years to my Grandma who has dementia and can barely walk. But COVID is something new to her and 4 months of being stuck in a house is really changing everything.</w:t>
            </w:r>
          </w:p>
        </w:tc>
      </w:tr>
      <w:tr>
        <w:tc>
          <w:tcPr>
            <w:tcW w:type="dxa" w:w="2880"/>
          </w:tcPr>
          <w:p>
            <w:r>
              <w:t>771</w:t>
            </w:r>
          </w:p>
        </w:tc>
        <w:tc>
          <w:tcPr>
            <w:tcW w:type="dxa" w:w="2880"/>
          </w:tcPr>
          <w:p>
            <w:r>
              <w:t>2020-07-29</w:t>
            </w:r>
          </w:p>
        </w:tc>
        <w:tc>
          <w:tcPr>
            <w:tcW w:type="dxa" w:w="2880"/>
          </w:tcPr>
          <w:p>
            <w:r>
              <w:t>My uncle who died of dementia on his home had covid as cause of death. Such a disgrace how this became political</w:t>
            </w:r>
          </w:p>
        </w:tc>
      </w:tr>
      <w:tr>
        <w:tc>
          <w:tcPr>
            <w:tcW w:type="dxa" w:w="2880"/>
          </w:tcPr>
          <w:p>
            <w:r>
              <w:t>772</w:t>
            </w:r>
          </w:p>
        </w:tc>
        <w:tc>
          <w:tcPr>
            <w:tcW w:type="dxa" w:w="2880"/>
          </w:tcPr>
          <w:p>
            <w:r>
              <w:t>2020-07-29</w:t>
            </w:r>
          </w:p>
        </w:tc>
        <w:tc>
          <w:tcPr>
            <w:tcW w:type="dxa" w:w="2880"/>
          </w:tcPr>
          <w:p>
            <w:r>
              <w:t>Difficult decision Anita; my F-I-L had to go in a Nursing Home last year with vascular dementia after my M-i-L found it too much caring 24/7  and  none of the family could provide enough support 😰 He seems happy  and  settled now, despite having tested positive for COVID-19 in May 🤗 xx</w:t>
            </w:r>
          </w:p>
        </w:tc>
      </w:tr>
      <w:tr>
        <w:tc>
          <w:tcPr>
            <w:tcW w:type="dxa" w:w="2880"/>
          </w:tcPr>
          <w:p>
            <w:r>
              <w:t>773</w:t>
            </w:r>
          </w:p>
        </w:tc>
        <w:tc>
          <w:tcPr>
            <w:tcW w:type="dxa" w:w="2880"/>
          </w:tcPr>
          <w:p>
            <w:r>
              <w:t>2020-07-29</w:t>
            </w:r>
          </w:p>
        </w:tc>
        <w:tc>
          <w:tcPr>
            <w:tcW w:type="dxa" w:w="2880"/>
          </w:tcPr>
          <w:p>
            <w:r>
              <w:t>Great article on the importance of touch for older people during the pandemic by my friend @KarenRennie12 #COVID__19 #dementia #LTC</w:t>
            </w:r>
          </w:p>
        </w:tc>
      </w:tr>
      <w:tr>
        <w:tc>
          <w:tcPr>
            <w:tcW w:type="dxa" w:w="2880"/>
          </w:tcPr>
          <w:p>
            <w:r>
              <w:t>774</w:t>
            </w:r>
          </w:p>
        </w:tc>
        <w:tc>
          <w:tcPr>
            <w:tcW w:type="dxa" w:w="2880"/>
          </w:tcPr>
          <w:p>
            <w:r>
              <w:t>2020-07-29</w:t>
            </w:r>
          </w:p>
        </w:tc>
        <w:tc>
          <w:tcPr>
            <w:tcW w:type="dxa" w:w="2880"/>
          </w:tcPr>
          <w:p>
            <w:r>
              <w:t xml:space="preserve">My brother inlaw they tried to send him to a care home with virus. He finally waS sent home to live with 72 y old wife and 96y old mother with dimentia with Covid. Fact </w:t>
            </w:r>
          </w:p>
        </w:tc>
      </w:tr>
      <w:tr>
        <w:tc>
          <w:tcPr>
            <w:tcW w:type="dxa" w:w="2880"/>
          </w:tcPr>
          <w:p>
            <w:r>
              <w:t>775</w:t>
            </w:r>
          </w:p>
        </w:tc>
        <w:tc>
          <w:tcPr>
            <w:tcW w:type="dxa" w:w="2880"/>
          </w:tcPr>
          <w:p>
            <w:r>
              <w:t>2020-07-29</w:t>
            </w:r>
          </w:p>
        </w:tc>
        <w:tc>
          <w:tcPr>
            <w:tcW w:type="dxa" w:w="2880"/>
          </w:tcPr>
          <w:p>
            <w:r>
              <w:t xml:space="preserve">I've been there. My 84 yo father with dementia was done the same way. No comprehension of what was happening. In total fear. Whoever dreamed up this Covid hysteria needs a world of pain. God help me forgive. </w:t>
            </w:r>
          </w:p>
        </w:tc>
      </w:tr>
      <w:tr>
        <w:tc>
          <w:tcPr>
            <w:tcW w:type="dxa" w:w="2880"/>
          </w:tcPr>
          <w:p>
            <w:r>
              <w:t>776</w:t>
            </w:r>
          </w:p>
        </w:tc>
        <w:tc>
          <w:tcPr>
            <w:tcW w:type="dxa" w:w="2880"/>
          </w:tcPr>
          <w:p>
            <w:r>
              <w:t>2020-07-29</w:t>
            </w:r>
          </w:p>
        </w:tc>
        <w:tc>
          <w:tcPr>
            <w:tcW w:type="dxa" w:w="2880"/>
          </w:tcPr>
          <w:p>
            <w:r>
              <w:t>My 98 year old mother had Covid in NJ independent care. I believe there have been a total of 38 cases with 9 deaths there.Moved her to Memory Care after she recovered. Lost weight and dementia worse but healthy now. NJ sends me the numbers weekly.Think they must. Wishing all well</w:t>
            </w:r>
          </w:p>
        </w:tc>
      </w:tr>
      <w:tr>
        <w:tc>
          <w:tcPr>
            <w:tcW w:type="dxa" w:w="2880"/>
          </w:tcPr>
          <w:p>
            <w:r>
              <w:t>777</w:t>
            </w:r>
          </w:p>
        </w:tc>
        <w:tc>
          <w:tcPr>
            <w:tcW w:type="dxa" w:w="2880"/>
          </w:tcPr>
          <w:p>
            <w:r>
              <w:t>2020-07-29</w:t>
            </w:r>
          </w:p>
        </w:tc>
        <w:tc>
          <w:tcPr>
            <w:tcW w:type="dxa" w:w="2880"/>
          </w:tcPr>
          <w:p>
            <w:r>
              <w:t>My uncle was re-admitted to the ICU after much fighting with the hospital staff. Today, I received news that he is being released to hospice for end of life care. I guess the progressive dementia and COVID were just too much. 😥</w:t>
            </w:r>
          </w:p>
        </w:tc>
      </w:tr>
      <w:tr>
        <w:tc>
          <w:tcPr>
            <w:tcW w:type="dxa" w:w="2880"/>
          </w:tcPr>
          <w:p>
            <w:r>
              <w:t>778</w:t>
            </w:r>
          </w:p>
        </w:tc>
        <w:tc>
          <w:tcPr>
            <w:tcW w:type="dxa" w:w="2880"/>
          </w:tcPr>
          <w:p>
            <w:r>
              <w:t>2020-07-29</w:t>
            </w:r>
          </w:p>
        </w:tc>
        <w:tc>
          <w:tcPr>
            <w:tcW w:type="dxa" w:w="2880"/>
          </w:tcPr>
          <w:p>
            <w:r>
              <w:t>Saw my mum today. Coming to terms with her advancing dementia is difficult. Before #Covid I could adapt gradually bcs I saw her so often. She has moments where she sort of slices through the fog and knows me and loves me. It takes me days to process my emotions after each visit.</w:t>
            </w:r>
          </w:p>
        </w:tc>
      </w:tr>
      <w:tr>
        <w:tc>
          <w:tcPr>
            <w:tcW w:type="dxa" w:w="2880"/>
          </w:tcPr>
          <w:p>
            <w:r>
              <w:t>779</w:t>
            </w:r>
          </w:p>
        </w:tc>
        <w:tc>
          <w:tcPr>
            <w:tcW w:type="dxa" w:w="2880"/>
          </w:tcPr>
          <w:p>
            <w:r>
              <w:t>2020-07-29</w:t>
            </w:r>
          </w:p>
        </w:tc>
        <w:tc>
          <w:tcPr>
            <w:tcW w:type="dxa" w:w="2880"/>
          </w:tcPr>
          <w:p>
            <w:r>
              <w:t>Thank U. Me 2. I miss my dad. Sadly, I lost my mom even more recently to Covid. I could no longer have conversations w/her as she had dementia. I tell people to call your parents often, sit down  and  talk to them if U can. Listen to their stories, your family history. So precious.</w:t>
            </w:r>
          </w:p>
        </w:tc>
      </w:tr>
      <w:tr>
        <w:tc>
          <w:tcPr>
            <w:tcW w:type="dxa" w:w="2880"/>
          </w:tcPr>
          <w:p>
            <w:r>
              <w:t>780</w:t>
            </w:r>
          </w:p>
        </w:tc>
        <w:tc>
          <w:tcPr>
            <w:tcW w:type="dxa" w:w="2880"/>
          </w:tcPr>
          <w:p>
            <w:r>
              <w:t>2020-07-29</w:t>
            </w:r>
          </w:p>
        </w:tc>
        <w:tc>
          <w:tcPr>
            <w:tcW w:type="dxa" w:w="2880"/>
          </w:tcPr>
          <w:p>
            <w:r>
              <w:t>He looks good! My granda has dementia, 3 trips to hospital while covid was going on....double pneumonia and sepsis were 2 of those. He’s come out the other end having tested negative throughout and I’m getting to enjoy some conversations about the olden days again!</w:t>
            </w:r>
          </w:p>
        </w:tc>
      </w:tr>
      <w:tr>
        <w:tc>
          <w:tcPr>
            <w:tcW w:type="dxa" w:w="2880"/>
          </w:tcPr>
          <w:p>
            <w:r>
              <w:t>781</w:t>
            </w:r>
          </w:p>
        </w:tc>
        <w:tc>
          <w:tcPr>
            <w:tcW w:type="dxa" w:w="2880"/>
          </w:tcPr>
          <w:p>
            <w:r>
              <w:t>2020-07-29</w:t>
            </w:r>
          </w:p>
        </w:tc>
        <w:tc>
          <w:tcPr>
            <w:tcW w:type="dxa" w:w="2880"/>
          </w:tcPr>
          <w:p>
            <w:r>
              <w:t xml:space="preserve">Aging acceleration in our sedentary calorie-drop sleep-broken and consumption-based economy brings age-related dementia in relation to impaired immune system. Latter brings COVID susceptibility. Serious harms. </w:t>
            </w:r>
          </w:p>
        </w:tc>
      </w:tr>
      <w:tr>
        <w:tc>
          <w:tcPr>
            <w:tcW w:type="dxa" w:w="2880"/>
          </w:tcPr>
          <w:p>
            <w:r>
              <w:t>782</w:t>
            </w:r>
          </w:p>
        </w:tc>
        <w:tc>
          <w:tcPr>
            <w:tcW w:type="dxa" w:w="2880"/>
          </w:tcPr>
          <w:p>
            <w:r>
              <w:t>2020-07-29</w:t>
            </w:r>
          </w:p>
        </w:tc>
        <w:tc>
          <w:tcPr>
            <w:tcW w:type="dxa" w:w="2880"/>
          </w:tcPr>
          <w:p>
            <w:r>
              <w:t>Economy of consumption fuels metabesity, dementia, hyper-aging COVID-susceptibility, heart disease, major depression, and #ClimateChange - #deforestation #ocean-spoiling #species loss. Our sickfreak economy dies or humanity will We have to build an economy our kids can live with!</w:t>
            </w:r>
          </w:p>
        </w:tc>
      </w:tr>
      <w:tr>
        <w:tc>
          <w:tcPr>
            <w:tcW w:type="dxa" w:w="2880"/>
          </w:tcPr>
          <w:p>
            <w:r>
              <w:t>783</w:t>
            </w:r>
          </w:p>
        </w:tc>
        <w:tc>
          <w:tcPr>
            <w:tcW w:type="dxa" w:w="2880"/>
          </w:tcPr>
          <w:p>
            <w:r>
              <w:t>2020-07-29</w:t>
            </w:r>
          </w:p>
        </w:tc>
        <w:tc>
          <w:tcPr>
            <w:tcW w:type="dxa" w:w="2880"/>
          </w:tcPr>
          <w:p>
            <w:r>
              <w:t>Thinking of my mom, who’s been in a Quebec hospital, awaiting heart surgery for 3 weeks. Isolated &amp; not permitted to return home to care for my dad with dementia. Surgery may take weeks  and  brings with it high risks in itself. #COVID  and  our response to it is impacting lives.</w:t>
            </w:r>
          </w:p>
        </w:tc>
      </w:tr>
      <w:tr>
        <w:tc>
          <w:tcPr>
            <w:tcW w:type="dxa" w:w="2880"/>
          </w:tcPr>
          <w:p>
            <w:r>
              <w:t>784</w:t>
            </w:r>
          </w:p>
        </w:tc>
        <w:tc>
          <w:tcPr>
            <w:tcW w:type="dxa" w:w="2880"/>
          </w:tcPr>
          <w:p>
            <w:r>
              <w:t>2020-07-29</w:t>
            </w:r>
          </w:p>
        </w:tc>
        <w:tc>
          <w:tcPr>
            <w:tcW w:type="dxa" w:w="2880"/>
          </w:tcPr>
          <w:p>
            <w:r>
              <w:t>469 covid infections reported in nursing homes in Victoria today? Five of those, only, were in government-run homes. The rest were found in private, for profit-run nursing homes. Thank god my dad, who had dementia, was given a state -funded place at Wharparilla Lodge, Echuca.</w:t>
            </w:r>
          </w:p>
        </w:tc>
      </w:tr>
      <w:tr>
        <w:tc>
          <w:tcPr>
            <w:tcW w:type="dxa" w:w="2880"/>
          </w:tcPr>
          <w:p>
            <w:r>
              <w:t>785</w:t>
            </w:r>
          </w:p>
        </w:tc>
        <w:tc>
          <w:tcPr>
            <w:tcW w:type="dxa" w:w="2880"/>
          </w:tcPr>
          <w:p>
            <w:r>
              <w:t>2020-07-29</w:t>
            </w:r>
          </w:p>
        </w:tc>
        <w:tc>
          <w:tcPr>
            <w:tcW w:type="dxa" w:w="2880"/>
          </w:tcPr>
          <w:p>
            <w:r>
              <w:t>We all know he is a known dummy and has dementia and the reason he is hiding is bc his handlers know if he gets covid, it’s goodnight Irene.</w:t>
            </w:r>
          </w:p>
        </w:tc>
      </w:tr>
      <w:tr>
        <w:tc>
          <w:tcPr>
            <w:tcW w:type="dxa" w:w="2880"/>
          </w:tcPr>
          <w:p>
            <w:r>
              <w:t>786</w:t>
            </w:r>
          </w:p>
        </w:tc>
        <w:tc>
          <w:tcPr>
            <w:tcW w:type="dxa" w:w="2880"/>
          </w:tcPr>
          <w:p>
            <w:r>
              <w:t>2020-07-29</w:t>
            </w:r>
          </w:p>
        </w:tc>
        <w:tc>
          <w:tcPr>
            <w:tcW w:type="dxa" w:w="2880"/>
          </w:tcPr>
          <w:p>
            <w:r>
              <w:t>Thank you sugar ♥️ she had dementia but the isolation of covid had just made her worse. Unfortunately she just stopped eating in the end. Then found out this morning her husband my uncle John has had a fall too, I’m guessing due to shock as he didn’t get to see her. Rough day 😕</w:t>
            </w:r>
          </w:p>
        </w:tc>
      </w:tr>
      <w:tr>
        <w:tc>
          <w:tcPr>
            <w:tcW w:type="dxa" w:w="2880"/>
          </w:tcPr>
          <w:p>
            <w:r>
              <w:t>787</w:t>
            </w:r>
          </w:p>
        </w:tc>
        <w:tc>
          <w:tcPr>
            <w:tcW w:type="dxa" w:w="2880"/>
          </w:tcPr>
          <w:p>
            <w:r>
              <w:t>2020-07-29</w:t>
            </w:r>
          </w:p>
        </w:tc>
        <w:tc>
          <w:tcPr>
            <w:tcW w:type="dxa" w:w="2880"/>
          </w:tcPr>
          <w:p>
            <w:r>
              <w:t>My aunt 93 with dementia was admitted to hospital with a suspected broken hip. A week later she died. Covid on her birth certificate!! UK by the way!</w:t>
            </w:r>
          </w:p>
        </w:tc>
      </w:tr>
      <w:tr>
        <w:tc>
          <w:tcPr>
            <w:tcW w:type="dxa" w:w="2880"/>
          </w:tcPr>
          <w:p>
            <w:r>
              <w:t>788</w:t>
            </w:r>
          </w:p>
        </w:tc>
        <w:tc>
          <w:tcPr>
            <w:tcW w:type="dxa" w:w="2880"/>
          </w:tcPr>
          <w:p>
            <w:r>
              <w:t>2020-07-29</w:t>
            </w:r>
          </w:p>
        </w:tc>
        <w:tc>
          <w:tcPr>
            <w:tcW w:type="dxa" w:w="2880"/>
          </w:tcPr>
          <w:p>
            <w:r>
              <w:t>Sorry to hear about your Dad. My father also died in a Care Home- from dementia (no covid in the home), death cert listed dementia as main cause, also other contributing factors. I suspect the issue you mention is a localised one, it's certainly not what I've experienced.</w:t>
            </w:r>
          </w:p>
        </w:tc>
      </w:tr>
      <w:tr>
        <w:tc>
          <w:tcPr>
            <w:tcW w:type="dxa" w:w="2880"/>
          </w:tcPr>
          <w:p>
            <w:r>
              <w:t>789</w:t>
            </w:r>
          </w:p>
        </w:tc>
        <w:tc>
          <w:tcPr>
            <w:tcW w:type="dxa" w:w="2880"/>
          </w:tcPr>
          <w:p>
            <w:r>
              <w:t>2020-07-29</w:t>
            </w:r>
          </w:p>
        </w:tc>
        <w:tc>
          <w:tcPr>
            <w:tcW w:type="dxa" w:w="2880"/>
          </w:tcPr>
          <w:p>
            <w:r>
              <w:t>Is that why my mother has to wait NINETEEN DAYS for her COVID test results so she can get in a memory care facility for onset dementia? Thank your fucking boss for me</w:t>
            </w:r>
          </w:p>
        </w:tc>
      </w:tr>
      <w:tr>
        <w:tc>
          <w:tcPr>
            <w:tcW w:type="dxa" w:w="2880"/>
          </w:tcPr>
          <w:p>
            <w:r>
              <w:t>790</w:t>
            </w:r>
          </w:p>
        </w:tc>
        <w:tc>
          <w:tcPr>
            <w:tcW w:type="dxa" w:w="2880"/>
          </w:tcPr>
          <w:p>
            <w:r>
              <w:t>2020-07-29</w:t>
            </w:r>
          </w:p>
        </w:tc>
        <w:tc>
          <w:tcPr>
            <w:tcW w:type="dxa" w:w="2880"/>
          </w:tcPr>
          <w:p>
            <w:r>
              <w:t>thinking abt my gma with onset of dementia being on a paralytic bc she was fighting the nurses, she's scared and surrounded by people she doesn't know doing things to her that she doesn't understand in a place she's not familiar with and we can't even visit bc of covid</w:t>
            </w:r>
          </w:p>
        </w:tc>
      </w:tr>
      <w:tr>
        <w:tc>
          <w:tcPr>
            <w:tcW w:type="dxa" w:w="2880"/>
          </w:tcPr>
          <w:p>
            <w:r>
              <w:t>791</w:t>
            </w:r>
          </w:p>
        </w:tc>
        <w:tc>
          <w:tcPr>
            <w:tcW w:type="dxa" w:w="2880"/>
          </w:tcPr>
          <w:p>
            <w:r>
              <w:t>2020-07-29</w:t>
            </w:r>
          </w:p>
        </w:tc>
        <w:tc>
          <w:tcPr>
            <w:tcW w:type="dxa" w:w="2880"/>
          </w:tcPr>
          <w:p>
            <w:r>
              <w:t>That's fantastic. I'm in Canada. My poor mom has dementia and is stuck on a waiting list, helped not at all by the Covid-19 situation, and my Dad gets no help caring for her.</w:t>
            </w:r>
          </w:p>
        </w:tc>
      </w:tr>
      <w:tr>
        <w:tc>
          <w:tcPr>
            <w:tcW w:type="dxa" w:w="2880"/>
          </w:tcPr>
          <w:p>
            <w:r>
              <w:t>792</w:t>
            </w:r>
          </w:p>
        </w:tc>
        <w:tc>
          <w:tcPr>
            <w:tcW w:type="dxa" w:w="2880"/>
          </w:tcPr>
          <w:p>
            <w:r>
              <w:t>2020-07-28</w:t>
            </w:r>
          </w:p>
        </w:tc>
        <w:tc>
          <w:tcPr>
            <w:tcW w:type="dxa" w:w="2880"/>
          </w:tcPr>
          <w:p>
            <w:r>
              <w:t>Would you please re-tweet my tweet about the intersection of three pandemics: COVID-19, dementia, and systemic racism?</w:t>
            </w:r>
          </w:p>
        </w:tc>
      </w:tr>
      <w:tr>
        <w:tc>
          <w:tcPr>
            <w:tcW w:type="dxa" w:w="2880"/>
          </w:tcPr>
          <w:p>
            <w:r>
              <w:t>793</w:t>
            </w:r>
          </w:p>
        </w:tc>
        <w:tc>
          <w:tcPr>
            <w:tcW w:type="dxa" w:w="2880"/>
          </w:tcPr>
          <w:p>
            <w:r>
              <w:t>2020-07-28</w:t>
            </w:r>
          </w:p>
        </w:tc>
        <w:tc>
          <w:tcPr>
            <w:tcW w:type="dxa" w:w="2880"/>
          </w:tcPr>
          <w:p>
            <w:r>
              <w:t>Earlier at his #presser, POTUS ventured a guess that "it must be my personality," as to why Dr. Fauci is more well-liked then he. See? Even people with dementia have moments of clarity. #coronavirus #COVID19 #COVID</w:t>
            </w:r>
          </w:p>
        </w:tc>
      </w:tr>
      <w:tr>
        <w:tc>
          <w:tcPr>
            <w:tcW w:type="dxa" w:w="2880"/>
          </w:tcPr>
          <w:p>
            <w:r>
              <w:t>794</w:t>
            </w:r>
          </w:p>
        </w:tc>
        <w:tc>
          <w:tcPr>
            <w:tcW w:type="dxa" w:w="2880"/>
          </w:tcPr>
          <w:p>
            <w:r>
              <w:t>2020-07-28</w:t>
            </w:r>
          </w:p>
        </w:tc>
        <w:tc>
          <w:tcPr>
            <w:tcW w:type="dxa" w:w="2880"/>
          </w:tcPr>
          <w:p>
            <w:r>
              <w:t>My grandmother passed in 2018 (dementia related)...I'm glad she's not here to see / battle this. Private Sector aged care is an absolute rort and needs a total overhaul once Covid allows. Let alone if you have a severe illness like dementia. Staff simply not trained or able.</w:t>
            </w:r>
          </w:p>
        </w:tc>
      </w:tr>
      <w:tr>
        <w:tc>
          <w:tcPr>
            <w:tcW w:type="dxa" w:w="2880"/>
          </w:tcPr>
          <w:p>
            <w:r>
              <w:t>795</w:t>
            </w:r>
          </w:p>
        </w:tc>
        <w:tc>
          <w:tcPr>
            <w:tcW w:type="dxa" w:w="2880"/>
          </w:tcPr>
          <w:p>
            <w:r>
              <w:t>2020-07-28</w:t>
            </w:r>
          </w:p>
        </w:tc>
        <w:tc>
          <w:tcPr>
            <w:tcW w:type="dxa" w:w="2880"/>
          </w:tcPr>
          <w:p>
            <w:r>
              <w:t>Let's just agree then to disagree on a definition. Suicide, dementia, loneliness, people not getting medical help and people on the breadline because of the criminal controlled demolition of the economy - Lockdown damage and deaths far and away outstripping Covid deaths</w:t>
            </w:r>
          </w:p>
        </w:tc>
      </w:tr>
      <w:tr>
        <w:tc>
          <w:tcPr>
            <w:tcW w:type="dxa" w:w="2880"/>
          </w:tcPr>
          <w:p>
            <w:r>
              <w:t>796</w:t>
            </w:r>
          </w:p>
        </w:tc>
        <w:tc>
          <w:tcPr>
            <w:tcW w:type="dxa" w:w="2880"/>
          </w:tcPr>
          <w:p>
            <w:r>
              <w:t>2020-07-28</w:t>
            </w:r>
          </w:p>
        </w:tc>
        <w:tc>
          <w:tcPr>
            <w:tcW w:type="dxa" w:w="2880"/>
          </w:tcPr>
          <w:p>
            <w:r>
              <w:t xml:space="preserve">This is all too familiar. My grandmother has dementia and ever since COVID, she's suddenly become hostile, angry, and paranoid. Her mental health is slowly deteriorating and it's heart breaking to watch when there isn't much you can do </w:t>
            </w:r>
          </w:p>
        </w:tc>
      </w:tr>
      <w:tr>
        <w:tc>
          <w:tcPr>
            <w:tcW w:type="dxa" w:w="2880"/>
          </w:tcPr>
          <w:p>
            <w:r>
              <w:t>797</w:t>
            </w:r>
          </w:p>
        </w:tc>
        <w:tc>
          <w:tcPr>
            <w:tcW w:type="dxa" w:w="2880"/>
          </w:tcPr>
          <w:p>
            <w:r>
              <w:t>2020-07-28</w:t>
            </w:r>
          </w:p>
        </w:tc>
        <w:tc>
          <w:tcPr>
            <w:tcW w:type="dxa" w:w="2880"/>
          </w:tcPr>
          <w:p>
            <w:r>
              <w:t>Just got off the phone w/ my 78 y/o sister who has dementia. She's crying b/c her husband of 60 yrs is dying of Covid. Not b/c she'll miss him or feels sad. B/c finally she is free of him  and  his abuse. Take home msg: Don't live your life w/ regrets. Live your life today! Now!</w:t>
            </w:r>
          </w:p>
        </w:tc>
      </w:tr>
      <w:tr>
        <w:tc>
          <w:tcPr>
            <w:tcW w:type="dxa" w:w="2880"/>
          </w:tcPr>
          <w:p>
            <w:r>
              <w:t>798</w:t>
            </w:r>
          </w:p>
        </w:tc>
        <w:tc>
          <w:tcPr>
            <w:tcW w:type="dxa" w:w="2880"/>
          </w:tcPr>
          <w:p>
            <w:r>
              <w:t>2020-07-28</w:t>
            </w:r>
          </w:p>
        </w:tc>
        <w:tc>
          <w:tcPr>
            <w:tcW w:type="dxa" w:w="2880"/>
          </w:tcPr>
          <w:p>
            <w:r>
              <w:t>It has me especially anxious though because my mom has early onset dementia. Covid has prevented her from having an MRI, but she began developing dementia young and no one knows why yet. I don't know. I guess the testing is related to ASD, but part of me is still nervous.</w:t>
            </w:r>
          </w:p>
        </w:tc>
      </w:tr>
      <w:tr>
        <w:tc>
          <w:tcPr>
            <w:tcW w:type="dxa" w:w="2880"/>
          </w:tcPr>
          <w:p>
            <w:r>
              <w:t>799</w:t>
            </w:r>
          </w:p>
        </w:tc>
        <w:tc>
          <w:tcPr>
            <w:tcW w:type="dxa" w:w="2880"/>
          </w:tcPr>
          <w:p>
            <w:r>
              <w:t>2020-07-28</w:t>
            </w:r>
          </w:p>
        </w:tc>
        <w:tc>
          <w:tcPr>
            <w:tcW w:type="dxa" w:w="2880"/>
          </w:tcPr>
          <w:p>
            <w:r>
              <w:t>I am so sorry, this must be draining you. Prayers that dad and mom get through this. My mom is 93 also has dementia, lives with me, not easy. My aunt (her sister) has worse dementia in a nursing home and is 96 and survived covid. Hang in there, take care of you too.🙏🤗</w:t>
            </w:r>
          </w:p>
        </w:tc>
      </w:tr>
      <w:tr>
        <w:tc>
          <w:tcPr>
            <w:tcW w:type="dxa" w:w="2880"/>
          </w:tcPr>
          <w:p>
            <w:r>
              <w:t>800</w:t>
            </w:r>
          </w:p>
        </w:tc>
        <w:tc>
          <w:tcPr>
            <w:tcW w:type="dxa" w:w="2880"/>
          </w:tcPr>
          <w:p>
            <w:r>
              <w:t>2020-07-28</w:t>
            </w:r>
          </w:p>
        </w:tc>
        <w:tc>
          <w:tcPr>
            <w:tcW w:type="dxa" w:w="2880"/>
          </w:tcPr>
          <w:p>
            <w:r>
              <w:t>#mysltday started 2 trache pts E+D, 1 recovering from a long ICU stay for covid, 1 following HANO surgery. Prevented a hospital admission for a dementia pt in ED. Made sure a Parkinson’s pt got their usual PD meds safely AND to top it all off got an offer accepted on a house🏡🥳</w:t>
            </w:r>
          </w:p>
        </w:tc>
      </w:tr>
      <w:tr>
        <w:tc>
          <w:tcPr>
            <w:tcW w:type="dxa" w:w="2880"/>
          </w:tcPr>
          <w:p>
            <w:r>
              <w:t>801</w:t>
            </w:r>
          </w:p>
        </w:tc>
        <w:tc>
          <w:tcPr>
            <w:tcW w:type="dxa" w:w="2880"/>
          </w:tcPr>
          <w:p>
            <w:r>
              <w:t>2020-07-28</w:t>
            </w:r>
          </w:p>
        </w:tc>
        <w:tc>
          <w:tcPr>
            <w:tcW w:type="dxa" w:w="2880"/>
          </w:tcPr>
          <w:p>
            <w:r>
              <w:t xml:space="preserve">My mother, who survived breast cancer to die from effects of dementia, was not f*cking demons. Dad was an asshole at times, but I'd never go that far. Nevertheless, I know of someone who clearly is f*cking demons, and so does his new COVID doctor. </w:t>
            </w:r>
          </w:p>
        </w:tc>
      </w:tr>
      <w:tr>
        <w:tc>
          <w:tcPr>
            <w:tcW w:type="dxa" w:w="2880"/>
          </w:tcPr>
          <w:p>
            <w:r>
              <w:t>802</w:t>
            </w:r>
          </w:p>
        </w:tc>
        <w:tc>
          <w:tcPr>
            <w:tcW w:type="dxa" w:w="2880"/>
          </w:tcPr>
          <w:p>
            <w:r>
              <w:t>2020-07-28</w:t>
            </w:r>
          </w:p>
        </w:tc>
        <w:tc>
          <w:tcPr>
            <w:tcW w:type="dxa" w:w="2880"/>
          </w:tcPr>
          <w:p>
            <w:r>
              <w:t xml:space="preserve">Covid has taken my mother. She is in a personal care facility with dementia. It progressed so fast during the lockdown that she is delusional, she hallucinates and she doesn’t know who I am. And I can’t see her. Since March 13. </w:t>
            </w:r>
          </w:p>
        </w:tc>
      </w:tr>
      <w:tr>
        <w:tc>
          <w:tcPr>
            <w:tcW w:type="dxa" w:w="2880"/>
          </w:tcPr>
          <w:p>
            <w:r>
              <w:t>803</w:t>
            </w:r>
          </w:p>
        </w:tc>
        <w:tc>
          <w:tcPr>
            <w:tcW w:type="dxa" w:w="2880"/>
          </w:tcPr>
          <w:p>
            <w:r>
              <w:t>2020-07-28</w:t>
            </w:r>
          </w:p>
        </w:tc>
        <w:tc>
          <w:tcPr>
            <w:tcW w:type="dxa" w:w="2880"/>
          </w:tcPr>
          <w:p>
            <w:r>
              <w:t>My aunt just informed me that her MIL tested positive for covid... my aunt cares for my grandma who suffers from dementia and ALL I can think about is, my aunt possibly spreading it to my grandma. She is literally the weakest person I’ve ever met. Praying hard.</w:t>
            </w:r>
          </w:p>
        </w:tc>
      </w:tr>
      <w:tr>
        <w:tc>
          <w:tcPr>
            <w:tcW w:type="dxa" w:w="2880"/>
          </w:tcPr>
          <w:p>
            <w:r>
              <w:t>804</w:t>
            </w:r>
          </w:p>
        </w:tc>
        <w:tc>
          <w:tcPr>
            <w:tcW w:type="dxa" w:w="2880"/>
          </w:tcPr>
          <w:p>
            <w:r>
              <w:t>2020-07-28</w:t>
            </w:r>
          </w:p>
        </w:tc>
        <w:tc>
          <w:tcPr>
            <w:tcW w:type="dxa" w:w="2880"/>
          </w:tcPr>
          <w:p>
            <w:r>
              <w:t>My neighbor with dementia just heard about COVID-19 for the first time again.</w:t>
            </w:r>
          </w:p>
        </w:tc>
      </w:tr>
      <w:tr>
        <w:tc>
          <w:tcPr>
            <w:tcW w:type="dxa" w:w="2880"/>
          </w:tcPr>
          <w:p>
            <w:r>
              <w:t>805</w:t>
            </w:r>
          </w:p>
        </w:tc>
        <w:tc>
          <w:tcPr>
            <w:tcW w:type="dxa" w:w="2880"/>
          </w:tcPr>
          <w:p>
            <w:r>
              <w:t>2020-07-28</w:t>
            </w:r>
          </w:p>
        </w:tc>
        <w:tc>
          <w:tcPr>
            <w:tcW w:type="dxa" w:w="2880"/>
          </w:tcPr>
          <w:p>
            <w:r>
              <w:t>i'm so sorry i can't imagine how hard it is with someone with Alzheimer's, my mother has dementia, she's 97, and it's heartbreaking (thank God she doesn't have Covid) but just in general caring for someone with this terrible disease is hard enough. sending positive thoughts</w:t>
            </w:r>
          </w:p>
        </w:tc>
      </w:tr>
      <w:tr>
        <w:tc>
          <w:tcPr>
            <w:tcW w:type="dxa" w:w="2880"/>
          </w:tcPr>
          <w:p>
            <w:r>
              <w:t>806</w:t>
            </w:r>
          </w:p>
        </w:tc>
        <w:tc>
          <w:tcPr>
            <w:tcW w:type="dxa" w:w="2880"/>
          </w:tcPr>
          <w:p>
            <w:r>
              <w:t>2020-07-28</w:t>
            </w:r>
          </w:p>
        </w:tc>
        <w:tc>
          <w:tcPr>
            <w:tcW w:type="dxa" w:w="2880"/>
          </w:tcPr>
          <w:p>
            <w:r>
              <w:t xml:space="preserve">I absolutely believe the pandemic and lockdown is what caused my grandfather to pass away. He didn't even have covid but he did have dementia and he was pretty active before everything closed, despite his inability to drive or take care of himself. </w:t>
            </w:r>
          </w:p>
        </w:tc>
      </w:tr>
      <w:tr>
        <w:tc>
          <w:tcPr>
            <w:tcW w:type="dxa" w:w="2880"/>
          </w:tcPr>
          <w:p>
            <w:r>
              <w:t>807</w:t>
            </w:r>
          </w:p>
        </w:tc>
        <w:tc>
          <w:tcPr>
            <w:tcW w:type="dxa" w:w="2880"/>
          </w:tcPr>
          <w:p>
            <w:r>
              <w:t>2020-07-28</w:t>
            </w:r>
          </w:p>
        </w:tc>
        <w:tc>
          <w:tcPr>
            <w:tcW w:type="dxa" w:w="2880"/>
          </w:tcPr>
          <w:p>
            <w:r>
              <w:t>COVID has taken away being able to sit with my mom during her last month of her life in a hospital and a proper funeral service for my mom. She had dementia and stage 4 cancer. I imagine she was scared not knowing where she was and seeing unfamiliar faces covered in masks.</w:t>
            </w:r>
          </w:p>
        </w:tc>
      </w:tr>
      <w:tr>
        <w:tc>
          <w:tcPr>
            <w:tcW w:type="dxa" w:w="2880"/>
          </w:tcPr>
          <w:p>
            <w:r>
              <w:t>808</w:t>
            </w:r>
          </w:p>
        </w:tc>
        <w:tc>
          <w:tcPr>
            <w:tcW w:type="dxa" w:w="2880"/>
          </w:tcPr>
          <w:p>
            <w:r>
              <w:t>2020-07-28</w:t>
            </w:r>
          </w:p>
        </w:tc>
        <w:tc>
          <w:tcPr>
            <w:tcW w:type="dxa" w:w="2880"/>
          </w:tcPr>
          <w:p>
            <w:r>
              <w:t>I thought he had dementia? How does he remember all the times he was told this? My grandma certainly would not have remembered this type of thing in her final year. Seems a little like you wanna force a narrative that says covid hysteria is bad or at least worse than covid.</w:t>
            </w:r>
          </w:p>
        </w:tc>
      </w:tr>
      <w:tr>
        <w:tc>
          <w:tcPr>
            <w:tcW w:type="dxa" w:w="2880"/>
          </w:tcPr>
          <w:p>
            <w:r>
              <w:t>809</w:t>
            </w:r>
          </w:p>
        </w:tc>
        <w:tc>
          <w:tcPr>
            <w:tcW w:type="dxa" w:w="2880"/>
          </w:tcPr>
          <w:p>
            <w:r>
              <w:t>2020-07-28</w:t>
            </w:r>
          </w:p>
        </w:tc>
        <w:tc>
          <w:tcPr>
            <w:tcW w:type="dxa" w:w="2880"/>
          </w:tcPr>
          <w:p>
            <w:r>
              <w:t>This is so absolutely tragic. My dad died two years ago after a long battle with dementia. Each day I am thankful for small mercies he didn't have to live through Covid-19. May their souls rest in eternal peace.</w:t>
            </w:r>
          </w:p>
        </w:tc>
      </w:tr>
      <w:tr>
        <w:tc>
          <w:tcPr>
            <w:tcW w:type="dxa" w:w="2880"/>
          </w:tcPr>
          <w:p>
            <w:r>
              <w:t>810</w:t>
            </w:r>
          </w:p>
        </w:tc>
        <w:tc>
          <w:tcPr>
            <w:tcW w:type="dxa" w:w="2880"/>
          </w:tcPr>
          <w:p>
            <w:r>
              <w:t>2020-07-28</w:t>
            </w:r>
          </w:p>
        </w:tc>
        <w:tc>
          <w:tcPr>
            <w:tcW w:type="dxa" w:w="2880"/>
          </w:tcPr>
          <w:p>
            <w:r>
              <w:t>Our 93 year old mother with vascular dementia is in a MA nursing home, where her whole unit tested positive for COVID a month ago. sister is her guardian; she has to visit from outside. I’m stuck in FL cant see Mom or give my sister a two week break</w:t>
            </w:r>
          </w:p>
        </w:tc>
      </w:tr>
      <w:tr>
        <w:tc>
          <w:tcPr>
            <w:tcW w:type="dxa" w:w="2880"/>
          </w:tcPr>
          <w:p>
            <w:r>
              <w:t>811</w:t>
            </w:r>
          </w:p>
        </w:tc>
        <w:tc>
          <w:tcPr>
            <w:tcW w:type="dxa" w:w="2880"/>
          </w:tcPr>
          <w:p>
            <w:r>
              <w:t>2020-07-28</w:t>
            </w:r>
          </w:p>
        </w:tc>
        <w:tc>
          <w:tcPr>
            <w:tcW w:type="dxa" w:w="2880"/>
          </w:tcPr>
          <w:p>
            <w:r>
              <w:t>Update: my stepdad was in the hospital for 4 days, pneumonia in one lung, plus COVID. He has dementia so it was VERY confusing for him to be away from my mom/home. Antibiotics  and  fluids  and  food helped him get his strength back up.</w:t>
            </w:r>
          </w:p>
        </w:tc>
      </w:tr>
      <w:tr>
        <w:tc>
          <w:tcPr>
            <w:tcW w:type="dxa" w:w="2880"/>
          </w:tcPr>
          <w:p>
            <w:r>
              <w:t>812</w:t>
            </w:r>
          </w:p>
        </w:tc>
        <w:tc>
          <w:tcPr>
            <w:tcW w:type="dxa" w:w="2880"/>
          </w:tcPr>
          <w:p>
            <w:r>
              <w:t>2020-07-28</w:t>
            </w:r>
          </w:p>
        </w:tc>
        <w:tc>
          <w:tcPr>
            <w:tcW w:type="dxa" w:w="2880"/>
          </w:tcPr>
          <w:p>
            <w:r>
              <w:t>My 89 yo Father-in-law, with heart disease, Parkinson’s, diabetes, and dementia had COVID-19 and was treated with hydroxyqloroqine  and  zinc. He was cured.</w:t>
            </w:r>
          </w:p>
        </w:tc>
      </w:tr>
      <w:tr>
        <w:tc>
          <w:tcPr>
            <w:tcW w:type="dxa" w:w="2880"/>
          </w:tcPr>
          <w:p>
            <w:r>
              <w:t>813</w:t>
            </w:r>
          </w:p>
        </w:tc>
        <w:tc>
          <w:tcPr>
            <w:tcW w:type="dxa" w:w="2880"/>
          </w:tcPr>
          <w:p>
            <w:r>
              <w:t>2020-07-28</w:t>
            </w:r>
          </w:p>
        </w:tc>
        <w:tc>
          <w:tcPr>
            <w:tcW w:type="dxa" w:w="2880"/>
          </w:tcPr>
          <w:p>
            <w:r>
              <w:t>My mom just passed yesterday, she was in assisted living with dementia related issues, COVID took away our ability to visit at a time when visits were so important, you can't expect them to know or understand what's happening, they just know they're alone!</w:t>
            </w:r>
          </w:p>
        </w:tc>
      </w:tr>
      <w:tr>
        <w:tc>
          <w:tcPr>
            <w:tcW w:type="dxa" w:w="2880"/>
          </w:tcPr>
          <w:p>
            <w:r>
              <w:t>814</w:t>
            </w:r>
          </w:p>
        </w:tc>
        <w:tc>
          <w:tcPr>
            <w:tcW w:type="dxa" w:w="2880"/>
          </w:tcPr>
          <w:p>
            <w:r>
              <w:t>2020-07-28</w:t>
            </w:r>
          </w:p>
        </w:tc>
        <w:tc>
          <w:tcPr>
            <w:tcW w:type="dxa" w:w="2880"/>
          </w:tcPr>
          <w:p>
            <w:r>
              <w:t>I'm 69 years old. I've survived a lot. I fought against Vietnam, managed two sons, had cancer twice and beat it. Lost family to covid. Various medical issues. Nursed my mom through dementia. Married for 35 years and counting. Still here. Still looking for justice.</w:t>
            </w:r>
          </w:p>
        </w:tc>
      </w:tr>
      <w:tr>
        <w:tc>
          <w:tcPr>
            <w:tcW w:type="dxa" w:w="2880"/>
          </w:tcPr>
          <w:p>
            <w:r>
              <w:t>815</w:t>
            </w:r>
          </w:p>
        </w:tc>
        <w:tc>
          <w:tcPr>
            <w:tcW w:type="dxa" w:w="2880"/>
          </w:tcPr>
          <w:p>
            <w:r>
              <w:t>2020-07-28</w:t>
            </w:r>
          </w:p>
        </w:tc>
        <w:tc>
          <w:tcPr>
            <w:tcW w:type="dxa" w:w="2880"/>
          </w:tcPr>
          <w:p>
            <w:r>
              <w:t>Nothing wrong with your logic. Not stupid or cynical. A lot of these people would have died in the next 12 months. My Auntie who had dementia and Cancer was given 12 months in January. She was also contracted Covid in April. She died in June.</w:t>
            </w:r>
          </w:p>
        </w:tc>
      </w:tr>
      <w:tr>
        <w:tc>
          <w:tcPr>
            <w:tcW w:type="dxa" w:w="2880"/>
          </w:tcPr>
          <w:p>
            <w:r>
              <w:t>816</w:t>
            </w:r>
          </w:p>
        </w:tc>
        <w:tc>
          <w:tcPr>
            <w:tcW w:type="dxa" w:w="2880"/>
          </w:tcPr>
          <w:p>
            <w:r>
              <w:t>2020-07-28</w:t>
            </w:r>
          </w:p>
        </w:tc>
        <w:tc>
          <w:tcPr>
            <w:tcW w:type="dxa" w:w="2880"/>
          </w:tcPr>
          <w:p>
            <w:r>
              <w:t>My dad, in a completely Covid-free home, dementia, 93 years old, normally hospitalised x2 yearly with pneumonia. Hasn’t happened this year so far - free from Covid and everything else. Coming out of lockdown germs will be rife.</w:t>
            </w:r>
          </w:p>
        </w:tc>
      </w:tr>
      <w:tr>
        <w:tc>
          <w:tcPr>
            <w:tcW w:type="dxa" w:w="2880"/>
          </w:tcPr>
          <w:p>
            <w:r>
              <w:t>817</w:t>
            </w:r>
          </w:p>
        </w:tc>
        <w:tc>
          <w:tcPr>
            <w:tcW w:type="dxa" w:w="2880"/>
          </w:tcPr>
          <w:p>
            <w:r>
              <w:t>2020-07-28</w:t>
            </w:r>
          </w:p>
        </w:tc>
        <w:tc>
          <w:tcPr>
            <w:tcW w:type="dxa" w:w="2880"/>
          </w:tcPr>
          <w:p>
            <w:r>
              <w:t>BS, they are bad, the way they treated my dad who had dementia was damn god awful, I would cry after visiting him ,many complaints and nothing occurred. And that was way before Covid , cant imagine what they are like now .PROFITS FIRST @GregHuntMP</w:t>
            </w:r>
          </w:p>
        </w:tc>
      </w:tr>
      <w:tr>
        <w:tc>
          <w:tcPr>
            <w:tcW w:type="dxa" w:w="2880"/>
          </w:tcPr>
          <w:p>
            <w:r>
              <w:t>818</w:t>
            </w:r>
          </w:p>
        </w:tc>
        <w:tc>
          <w:tcPr>
            <w:tcW w:type="dxa" w:w="2880"/>
          </w:tcPr>
          <w:p>
            <w:r>
              <w:t>2020-07-28</w:t>
            </w:r>
          </w:p>
        </w:tc>
        <w:tc>
          <w:tcPr>
            <w:tcW w:type="dxa" w:w="2880"/>
          </w:tcPr>
          <w:p>
            <w:r>
              <w:t>Me too. I heard that my sister who's a retired RN was so mad about his handling of COVID she switched sides but now I hear she's changed back. I suspect dementia.</w:t>
            </w:r>
          </w:p>
        </w:tc>
      </w:tr>
      <w:tr>
        <w:tc>
          <w:tcPr>
            <w:tcW w:type="dxa" w:w="2880"/>
          </w:tcPr>
          <w:p>
            <w:r>
              <w:t>819</w:t>
            </w:r>
          </w:p>
        </w:tc>
        <w:tc>
          <w:tcPr>
            <w:tcW w:type="dxa" w:w="2880"/>
          </w:tcPr>
          <w:p>
            <w:r>
              <w:t>2020-07-28</w:t>
            </w:r>
          </w:p>
        </w:tc>
        <w:tc>
          <w:tcPr>
            <w:tcW w:type="dxa" w:w="2880"/>
          </w:tcPr>
          <w:p>
            <w:r>
              <w:t>My mother died last year back in Aug. Wednesday will mark her 80th birthday. It's difficult 😔 now that she's gone. I'm thankful that she wasn't here for this Covid crap. Especially with her having dementia.</w:t>
            </w:r>
          </w:p>
        </w:tc>
      </w:tr>
      <w:tr>
        <w:tc>
          <w:tcPr>
            <w:tcW w:type="dxa" w:w="2880"/>
          </w:tcPr>
          <w:p>
            <w:r>
              <w:t>820</w:t>
            </w:r>
          </w:p>
        </w:tc>
        <w:tc>
          <w:tcPr>
            <w:tcW w:type="dxa" w:w="2880"/>
          </w:tcPr>
          <w:p>
            <w:r>
              <w:t>2020-07-28</w:t>
            </w:r>
          </w:p>
        </w:tc>
        <w:tc>
          <w:tcPr>
            <w:tcW w:type="dxa" w:w="2880"/>
          </w:tcPr>
          <w:p>
            <w:r>
              <w:t>My parents have lost 5 friends to dementia during Covid- can’t go to any of their funerals.</w:t>
            </w:r>
          </w:p>
        </w:tc>
      </w:tr>
      <w:tr>
        <w:tc>
          <w:tcPr>
            <w:tcW w:type="dxa" w:w="2880"/>
          </w:tcPr>
          <w:p>
            <w:r>
              <w:t>821</w:t>
            </w:r>
          </w:p>
        </w:tc>
        <w:tc>
          <w:tcPr>
            <w:tcW w:type="dxa" w:w="2880"/>
          </w:tcPr>
          <w:p>
            <w:r>
              <w:t>2020-07-28</w:t>
            </w:r>
          </w:p>
        </w:tc>
        <w:tc>
          <w:tcPr>
            <w:tcW w:type="dxa" w:w="2880"/>
          </w:tcPr>
          <w:p>
            <w:r>
              <w:t>‘Remind me, which case is this one?’ Volume of new CoVID consults every day such that I can never keep it straight without referring to my notes. My fellow thinks I may have early onset dementia 😐😬</w:t>
            </w:r>
          </w:p>
        </w:tc>
      </w:tr>
      <w:tr>
        <w:tc>
          <w:tcPr>
            <w:tcW w:type="dxa" w:w="2880"/>
          </w:tcPr>
          <w:p>
            <w:r>
              <w:t>822</w:t>
            </w:r>
          </w:p>
        </w:tc>
        <w:tc>
          <w:tcPr>
            <w:tcW w:type="dxa" w:w="2880"/>
          </w:tcPr>
          <w:p>
            <w:r>
              <w:t>2020-07-28</w:t>
            </w:r>
          </w:p>
        </w:tc>
        <w:tc>
          <w:tcPr>
            <w:tcW w:type="dxa" w:w="2880"/>
          </w:tcPr>
          <w:p>
            <w:r>
              <w:t>My grandma died from covid... Yes she was in a nursing home and yes she had dementia and Parkinson's but covid definitely did her in.</w:t>
            </w:r>
          </w:p>
        </w:tc>
      </w:tr>
      <w:tr>
        <w:tc>
          <w:tcPr>
            <w:tcW w:type="dxa" w:w="2880"/>
          </w:tcPr>
          <w:p>
            <w:r>
              <w:t>823</w:t>
            </w:r>
          </w:p>
        </w:tc>
        <w:tc>
          <w:tcPr>
            <w:tcW w:type="dxa" w:w="2880"/>
          </w:tcPr>
          <w:p>
            <w:r>
              <w:t>2020-07-27</w:t>
            </w:r>
          </w:p>
        </w:tc>
        <w:tc>
          <w:tcPr>
            <w:tcW w:type="dxa" w:w="2880"/>
          </w:tcPr>
          <w:p>
            <w:r>
              <w:t>I've lost some income but the hardest part is being stuck 24/7 in the house with my Mom who has severe dementia. It is hell! She had a daycare but it closed. I can't get respite bc I'm terrified of exposing her to covid. I fight loneliness, depression and boredom everyday!</w:t>
            </w:r>
          </w:p>
        </w:tc>
      </w:tr>
      <w:tr>
        <w:tc>
          <w:tcPr>
            <w:tcW w:type="dxa" w:w="2880"/>
          </w:tcPr>
          <w:p>
            <w:r>
              <w:t>824</w:t>
            </w:r>
          </w:p>
        </w:tc>
        <w:tc>
          <w:tcPr>
            <w:tcW w:type="dxa" w:w="2880"/>
          </w:tcPr>
          <w:p>
            <w:r>
              <w:t>2020-07-27</w:t>
            </w:r>
          </w:p>
        </w:tc>
        <w:tc>
          <w:tcPr>
            <w:tcW w:type="dxa" w:w="2880"/>
          </w:tcPr>
          <w:p>
            <w:r>
              <w:t>I agree my 96 yr mum in law survived surgery for a broken hip, made a recovery and although had dementia was doing well. She caught covid in a care home and died. Im convinced shed have enjoyed at least one more summer with us.</w:t>
            </w:r>
          </w:p>
        </w:tc>
      </w:tr>
      <w:tr>
        <w:tc>
          <w:tcPr>
            <w:tcW w:type="dxa" w:w="2880"/>
          </w:tcPr>
          <w:p>
            <w:r>
              <w:t>825</w:t>
            </w:r>
          </w:p>
        </w:tc>
        <w:tc>
          <w:tcPr>
            <w:tcW w:type="dxa" w:w="2880"/>
          </w:tcPr>
          <w:p>
            <w:r>
              <w:t>2020-07-27</w:t>
            </w:r>
          </w:p>
        </w:tc>
        <w:tc>
          <w:tcPr>
            <w:tcW w:type="dxa" w:w="2880"/>
          </w:tcPr>
          <w:p>
            <w:r>
              <w:t>It will be a great day. The last time I saw my mum who has early dementia was for a Covid funeral, before that it was early January. I hope that time slows down for you.</w:t>
            </w:r>
          </w:p>
        </w:tc>
      </w:tr>
      <w:tr>
        <w:tc>
          <w:tcPr>
            <w:tcW w:type="dxa" w:w="2880"/>
          </w:tcPr>
          <w:p>
            <w:r>
              <w:t>826</w:t>
            </w:r>
          </w:p>
        </w:tc>
        <w:tc>
          <w:tcPr>
            <w:tcW w:type="dxa" w:w="2880"/>
          </w:tcPr>
          <w:p>
            <w:r>
              <w:t>2020-07-27</w:t>
            </w:r>
          </w:p>
        </w:tc>
        <w:tc>
          <w:tcPr>
            <w:tcW w:type="dxa" w:w="2880"/>
          </w:tcPr>
          <w:p>
            <w:r>
              <w:t>I'm really not a fan when I have to do catch up and get it done .I used to do it weekly but covid hit in march and being a carer for dementia patients my work was full on ..so hopefully catch up when i can get some me time 😉</w:t>
            </w:r>
          </w:p>
        </w:tc>
      </w:tr>
      <w:tr>
        <w:tc>
          <w:tcPr>
            <w:tcW w:type="dxa" w:w="2880"/>
          </w:tcPr>
          <w:p>
            <w:r>
              <w:t>827</w:t>
            </w:r>
          </w:p>
        </w:tc>
        <w:tc>
          <w:tcPr>
            <w:tcW w:type="dxa" w:w="2880"/>
          </w:tcPr>
          <w:p>
            <w:r>
              <w:t>2020-07-27</w:t>
            </w:r>
          </w:p>
        </w:tc>
        <w:tc>
          <w:tcPr>
            <w:tcW w:type="dxa" w:w="2880"/>
          </w:tcPr>
          <w:p>
            <w:r>
              <w:t>my great grandpa has been on a severe decline due to dementia over the last year and now he is dying from COVID. I am having the hardest time mourning/sympathizing with a man who was cruel to my grandmother and his family. very weird headspace to be in.</w:t>
            </w:r>
          </w:p>
        </w:tc>
      </w:tr>
      <w:tr>
        <w:tc>
          <w:tcPr>
            <w:tcW w:type="dxa" w:w="2880"/>
          </w:tcPr>
          <w:p>
            <w:r>
              <w:t>828</w:t>
            </w:r>
          </w:p>
        </w:tc>
        <w:tc>
          <w:tcPr>
            <w:tcW w:type="dxa" w:w="2880"/>
          </w:tcPr>
          <w:p>
            <w:r>
              <w:t>2020-07-27</w:t>
            </w:r>
          </w:p>
        </w:tc>
        <w:tc>
          <w:tcPr>
            <w:tcW w:type="dxa" w:w="2880"/>
          </w:tcPr>
          <w:p>
            <w:r>
              <w:t>So my grandma has covid-19 and is in the hospital now... like please wear a fucking mask I can’t like my grandma might die she has dementia so she doesn’t even remember me that well, but still think of your families</w:t>
            </w:r>
          </w:p>
        </w:tc>
      </w:tr>
      <w:tr>
        <w:tc>
          <w:tcPr>
            <w:tcW w:type="dxa" w:w="2880"/>
          </w:tcPr>
          <w:p>
            <w:r>
              <w:t>829</w:t>
            </w:r>
          </w:p>
        </w:tc>
        <w:tc>
          <w:tcPr>
            <w:tcW w:type="dxa" w:w="2880"/>
          </w:tcPr>
          <w:p>
            <w:r>
              <w:t>2020-07-27</w:t>
            </w:r>
          </w:p>
        </w:tc>
        <w:tc>
          <w:tcPr>
            <w:tcW w:type="dxa" w:w="2880"/>
          </w:tcPr>
          <w:p>
            <w:r>
              <w:t>This is beautiful. My dear late stepdad had dementia, holding his hand was everything. I cannot imagine how hard this all is during covid. Wishing you and your dad the best.</w:t>
            </w:r>
          </w:p>
        </w:tc>
      </w:tr>
      <w:tr>
        <w:tc>
          <w:tcPr>
            <w:tcW w:type="dxa" w:w="2880"/>
          </w:tcPr>
          <w:p>
            <w:r>
              <w:t>830</w:t>
            </w:r>
          </w:p>
        </w:tc>
        <w:tc>
          <w:tcPr>
            <w:tcW w:type="dxa" w:w="2880"/>
          </w:tcPr>
          <w:p>
            <w:r>
              <w:t>2020-07-27</w:t>
            </w:r>
          </w:p>
        </w:tc>
        <w:tc>
          <w:tcPr>
            <w:tcW w:type="dxa" w:w="2880"/>
          </w:tcPr>
          <w:p>
            <w:r>
              <w:t>Yes my father in law, he was only 94, had dementia and had smoked roll ups since he was 12, but Covid got the poor bastard 😳</w:t>
            </w:r>
          </w:p>
        </w:tc>
      </w:tr>
      <w:tr>
        <w:tc>
          <w:tcPr>
            <w:tcW w:type="dxa" w:w="2880"/>
          </w:tcPr>
          <w:p>
            <w:r>
              <w:t>831</w:t>
            </w:r>
          </w:p>
        </w:tc>
        <w:tc>
          <w:tcPr>
            <w:tcW w:type="dxa" w:w="2880"/>
          </w:tcPr>
          <w:p>
            <w:r>
              <w:t>2020-07-27</w:t>
            </w:r>
          </w:p>
        </w:tc>
        <w:tc>
          <w:tcPr>
            <w:tcW w:type="dxa" w:w="2880"/>
          </w:tcPr>
          <w:p>
            <w:r>
              <w:t>I'm pretty glad almost all of my family is out of state and can't guilt or judge like this. On the other hand, I really wanted to visit my grandmother in North Carolina this summer before she slips into full-blown dementia and doesn't remember me, so...COVID still sucks.</w:t>
            </w:r>
          </w:p>
        </w:tc>
      </w:tr>
      <w:tr>
        <w:tc>
          <w:tcPr>
            <w:tcW w:type="dxa" w:w="2880"/>
          </w:tcPr>
          <w:p>
            <w:r>
              <w:t>832</w:t>
            </w:r>
          </w:p>
        </w:tc>
        <w:tc>
          <w:tcPr>
            <w:tcW w:type="dxa" w:w="2880"/>
          </w:tcPr>
          <w:p>
            <w:r>
              <w:t>2020-07-27</w:t>
            </w:r>
          </w:p>
        </w:tc>
        <w:tc>
          <w:tcPr>
            <w:tcW w:type="dxa" w:w="2880"/>
          </w:tcPr>
          <w:p>
            <w:r>
              <w:t>This Covid shit ass. Like my Grandmom has dimentia and i can't even give her a hug because of my job and the people I come across 😤</w:t>
            </w:r>
          </w:p>
        </w:tc>
      </w:tr>
      <w:tr>
        <w:tc>
          <w:tcPr>
            <w:tcW w:type="dxa" w:w="2880"/>
          </w:tcPr>
          <w:p>
            <w:r>
              <w:t>833</w:t>
            </w:r>
          </w:p>
        </w:tc>
        <w:tc>
          <w:tcPr>
            <w:tcW w:type="dxa" w:w="2880"/>
          </w:tcPr>
          <w:p>
            <w:r>
              <w:t>2020-07-27</w:t>
            </w:r>
          </w:p>
        </w:tc>
        <w:tc>
          <w:tcPr>
            <w:tcW w:type="dxa" w:w="2880"/>
          </w:tcPr>
          <w:p>
            <w:r>
              <w:t>Stress and isolation can cause dementia to worsen. My aunt with dementia in a assisted living is not allowed visitors since the covid started and she has gotten much worse.</w:t>
            </w:r>
          </w:p>
        </w:tc>
      </w:tr>
      <w:tr>
        <w:tc>
          <w:tcPr>
            <w:tcW w:type="dxa" w:w="2880"/>
          </w:tcPr>
          <w:p>
            <w:r>
              <w:t>834</w:t>
            </w:r>
          </w:p>
        </w:tc>
        <w:tc>
          <w:tcPr>
            <w:tcW w:type="dxa" w:w="2880"/>
          </w:tcPr>
          <w:p>
            <w:r>
              <w:t>2020-07-27</w:t>
            </w:r>
          </w:p>
        </w:tc>
        <w:tc>
          <w:tcPr>
            <w:tcW w:type="dxa" w:w="2880"/>
          </w:tcPr>
          <w:p>
            <w:r>
              <w:t>Mum just calle me to inflrm me that my grandpa, who as dementia and is in aged care has been exposed to Covid 19. Due to a agency worker testing positive.... I’m so freaking g worried right now ☹️</w:t>
            </w:r>
          </w:p>
        </w:tc>
      </w:tr>
      <w:tr>
        <w:tc>
          <w:tcPr>
            <w:tcW w:type="dxa" w:w="2880"/>
          </w:tcPr>
          <w:p>
            <w:r>
              <w:t>835</w:t>
            </w:r>
          </w:p>
        </w:tc>
        <w:tc>
          <w:tcPr>
            <w:tcW w:type="dxa" w:w="2880"/>
          </w:tcPr>
          <w:p>
            <w:r>
              <w:t>2020-07-27</w:t>
            </w:r>
          </w:p>
        </w:tc>
        <w:tc>
          <w:tcPr>
            <w:tcW w:type="dxa" w:w="2880"/>
          </w:tcPr>
          <w:p>
            <w:r>
              <w:t xml:space="preserve">My grandmother is 91, in a nursing home, and has dementia. If she gets COVID, she will not survive. I feel for this woman, because I too, would be brokenhearted if the woman who helped raise me died alone. Our elderly matter, we owe them more than this. </w:t>
            </w:r>
          </w:p>
        </w:tc>
      </w:tr>
      <w:tr>
        <w:tc>
          <w:tcPr>
            <w:tcW w:type="dxa" w:w="2880"/>
          </w:tcPr>
          <w:p>
            <w:r>
              <w:t>836</w:t>
            </w:r>
          </w:p>
        </w:tc>
        <w:tc>
          <w:tcPr>
            <w:tcW w:type="dxa" w:w="2880"/>
          </w:tcPr>
          <w:p>
            <w:r>
              <w:t>2020-07-27</w:t>
            </w:r>
          </w:p>
        </w:tc>
        <w:tc>
          <w:tcPr>
            <w:tcW w:type="dxa" w:w="2880"/>
          </w:tcPr>
          <w:p>
            <w:r>
              <w:t xml:space="preserve">Posting for the ‘COVID is fake’ crowd. This is my father-in-law. Several weeks ago, he was admitted to the hospital for issues related to his dementia, but he was healthy otherwise. He now has COVID pneumonia  and  was placed on a ventilator last night. Requesting your prayers. </w:t>
            </w:r>
          </w:p>
        </w:tc>
      </w:tr>
      <w:tr>
        <w:tc>
          <w:tcPr>
            <w:tcW w:type="dxa" w:w="2880"/>
          </w:tcPr>
          <w:p>
            <w:r>
              <w:t>837</w:t>
            </w:r>
          </w:p>
        </w:tc>
        <w:tc>
          <w:tcPr>
            <w:tcW w:type="dxa" w:w="2880"/>
          </w:tcPr>
          <w:p>
            <w:r>
              <w:t>2020-07-27</w:t>
            </w:r>
          </w:p>
        </w:tc>
        <w:tc>
          <w:tcPr>
            <w:tcW w:type="dxa" w:w="2880"/>
          </w:tcPr>
          <w:p>
            <w:r>
              <w:t>My dad has vascular dementia too but he died of covid in April so if my wearing a mask for 30 mins while I go shopping could possibly help stop the spread of the virus then to me it’s a very tiny sacrifice</w:t>
            </w:r>
          </w:p>
        </w:tc>
      </w:tr>
      <w:tr>
        <w:tc>
          <w:tcPr>
            <w:tcW w:type="dxa" w:w="2880"/>
          </w:tcPr>
          <w:p>
            <w:r>
              <w:t>838</w:t>
            </w:r>
          </w:p>
        </w:tc>
        <w:tc>
          <w:tcPr>
            <w:tcW w:type="dxa" w:w="2880"/>
          </w:tcPr>
          <w:p>
            <w:r>
              <w:t>2020-07-27</w:t>
            </w:r>
          </w:p>
        </w:tc>
        <w:tc>
          <w:tcPr>
            <w:tcW w:type="dxa" w:w="2880"/>
          </w:tcPr>
          <w:p>
            <w:r>
              <w:t xml:space="preserve">Slimy squirrel should get infected with AIDS, TB, COVID, DEMENTIA, all at the same time. And then die by burning at the stake. </w:t>
            </w:r>
          </w:p>
        </w:tc>
      </w:tr>
      <w:tr>
        <w:tc>
          <w:tcPr>
            <w:tcW w:type="dxa" w:w="2880"/>
          </w:tcPr>
          <w:p>
            <w:r>
              <w:t>839</w:t>
            </w:r>
          </w:p>
        </w:tc>
        <w:tc>
          <w:tcPr>
            <w:tcW w:type="dxa" w:w="2880"/>
          </w:tcPr>
          <w:p>
            <w:r>
              <w:t>2020-07-27</w:t>
            </w:r>
          </w:p>
        </w:tc>
        <w:tc>
          <w:tcPr>
            <w:tcW w:type="dxa" w:w="2880"/>
          </w:tcPr>
          <w:p>
            <w:r>
              <w:t>In the Philippines to visit my aging mother with dementia, my return flight in April was cancelled due to the virus. I have three kids in their 20s, all protesting. The government there is in shambles, covid is out of control, I can’t return till there’s a vaccine. High anxiety..</w:t>
            </w:r>
          </w:p>
        </w:tc>
      </w:tr>
      <w:tr>
        <w:tc>
          <w:tcPr>
            <w:tcW w:type="dxa" w:w="2880"/>
          </w:tcPr>
          <w:p>
            <w:r>
              <w:t>840</w:t>
            </w:r>
          </w:p>
        </w:tc>
        <w:tc>
          <w:tcPr>
            <w:tcW w:type="dxa" w:w="2880"/>
          </w:tcPr>
          <w:p>
            <w:r>
              <w:t>2020-07-27</w:t>
            </w:r>
          </w:p>
        </w:tc>
        <w:tc>
          <w:tcPr>
            <w:tcW w:type="dxa" w:w="2880"/>
          </w:tcPr>
          <w:p>
            <w:r>
              <w:t>So sorry exactly the same happened to my Dad. He had dementia for 2 years then died from covid. But the dementia certainly took the Dad I knew long before</w:t>
            </w:r>
          </w:p>
        </w:tc>
      </w:tr>
      <w:tr>
        <w:tc>
          <w:tcPr>
            <w:tcW w:type="dxa" w:w="2880"/>
          </w:tcPr>
          <w:p>
            <w:r>
              <w:t>841</w:t>
            </w:r>
          </w:p>
        </w:tc>
        <w:tc>
          <w:tcPr>
            <w:tcW w:type="dxa" w:w="2880"/>
          </w:tcPr>
          <w:p>
            <w:r>
              <w:t>2020-07-27</w:t>
            </w:r>
          </w:p>
        </w:tc>
        <w:tc>
          <w:tcPr>
            <w:tcW w:type="dxa" w:w="2880"/>
          </w:tcPr>
          <w:p>
            <w:r>
              <w:t>1) I’m trying to move my mom who has dementia from one home to another. It will cost about $16.5k before it’s all said and done bc of Covid. Two room rentals, 2-week quarantining w/home health sitter, approved moving company, non refundable fees being paid against new facility.</w:t>
            </w:r>
          </w:p>
        </w:tc>
      </w:tr>
      <w:tr>
        <w:tc>
          <w:tcPr>
            <w:tcW w:type="dxa" w:w="2880"/>
          </w:tcPr>
          <w:p>
            <w:r>
              <w:t>842</w:t>
            </w:r>
          </w:p>
        </w:tc>
        <w:tc>
          <w:tcPr>
            <w:tcW w:type="dxa" w:w="2880"/>
          </w:tcPr>
          <w:p>
            <w:r>
              <w:t>2020-07-27</w:t>
            </w:r>
          </w:p>
        </w:tc>
        <w:tc>
          <w:tcPr>
            <w:tcW w:type="dxa" w:w="2880"/>
          </w:tcPr>
          <w:p>
            <w:r>
              <w:t>My gf father was at the St Basil care home where those people died. He died last year before all this Covid, he was there for 8 years with dementia</w:t>
            </w:r>
          </w:p>
        </w:tc>
      </w:tr>
      <w:tr>
        <w:tc>
          <w:tcPr>
            <w:tcW w:type="dxa" w:w="2880"/>
          </w:tcPr>
          <w:p>
            <w:r>
              <w:t>843</w:t>
            </w:r>
          </w:p>
        </w:tc>
        <w:tc>
          <w:tcPr>
            <w:tcW w:type="dxa" w:w="2880"/>
          </w:tcPr>
          <w:p>
            <w:r>
              <w:t>2020-07-27</w:t>
            </w:r>
          </w:p>
        </w:tc>
        <w:tc>
          <w:tcPr>
            <w:tcW w:type="dxa" w:w="2880"/>
          </w:tcPr>
          <w:p>
            <w:r>
              <w:t>That sounds so good, Michael. It's been a sad day for me. My cousin's husband of 50 years passed away last night after a battle with dementia. I also lost a high school friend after a battle with covid. I did get to spend the afternoon with cousins that I hadn't seen since Feb.</w:t>
            </w:r>
          </w:p>
        </w:tc>
      </w:tr>
      <w:tr>
        <w:tc>
          <w:tcPr>
            <w:tcW w:type="dxa" w:w="2880"/>
          </w:tcPr>
          <w:p>
            <w:r>
              <w:t>844</w:t>
            </w:r>
          </w:p>
        </w:tc>
        <w:tc>
          <w:tcPr>
            <w:tcW w:type="dxa" w:w="2880"/>
          </w:tcPr>
          <w:p>
            <w:r>
              <w:t>2020-07-26</w:t>
            </w:r>
          </w:p>
        </w:tc>
        <w:tc>
          <w:tcPr>
            <w:tcW w:type="dxa" w:w="2880"/>
          </w:tcPr>
          <w:p>
            <w:r>
              <w:t>Do better research. If Cuomo hadn't deleted his Order from his website you would see. My daughter (has dementia from 2009 pandemic) and got Covid a couple weeks after his Order. You still didn't answer why he deleted it from his website.</w:t>
            </w:r>
          </w:p>
        </w:tc>
      </w:tr>
      <w:tr>
        <w:tc>
          <w:tcPr>
            <w:tcW w:type="dxa" w:w="2880"/>
          </w:tcPr>
          <w:p>
            <w:r>
              <w:t>845</w:t>
            </w:r>
          </w:p>
        </w:tc>
        <w:tc>
          <w:tcPr>
            <w:tcW w:type="dxa" w:w="2880"/>
          </w:tcPr>
          <w:p>
            <w:r>
              <w:t>2020-07-26</w:t>
            </w:r>
          </w:p>
        </w:tc>
        <w:tc>
          <w:tcPr>
            <w:tcW w:type="dxa" w:w="2880"/>
          </w:tcPr>
          <w:p>
            <w:r>
              <w:t>Angela, my friend’s dad has dementia but Covid has advanced it so quickly and he is now delirious. They have no idea if this is permanent or if it will revert</w:t>
            </w:r>
          </w:p>
        </w:tc>
      </w:tr>
      <w:tr>
        <w:tc>
          <w:tcPr>
            <w:tcW w:type="dxa" w:w="2880"/>
          </w:tcPr>
          <w:p>
            <w:r>
              <w:t>846</w:t>
            </w:r>
          </w:p>
        </w:tc>
        <w:tc>
          <w:tcPr>
            <w:tcW w:type="dxa" w:w="2880"/>
          </w:tcPr>
          <w:p>
            <w:r>
              <w:t>2020-07-26</w:t>
            </w:r>
          </w:p>
        </w:tc>
        <w:tc>
          <w:tcPr>
            <w:tcW w:type="dxa" w:w="2880"/>
          </w:tcPr>
          <w:p>
            <w:r>
              <w:t>Dad gets diagnosed with dementia Grandma dies Covid 19 Economy crashes Mass police brutality by federal police officers against protestors Thinking I'm in a mental state to handle listening to "everywhere at the end of time" 4 months left of 2020 Wake me up in 2021</w:t>
            </w:r>
          </w:p>
        </w:tc>
      </w:tr>
      <w:tr>
        <w:tc>
          <w:tcPr>
            <w:tcW w:type="dxa" w:w="2880"/>
          </w:tcPr>
          <w:p>
            <w:r>
              <w:t>847</w:t>
            </w:r>
          </w:p>
        </w:tc>
        <w:tc>
          <w:tcPr>
            <w:tcW w:type="dxa" w:w="2880"/>
          </w:tcPr>
          <w:p>
            <w:r>
              <w:t>2020-07-26</w:t>
            </w:r>
          </w:p>
        </w:tc>
        <w:tc>
          <w:tcPr>
            <w:tcW w:type="dxa" w:w="2880"/>
          </w:tcPr>
          <w:p>
            <w:r>
              <w:t xml:space="preserve">Educat myself about it? I work on the front line in an ICU. Do you want to be an 85 year old dementia patient with ulcers and bed soars pissing your diaper every day? The covid virus was a blessing to those people whom by the way were where the MAJORITY of deaths occurred. GFY AH </w:t>
            </w:r>
          </w:p>
        </w:tc>
      </w:tr>
      <w:tr>
        <w:tc>
          <w:tcPr>
            <w:tcW w:type="dxa" w:w="2880"/>
          </w:tcPr>
          <w:p>
            <w:r>
              <w:t>848</w:t>
            </w:r>
          </w:p>
        </w:tc>
        <w:tc>
          <w:tcPr>
            <w:tcW w:type="dxa" w:w="2880"/>
          </w:tcPr>
          <w:p>
            <w:r>
              <w:t>2020-07-26</w:t>
            </w:r>
          </w:p>
        </w:tc>
        <w:tc>
          <w:tcPr>
            <w:tcW w:type="dxa" w:w="2880"/>
          </w:tcPr>
          <w:p>
            <w:r>
              <w:t>Uh, I AM caring for elderly high risk family who are also suffering from dementia, Alzheimer’s and C-Diff and C-Diff is the last thing that needs to be combined with COVID. My tests are to CARE for people. Thank you.</w:t>
            </w:r>
          </w:p>
        </w:tc>
      </w:tr>
      <w:tr>
        <w:tc>
          <w:tcPr>
            <w:tcW w:type="dxa" w:w="2880"/>
          </w:tcPr>
          <w:p>
            <w:r>
              <w:t>849</w:t>
            </w:r>
          </w:p>
        </w:tc>
        <w:tc>
          <w:tcPr>
            <w:tcW w:type="dxa" w:w="2880"/>
          </w:tcPr>
          <w:p>
            <w:r>
              <w:t>2020-07-26</w:t>
            </w:r>
          </w:p>
        </w:tc>
        <w:tc>
          <w:tcPr>
            <w:tcW w:type="dxa" w:w="2880"/>
          </w:tcPr>
          <w:p>
            <w:r>
              <w:t xml:space="preserve">Ask a stupid question, get an intense fact based answer: 1% COVID mortality in America would mean 3.2 million dead AND 175.8 million Americans with serious permanent disability including 6.5 million with permanent dementia. How’s the economy work w/half of us disabled for life? </w:t>
            </w:r>
          </w:p>
        </w:tc>
      </w:tr>
      <w:tr>
        <w:tc>
          <w:tcPr>
            <w:tcW w:type="dxa" w:w="2880"/>
          </w:tcPr>
          <w:p>
            <w:r>
              <w:t>850</w:t>
            </w:r>
          </w:p>
        </w:tc>
        <w:tc>
          <w:tcPr>
            <w:tcW w:type="dxa" w:w="2880"/>
          </w:tcPr>
          <w:p>
            <w:r>
              <w:t>2020-07-26</w:t>
            </w:r>
          </w:p>
        </w:tc>
        <w:tc>
          <w:tcPr>
            <w:tcW w:type="dxa" w:w="2880"/>
          </w:tcPr>
          <w:p>
            <w:r>
              <w:t>My grandpa who has dimentia and covid and in a nursing home just said he has become a billionaire. Omg he’s so cute.🥺😂</w:t>
            </w:r>
          </w:p>
        </w:tc>
      </w:tr>
      <w:tr>
        <w:tc>
          <w:tcPr>
            <w:tcW w:type="dxa" w:w="2880"/>
          </w:tcPr>
          <w:p>
            <w:r>
              <w:t>851</w:t>
            </w:r>
          </w:p>
        </w:tc>
        <w:tc>
          <w:tcPr>
            <w:tcW w:type="dxa" w:w="2880"/>
          </w:tcPr>
          <w:p>
            <w:r>
              <w:t>2020-07-26</w:t>
            </w:r>
          </w:p>
        </w:tc>
        <w:tc>
          <w:tcPr>
            <w:tcW w:type="dxa" w:w="2880"/>
          </w:tcPr>
          <w:p>
            <w:r>
              <w:t>I’m sorry, what job is he doing? Certainly not the one protecting Americans, and the economy, from COVID-19. He has been real busy taking dementia tests though.</w:t>
            </w:r>
          </w:p>
        </w:tc>
      </w:tr>
      <w:tr>
        <w:tc>
          <w:tcPr>
            <w:tcW w:type="dxa" w:w="2880"/>
          </w:tcPr>
          <w:p>
            <w:r>
              <w:t>852</w:t>
            </w:r>
          </w:p>
        </w:tc>
        <w:tc>
          <w:tcPr>
            <w:tcW w:type="dxa" w:w="2880"/>
          </w:tcPr>
          <w:p>
            <w:r>
              <w:t>2020-07-26</w:t>
            </w:r>
          </w:p>
        </w:tc>
        <w:tc>
          <w:tcPr>
            <w:tcW w:type="dxa" w:w="2880"/>
          </w:tcPr>
          <w:p>
            <w:r>
              <w:t>Her as covid.... my grandmother died 2 months ago at 93 in Florida. She had dementia. Had been in the hospital 4 times I the last 2 years for pneumonia, had fallen and broken her hip. Cause of death: COVID19. Quit buying into the fear porn. I have seen it 1st hand twice.</w:t>
            </w:r>
          </w:p>
        </w:tc>
      </w:tr>
      <w:tr>
        <w:tc>
          <w:tcPr>
            <w:tcW w:type="dxa" w:w="2880"/>
          </w:tcPr>
          <w:p>
            <w:r>
              <w:t>853</w:t>
            </w:r>
          </w:p>
        </w:tc>
        <w:tc>
          <w:tcPr>
            <w:tcW w:type="dxa" w:w="2880"/>
          </w:tcPr>
          <w:p>
            <w:r>
              <w:t>2020-07-26</w:t>
            </w:r>
          </w:p>
        </w:tc>
        <w:tc>
          <w:tcPr>
            <w:tcW w:type="dxa" w:w="2880"/>
          </w:tcPr>
          <w:p>
            <w:r>
              <w:t>One of my friends might have tested positive for covid and I...., really don't know what to do</w:t>
            </w:r>
          </w:p>
        </w:tc>
      </w:tr>
      <w:tr>
        <w:tc>
          <w:tcPr>
            <w:tcW w:type="dxa" w:w="2880"/>
          </w:tcPr>
          <w:p>
            <w:r>
              <w:t>854</w:t>
            </w:r>
          </w:p>
        </w:tc>
        <w:tc>
          <w:tcPr>
            <w:tcW w:type="dxa" w:w="2880"/>
          </w:tcPr>
          <w:p>
            <w:r>
              <w:t>2020-07-26</w:t>
            </w:r>
          </w:p>
        </w:tc>
        <w:tc>
          <w:tcPr>
            <w:tcW w:type="dxa" w:w="2880"/>
          </w:tcPr>
          <w:p>
            <w:r>
              <w:t>It would be nice on the entrance to med 2. It was on the entrance to 23 before we moved it for covid. Diane, keep forgetting to ask but if anything dementia pathway, strategy or higher level stuff could I shadow you as part of my apprenticeship. :)</w:t>
            </w:r>
          </w:p>
        </w:tc>
      </w:tr>
      <w:tr>
        <w:tc>
          <w:tcPr>
            <w:tcW w:type="dxa" w:w="2880"/>
          </w:tcPr>
          <w:p>
            <w:r>
              <w:t>855</w:t>
            </w:r>
          </w:p>
        </w:tc>
        <w:tc>
          <w:tcPr>
            <w:tcW w:type="dxa" w:w="2880"/>
          </w:tcPr>
          <w:p>
            <w:r>
              <w:t>2020-07-26</w:t>
            </w:r>
          </w:p>
        </w:tc>
        <w:tc>
          <w:tcPr>
            <w:tcW w:type="dxa" w:w="2880"/>
          </w:tcPr>
          <w:p>
            <w:r>
              <w:t>The story about Rosewood rest home on Sunday is heartbreaking. There were no good choices for them when Covid got in. They seem to have done everything they could  and  they cared so deeply, but it wasn’t enough. As someone who’s had family in a dementia hospital, it breaks my heart.</w:t>
            </w:r>
          </w:p>
        </w:tc>
      </w:tr>
      <w:tr>
        <w:tc>
          <w:tcPr>
            <w:tcW w:type="dxa" w:w="2880"/>
          </w:tcPr>
          <w:p>
            <w:r>
              <w:t>856</w:t>
            </w:r>
          </w:p>
        </w:tc>
        <w:tc>
          <w:tcPr>
            <w:tcW w:type="dxa" w:w="2880"/>
          </w:tcPr>
          <w:p>
            <w:r>
              <w:t>2020-07-26</w:t>
            </w:r>
          </w:p>
        </w:tc>
        <w:tc>
          <w:tcPr>
            <w:tcW w:type="dxa" w:w="2880"/>
          </w:tcPr>
          <w:p>
            <w:r>
              <w:t>My auntie and two of my friends nans died during lockdown one of ALS and 2 of Dementia and they put it down to COVID-19 it’s utter bollocks!! Im not having this debate with you anymore. Have a good day</w:t>
            </w:r>
          </w:p>
        </w:tc>
      </w:tr>
      <w:tr>
        <w:tc>
          <w:tcPr>
            <w:tcW w:type="dxa" w:w="2880"/>
          </w:tcPr>
          <w:p>
            <w:r>
              <w:t>857</w:t>
            </w:r>
          </w:p>
        </w:tc>
        <w:tc>
          <w:tcPr>
            <w:tcW w:type="dxa" w:w="2880"/>
          </w:tcPr>
          <w:p>
            <w:r>
              <w:t>2020-07-26</w:t>
            </w:r>
          </w:p>
        </w:tc>
        <w:tc>
          <w:tcPr>
            <w:tcW w:type="dxa" w:w="2880"/>
          </w:tcPr>
          <w:p>
            <w:r>
              <w:t>My sisters father-in-law with asthma, dementia and Parkinson’s disease was taken to the hospital because of a mental break. Caught Covid. As of 3 days ago he’s Covid free. Distant pregnant cousin caught it as well and it okay.</w:t>
            </w:r>
          </w:p>
        </w:tc>
      </w:tr>
      <w:tr>
        <w:tc>
          <w:tcPr>
            <w:tcW w:type="dxa" w:w="2880"/>
          </w:tcPr>
          <w:p>
            <w:r>
              <w:t>858</w:t>
            </w:r>
          </w:p>
        </w:tc>
        <w:tc>
          <w:tcPr>
            <w:tcW w:type="dxa" w:w="2880"/>
          </w:tcPr>
          <w:p>
            <w:r>
              <w:t>2020-07-26</w:t>
            </w:r>
          </w:p>
        </w:tc>
        <w:tc>
          <w:tcPr>
            <w:tcW w:type="dxa" w:w="2880"/>
          </w:tcPr>
          <w:p>
            <w:r>
              <w:t>I’m so sorry. My father died from Covid 2 months ago but dementia took him years ago. It’s a hideous illness.</w:t>
            </w:r>
          </w:p>
        </w:tc>
      </w:tr>
      <w:tr>
        <w:tc>
          <w:tcPr>
            <w:tcW w:type="dxa" w:w="2880"/>
          </w:tcPr>
          <w:p>
            <w:r>
              <w:t>859</w:t>
            </w:r>
          </w:p>
        </w:tc>
        <w:tc>
          <w:tcPr>
            <w:tcW w:type="dxa" w:w="2880"/>
          </w:tcPr>
          <w:p>
            <w:r>
              <w:t>2020-07-26</w:t>
            </w:r>
          </w:p>
        </w:tc>
        <w:tc>
          <w:tcPr>
            <w:tcW w:type="dxa" w:w="2880"/>
          </w:tcPr>
          <w:p>
            <w:r>
              <w:t>My grandma should have been in a nursing home but, alas, covid destroyed and hope of that (not like it mattered. The nursing care system in Ontario is a joke with years waiting list). But my mum is doing her best to care for her. But the dementia is the hardest part. I hate this.</w:t>
            </w:r>
          </w:p>
        </w:tc>
      </w:tr>
      <w:tr>
        <w:tc>
          <w:tcPr>
            <w:tcW w:type="dxa" w:w="2880"/>
          </w:tcPr>
          <w:p>
            <w:r>
              <w:t>860</w:t>
            </w:r>
          </w:p>
        </w:tc>
        <w:tc>
          <w:tcPr>
            <w:tcW w:type="dxa" w:w="2880"/>
          </w:tcPr>
          <w:p>
            <w:r>
              <w:t>2020-07-26</w:t>
            </w:r>
          </w:p>
        </w:tc>
        <w:tc>
          <w:tcPr>
            <w:tcW w:type="dxa" w:w="2880"/>
          </w:tcPr>
          <w:p>
            <w:r>
              <w:t>My Mom died 12 days ago from dementia and complications of Covid 19 in a nursing home. The isolation ended all the work we accomplished the previous 2 years of socialization. May your mother's memory be a blessing.</w:t>
            </w:r>
          </w:p>
        </w:tc>
      </w:tr>
      <w:tr>
        <w:tc>
          <w:tcPr>
            <w:tcW w:type="dxa" w:w="2880"/>
          </w:tcPr>
          <w:p>
            <w:r>
              <w:t>861</w:t>
            </w:r>
          </w:p>
        </w:tc>
        <w:tc>
          <w:tcPr>
            <w:tcW w:type="dxa" w:w="2880"/>
          </w:tcPr>
          <w:p>
            <w:r>
              <w:t>2020-07-26</w:t>
            </w:r>
          </w:p>
        </w:tc>
        <w:tc>
          <w:tcPr>
            <w:tcW w:type="dxa" w:w="2880"/>
          </w:tcPr>
          <w:p>
            <w:r>
              <w:t>Where were you when people you saw on the news were dying of Covid in the hospital? Did your life stop for them. People get sick and die from many reasons everyday, and the rest of the world keeps on going. My dad died from dementia 3 yrs ago, the world did not stop for him.</w:t>
            </w:r>
          </w:p>
        </w:tc>
      </w:tr>
      <w:tr>
        <w:tc>
          <w:tcPr>
            <w:tcW w:type="dxa" w:w="2880"/>
          </w:tcPr>
          <w:p>
            <w:r>
              <w:t>862</w:t>
            </w:r>
          </w:p>
        </w:tc>
        <w:tc>
          <w:tcPr>
            <w:tcW w:type="dxa" w:w="2880"/>
          </w:tcPr>
          <w:p>
            <w:r>
              <w:t>2020-07-26</w:t>
            </w:r>
          </w:p>
        </w:tc>
        <w:tc>
          <w:tcPr>
            <w:tcW w:type="dxa" w:w="2880"/>
          </w:tcPr>
          <w:p>
            <w:r>
              <w:t xml:space="preserve">Today is Sunday here in Australia, and my parents would normally be actively involved in Church services, Lay Preaching and singing in the Choir at their Local Church in Portarlington. COVID-19 has ruined that for them. Mum has some health issues with dementia and Dad is ful… </w:t>
            </w:r>
          </w:p>
        </w:tc>
      </w:tr>
      <w:tr>
        <w:tc>
          <w:tcPr>
            <w:tcW w:type="dxa" w:w="2880"/>
          </w:tcPr>
          <w:p>
            <w:r>
              <w:t>863</w:t>
            </w:r>
          </w:p>
        </w:tc>
        <w:tc>
          <w:tcPr>
            <w:tcW w:type="dxa" w:w="2880"/>
          </w:tcPr>
          <w:p>
            <w:r>
              <w:t>2020-07-25</w:t>
            </w:r>
          </w:p>
        </w:tc>
        <w:tc>
          <w:tcPr>
            <w:tcW w:type="dxa" w:w="2880"/>
          </w:tcPr>
          <w:p>
            <w:r>
              <w:t>Please let us back into care homes to be with our loved ones they are not dying from Covid they are dying from loneliness and sadness thinking they have been abandoned by their families . My mum has dementia she needs us #beggingyou</w:t>
            </w:r>
          </w:p>
        </w:tc>
      </w:tr>
      <w:tr>
        <w:tc>
          <w:tcPr>
            <w:tcW w:type="dxa" w:w="2880"/>
          </w:tcPr>
          <w:p>
            <w:r>
              <w:t>864</w:t>
            </w:r>
          </w:p>
        </w:tc>
        <w:tc>
          <w:tcPr>
            <w:tcW w:type="dxa" w:w="2880"/>
          </w:tcPr>
          <w:p>
            <w:r>
              <w:t>2020-07-25</w:t>
            </w:r>
          </w:p>
        </w:tc>
        <w:tc>
          <w:tcPr>
            <w:tcW w:type="dxa" w:w="2880"/>
          </w:tcPr>
          <w:p>
            <w:r>
              <w:t>i just want this covid shit to end already, i wanna see my nana. she got dementia, i don’t want her to forget me 🥺🥺</w:t>
            </w:r>
          </w:p>
        </w:tc>
      </w:tr>
      <w:tr>
        <w:tc>
          <w:tcPr>
            <w:tcW w:type="dxa" w:w="2880"/>
          </w:tcPr>
          <w:p>
            <w:r>
              <w:t>865</w:t>
            </w:r>
          </w:p>
        </w:tc>
        <w:tc>
          <w:tcPr>
            <w:tcW w:type="dxa" w:w="2880"/>
          </w:tcPr>
          <w:p>
            <w:r>
              <w:t>2020-07-25</w:t>
            </w:r>
          </w:p>
        </w:tc>
        <w:tc>
          <w:tcPr>
            <w:tcW w:type="dxa" w:w="2880"/>
          </w:tcPr>
          <w:p>
            <w:r>
              <w:t xml:space="preserve">My personal connection w/ #dementia died from #COVID seven weeks ago. I’m still recovering from the loss but I know that this is not 1 family’s journey. It MUST BE the goal of our society. Please read  and  RT. My father only suffered from COVID  and  dementia➡️so many endure racism too. </w:t>
            </w:r>
          </w:p>
        </w:tc>
      </w:tr>
      <w:tr>
        <w:tc>
          <w:tcPr>
            <w:tcW w:type="dxa" w:w="2880"/>
          </w:tcPr>
          <w:p>
            <w:r>
              <w:t>866</w:t>
            </w:r>
          </w:p>
        </w:tc>
        <w:tc>
          <w:tcPr>
            <w:tcW w:type="dxa" w:w="2880"/>
          </w:tcPr>
          <w:p>
            <w:r>
              <w:t>2020-07-25</w:t>
            </w:r>
          </w:p>
        </w:tc>
        <w:tc>
          <w:tcPr>
            <w:tcW w:type="dxa" w:w="2880"/>
          </w:tcPr>
          <w:p>
            <w:r>
              <w:t>I'm going to my Aunts funeral today. She had dementia. 84. We haven't been able to go visit her. Since the beginning of covid.</w:t>
            </w:r>
          </w:p>
        </w:tc>
      </w:tr>
      <w:tr>
        <w:tc>
          <w:tcPr>
            <w:tcW w:type="dxa" w:w="2880"/>
          </w:tcPr>
          <w:p>
            <w:r>
              <w:t>867</w:t>
            </w:r>
          </w:p>
        </w:tc>
        <w:tc>
          <w:tcPr>
            <w:tcW w:type="dxa" w:w="2880"/>
          </w:tcPr>
          <w:p>
            <w:r>
              <w:t>2020-07-25</w:t>
            </w:r>
          </w:p>
        </w:tc>
        <w:tc>
          <w:tcPr>
            <w:tcW w:type="dxa" w:w="2880"/>
          </w:tcPr>
          <w:p>
            <w:r>
              <w:t>Yes my mom has severe dementia and was in the hospital a few weeks ago. It was really traumatic for everyone because of the covid restrictions</w:t>
            </w:r>
          </w:p>
        </w:tc>
      </w:tr>
      <w:tr>
        <w:tc>
          <w:tcPr>
            <w:tcW w:type="dxa" w:w="2880"/>
          </w:tcPr>
          <w:p>
            <w:r>
              <w:t>868</w:t>
            </w:r>
          </w:p>
        </w:tc>
        <w:tc>
          <w:tcPr>
            <w:tcW w:type="dxa" w:w="2880"/>
          </w:tcPr>
          <w:p>
            <w:r>
              <w:t>2020-07-25</w:t>
            </w:r>
          </w:p>
        </w:tc>
        <w:tc>
          <w:tcPr>
            <w:tcW w:type="dxa" w:w="2880"/>
          </w:tcPr>
          <w:p>
            <w:r>
              <w:t>The fact you are making comparisons in itself is tasteless! My friend in Nottingham will be laying her mother to rest this coming week. She had Dementia but also caught Covid 19 which speeded up her decline. One death was to many to this virus... 😔</w:t>
            </w:r>
          </w:p>
        </w:tc>
      </w:tr>
      <w:tr>
        <w:tc>
          <w:tcPr>
            <w:tcW w:type="dxa" w:w="2880"/>
          </w:tcPr>
          <w:p>
            <w:r>
              <w:t>869</w:t>
            </w:r>
          </w:p>
        </w:tc>
        <w:tc>
          <w:tcPr>
            <w:tcW w:type="dxa" w:w="2880"/>
          </w:tcPr>
          <w:p>
            <w:r>
              <w:t>2020-07-25</w:t>
            </w:r>
          </w:p>
        </w:tc>
        <w:tc>
          <w:tcPr>
            <w:tcW w:type="dxa" w:w="2880"/>
          </w:tcPr>
          <w:p>
            <w:r>
              <w:t>I may not be bright, according to you, but I dont lie, deny the existence of COVID, boast about passing a dementia test, make racist and bigoted comments nor cheat on my wife. I respect Democrats and Republicans alike and support candidates who are right for the job.</w:t>
            </w:r>
          </w:p>
        </w:tc>
      </w:tr>
      <w:tr>
        <w:tc>
          <w:tcPr>
            <w:tcW w:type="dxa" w:w="2880"/>
          </w:tcPr>
          <w:p>
            <w:r>
              <w:t>870</w:t>
            </w:r>
          </w:p>
        </w:tc>
        <w:tc>
          <w:tcPr>
            <w:tcW w:type="dxa" w:w="2880"/>
          </w:tcPr>
          <w:p>
            <w:r>
              <w:t>2020-07-25</w:t>
            </w:r>
          </w:p>
        </w:tc>
        <w:tc>
          <w:tcPr>
            <w:tcW w:type="dxa" w:w="2880"/>
          </w:tcPr>
          <w:p>
            <w:r>
              <w:t>My younger brother died in January aged only 44, boyfriend walked out mid February, finished freelance job end of February, COVID-19 hit shortly after. Not worked since. Dad’s got dementia and so also lost to me. You have kept me going, please come back soon 💗</w:t>
            </w:r>
          </w:p>
        </w:tc>
      </w:tr>
      <w:tr>
        <w:tc>
          <w:tcPr>
            <w:tcW w:type="dxa" w:w="2880"/>
          </w:tcPr>
          <w:p>
            <w:r>
              <w:t>871</w:t>
            </w:r>
          </w:p>
        </w:tc>
        <w:tc>
          <w:tcPr>
            <w:tcW w:type="dxa" w:w="2880"/>
          </w:tcPr>
          <w:p>
            <w:r>
              <w:t>2020-07-25</w:t>
            </w:r>
          </w:p>
        </w:tc>
        <w:tc>
          <w:tcPr>
            <w:tcW w:type="dxa" w:w="2880"/>
          </w:tcPr>
          <w:p>
            <w:r>
              <w:t>As such, I’ve been doing @GISH (that’s actually how I first entered the family), I’ve become active in my community (making food drop-offs for elderly during COVID)  and  I’ve started streaming games, where I advocate for mental illness awareness  and  living with dementia in your family</w:t>
            </w:r>
          </w:p>
        </w:tc>
      </w:tr>
      <w:tr>
        <w:tc>
          <w:tcPr>
            <w:tcW w:type="dxa" w:w="2880"/>
          </w:tcPr>
          <w:p>
            <w:r>
              <w:t>872</w:t>
            </w:r>
          </w:p>
        </w:tc>
        <w:tc>
          <w:tcPr>
            <w:tcW w:type="dxa" w:w="2880"/>
          </w:tcPr>
          <w:p>
            <w:r>
              <w:t>2020-07-25</w:t>
            </w:r>
          </w:p>
        </w:tc>
        <w:tc>
          <w:tcPr>
            <w:tcW w:type="dxa" w:w="2880"/>
          </w:tcPr>
          <w:p>
            <w:r>
              <w:t>this literally couldn't come at a worse time. Maxwell, #COVID death tolls, the absolute circus of the dementia test.... my personality consists mainly of staunch belief of all possibilities and encounters. until now :( #UFOs</w:t>
            </w:r>
          </w:p>
        </w:tc>
      </w:tr>
      <w:tr>
        <w:tc>
          <w:tcPr>
            <w:tcW w:type="dxa" w:w="2880"/>
          </w:tcPr>
          <w:p>
            <w:r>
              <w:t>873</w:t>
            </w:r>
          </w:p>
        </w:tc>
        <w:tc>
          <w:tcPr>
            <w:tcW w:type="dxa" w:w="2880"/>
          </w:tcPr>
          <w:p>
            <w:r>
              <w:t>2020-07-25</w:t>
            </w:r>
          </w:p>
        </w:tc>
        <w:tc>
          <w:tcPr>
            <w:tcW w:type="dxa" w:w="2880"/>
          </w:tcPr>
          <w:p>
            <w:r>
              <w:t>I’m not afraid! Im respectful of rules and people around me! My mum has dementia and I’ve protected her in my house with my family for the last 5 months! I’ve also watched my father in law die on a ventilator from covid and my sister in law work herself silly on a covid Ward!</w:t>
            </w:r>
          </w:p>
        </w:tc>
      </w:tr>
      <w:tr>
        <w:tc>
          <w:tcPr>
            <w:tcW w:type="dxa" w:w="2880"/>
          </w:tcPr>
          <w:p>
            <w:r>
              <w:t>874</w:t>
            </w:r>
          </w:p>
        </w:tc>
        <w:tc>
          <w:tcPr>
            <w:tcW w:type="dxa" w:w="2880"/>
          </w:tcPr>
          <w:p>
            <w:r>
              <w:t>2020-07-25</w:t>
            </w:r>
          </w:p>
        </w:tc>
        <w:tc>
          <w:tcPr>
            <w:tcW w:type="dxa" w:w="2880"/>
          </w:tcPr>
          <w:p>
            <w:r>
              <w:t>My grandparents live in Canada. My grandfather has dementia that's getting worse. I was supposed to visit in February but weather canceled the flights. Now I can't see them b/c of COVID-19. It's 4am and I realize I may never see them again. Everything sucks so much.</w:t>
            </w:r>
          </w:p>
        </w:tc>
      </w:tr>
      <w:tr>
        <w:tc>
          <w:tcPr>
            <w:tcW w:type="dxa" w:w="2880"/>
          </w:tcPr>
          <w:p>
            <w:r>
              <w:t>875</w:t>
            </w:r>
          </w:p>
        </w:tc>
        <w:tc>
          <w:tcPr>
            <w:tcW w:type="dxa" w:w="2880"/>
          </w:tcPr>
          <w:p>
            <w:r>
              <w:t>2020-07-25</w:t>
            </w:r>
          </w:p>
        </w:tc>
        <w:tc>
          <w:tcPr>
            <w:tcW w:type="dxa" w:w="2880"/>
          </w:tcPr>
          <w:p>
            <w:r>
              <w:t>God bless you for being there. Dear uncle died recently from COVID-19  and  complications; dementia patient, spent his final weeks quarantined in nursing home  and  then had to go to hospital for last few days, not understanding any of it. My cousins so grateful for tender-hearted staff.</w:t>
            </w:r>
          </w:p>
        </w:tc>
      </w:tr>
      <w:tr>
        <w:tc>
          <w:tcPr>
            <w:tcW w:type="dxa" w:w="2880"/>
          </w:tcPr>
          <w:p>
            <w:r>
              <w:t>876</w:t>
            </w:r>
          </w:p>
        </w:tc>
        <w:tc>
          <w:tcPr>
            <w:tcW w:type="dxa" w:w="2880"/>
          </w:tcPr>
          <w:p>
            <w:r>
              <w:t>2020-07-25</w:t>
            </w:r>
          </w:p>
        </w:tc>
        <w:tc>
          <w:tcPr>
            <w:tcW w:type="dxa" w:w="2880"/>
          </w:tcPr>
          <w:p>
            <w:r>
              <w:t>My step dads mother was in her 90s. She’s been in an old folks home with dementia and deteriorating health for years. She died (of old age) a month ago. They listed it as COVID. Absolute BS</w:t>
            </w:r>
          </w:p>
        </w:tc>
      </w:tr>
      <w:tr>
        <w:tc>
          <w:tcPr>
            <w:tcW w:type="dxa" w:w="2880"/>
          </w:tcPr>
          <w:p>
            <w:r>
              <w:t>877</w:t>
            </w:r>
          </w:p>
        </w:tc>
        <w:tc>
          <w:tcPr>
            <w:tcW w:type="dxa" w:w="2880"/>
          </w:tcPr>
          <w:p>
            <w:r>
              <w:t>2020-07-25</w:t>
            </w:r>
          </w:p>
        </w:tc>
        <w:tc>
          <w:tcPr>
            <w:tcW w:type="dxa" w:w="2880"/>
          </w:tcPr>
          <w:p>
            <w:r>
              <w:t>The autopsies of COVID patients is concerning. Thrombi in the lungs. These can be managed with proper anticoagulation. If not, these can travel to the brain  and  cause TIAs. My father is in an Assisted Living Center due to Vascular Dementia from too many TIAs over time.</w:t>
            </w:r>
          </w:p>
        </w:tc>
      </w:tr>
      <w:tr>
        <w:tc>
          <w:tcPr>
            <w:tcW w:type="dxa" w:w="2880"/>
          </w:tcPr>
          <w:p>
            <w:r>
              <w:t>878</w:t>
            </w:r>
          </w:p>
        </w:tc>
        <w:tc>
          <w:tcPr>
            <w:tcW w:type="dxa" w:w="2880"/>
          </w:tcPr>
          <w:p>
            <w:r>
              <w:t>2020-07-25</w:t>
            </w:r>
          </w:p>
        </w:tc>
        <w:tc>
          <w:tcPr>
            <w:tcW w:type="dxa" w:w="2880"/>
          </w:tcPr>
          <w:p>
            <w:r>
              <w:t>#vent #dementiasucks my mom has had dementia for about 4 years. Almost all of her friends have completely ignored her, no calls, no visits(before covid), nothing. She would have done anything for them and they can’t pick up a phone. She is so sad</w:t>
            </w:r>
          </w:p>
        </w:tc>
      </w:tr>
      <w:tr>
        <w:tc>
          <w:tcPr>
            <w:tcW w:type="dxa" w:w="2880"/>
          </w:tcPr>
          <w:p>
            <w:r>
              <w:t>879</w:t>
            </w:r>
          </w:p>
        </w:tc>
        <w:tc>
          <w:tcPr>
            <w:tcW w:type="dxa" w:w="2880"/>
          </w:tcPr>
          <w:p>
            <w:r>
              <w:t>2020-07-25</w:t>
            </w:r>
          </w:p>
        </w:tc>
        <w:tc>
          <w:tcPr>
            <w:tcW w:type="dxa" w:w="2880"/>
          </w:tcPr>
          <w:p>
            <w:r>
              <w:t>True for me and my grief. It’s coming out in anger. My mom has Parkinson’s and dementia, my brother’s health is not good. COVID quarantine missing family events. Ugh I’ve been going between crying and anger.</w:t>
            </w:r>
          </w:p>
        </w:tc>
      </w:tr>
      <w:tr>
        <w:tc>
          <w:tcPr>
            <w:tcW w:type="dxa" w:w="2880"/>
          </w:tcPr>
          <w:p>
            <w:r>
              <w:t>880</w:t>
            </w:r>
          </w:p>
        </w:tc>
        <w:tc>
          <w:tcPr>
            <w:tcW w:type="dxa" w:w="2880"/>
          </w:tcPr>
          <w:p>
            <w:r>
              <w:t>2020-07-25</w:t>
            </w:r>
          </w:p>
        </w:tc>
        <w:tc>
          <w:tcPr>
            <w:tcW w:type="dxa" w:w="2880"/>
          </w:tcPr>
          <w:p>
            <w:r>
              <w:t>Poor Ethel, fighting fit apart from cancer, diabetes &amp; dementia. She was looking forward to her 97th birthday but Covid-19 took her all too soon. Please wear a mask. Ethel meant more to us than 1500 more suicides a year, a devastated economy  and  generational debt.</w:t>
            </w:r>
          </w:p>
        </w:tc>
      </w:tr>
      <w:tr>
        <w:tc>
          <w:tcPr>
            <w:tcW w:type="dxa" w:w="2880"/>
          </w:tcPr>
          <w:p>
            <w:r>
              <w:t>881</w:t>
            </w:r>
          </w:p>
        </w:tc>
        <w:tc>
          <w:tcPr>
            <w:tcW w:type="dxa" w:w="2880"/>
          </w:tcPr>
          <w:p>
            <w:r>
              <w:t>2020-07-25</w:t>
            </w:r>
          </w:p>
        </w:tc>
        <w:tc>
          <w:tcPr>
            <w:tcW w:type="dxa" w:w="2880"/>
          </w:tcPr>
          <w:p>
            <w:r>
              <w:t>And should be duly noted as "causes" of death. My Grandmother died of old age and dementia just before this "pandemic" her nurse treating her told us if she died today it would be labeled as a covid death. So I highly doubt all these deaths are actually due to covid.</w:t>
            </w:r>
          </w:p>
        </w:tc>
      </w:tr>
      <w:tr>
        <w:tc>
          <w:tcPr>
            <w:tcW w:type="dxa" w:w="2880"/>
          </w:tcPr>
          <w:p>
            <w:r>
              <w:t>882</w:t>
            </w:r>
          </w:p>
        </w:tc>
        <w:tc>
          <w:tcPr>
            <w:tcW w:type="dxa" w:w="2880"/>
          </w:tcPr>
          <w:p>
            <w:r>
              <w:t>2020-07-25</w:t>
            </w:r>
          </w:p>
        </w:tc>
        <w:tc>
          <w:tcPr>
            <w:tcW w:type="dxa" w:w="2880"/>
          </w:tcPr>
          <w:p>
            <w:r>
              <w:t xml:space="preserve">My brother is in a state veterans nursing facility with dementia. Every weeknight I get an email from the facility with COVID case counts. There have been 0 in his facility in a few weeks and the other MA run facilities now have 0 cases too. ❤️ </w:t>
            </w:r>
          </w:p>
        </w:tc>
      </w:tr>
      <w:tr>
        <w:tc>
          <w:tcPr>
            <w:tcW w:type="dxa" w:w="2880"/>
          </w:tcPr>
          <w:p>
            <w:r>
              <w:t>883</w:t>
            </w:r>
          </w:p>
        </w:tc>
        <w:tc>
          <w:tcPr>
            <w:tcW w:type="dxa" w:w="2880"/>
          </w:tcPr>
          <w:p>
            <w:r>
              <w:t>2020-07-24</w:t>
            </w:r>
          </w:p>
        </w:tc>
        <w:tc>
          <w:tcPr>
            <w:tcW w:type="dxa" w:w="2880"/>
          </w:tcPr>
          <w:p>
            <w:r>
              <w:t xml:space="preserve">MY AUNT DIED IN A NYC NURSING HOME BECAUSE OF CUOMO. SHE DIED ALONE. MY UNCLE WAS NOT ALLOWED TO SEE HER. THEY WERE MARRIED OVER 45 YEARS! SHE HAD DEMENTIA, BUT HER BODY WAS HEALTHY BEFORE COVID. HIS POLICY KILLED HER. </w:t>
            </w:r>
          </w:p>
        </w:tc>
      </w:tr>
      <w:tr>
        <w:tc>
          <w:tcPr>
            <w:tcW w:type="dxa" w:w="2880"/>
          </w:tcPr>
          <w:p>
            <w:r>
              <w:t>884</w:t>
            </w:r>
          </w:p>
        </w:tc>
        <w:tc>
          <w:tcPr>
            <w:tcW w:type="dxa" w:w="2880"/>
          </w:tcPr>
          <w:p>
            <w:r>
              <w:t>2020-07-24</w:t>
            </w:r>
          </w:p>
        </w:tc>
        <w:tc>
          <w:tcPr>
            <w:tcW w:type="dxa" w:w="2880"/>
          </w:tcPr>
          <w:p>
            <w:r>
              <w:t>MY AUNT DIED IN A NYC NURSING HOME BECAUSE OF CUOMO. SHE DIED ALONE. MY UNCLE WAS NOT ALLOWED TO SEE HER. THEY WERE MARRIED OVER 45 YEARS! SHE HAD DEMENTIA, BUT HER BODY WAS HEALTHY BEFORE COVID. HIS POLICY KILLED HER.</w:t>
            </w:r>
          </w:p>
        </w:tc>
      </w:tr>
      <w:tr>
        <w:tc>
          <w:tcPr>
            <w:tcW w:type="dxa" w:w="2880"/>
          </w:tcPr>
          <w:p>
            <w:r>
              <w:t>885</w:t>
            </w:r>
          </w:p>
        </w:tc>
        <w:tc>
          <w:tcPr>
            <w:tcW w:type="dxa" w:w="2880"/>
          </w:tcPr>
          <w:p>
            <w:r>
              <w:t>2020-07-24</w:t>
            </w:r>
          </w:p>
        </w:tc>
        <w:tc>
          <w:tcPr>
            <w:tcW w:type="dxa" w:w="2880"/>
          </w:tcPr>
          <w:p>
            <w:r>
              <w:t>My Uncle died of dementia in a nursing home. He was the only one there that "supposedly" had Covid. It was on his death certificate as cause of death. Never on ventilator. Basically stopped eating and drinking due to dementia. Very sketchy</w:t>
            </w:r>
          </w:p>
        </w:tc>
      </w:tr>
      <w:tr>
        <w:tc>
          <w:tcPr>
            <w:tcW w:type="dxa" w:w="2880"/>
          </w:tcPr>
          <w:p>
            <w:r>
              <w:t>886</w:t>
            </w:r>
          </w:p>
        </w:tc>
        <w:tc>
          <w:tcPr>
            <w:tcW w:type="dxa" w:w="2880"/>
          </w:tcPr>
          <w:p>
            <w:r>
              <w:t>2020-07-24</w:t>
            </w:r>
          </w:p>
        </w:tc>
        <w:tc>
          <w:tcPr>
            <w:tcW w:type="dxa" w:w="2880"/>
          </w:tcPr>
          <w:p>
            <w:r>
              <w:t>My daughter, a nurse on the Covid floor, spent a week out of work, sick and coughing ! This along with 6 other nurses who treated 1 patient, an elderly man with dementia, the other 6 nurses tested positive my daughter never did. A negative test isn’t 100% fact!</w:t>
            </w:r>
          </w:p>
        </w:tc>
      </w:tr>
      <w:tr>
        <w:tc>
          <w:tcPr>
            <w:tcW w:type="dxa" w:w="2880"/>
          </w:tcPr>
          <w:p>
            <w:r>
              <w:t>887</w:t>
            </w:r>
          </w:p>
        </w:tc>
        <w:tc>
          <w:tcPr>
            <w:tcW w:type="dxa" w:w="2880"/>
          </w:tcPr>
          <w:p>
            <w:r>
              <w:t>2020-07-24</w:t>
            </w:r>
          </w:p>
        </w:tc>
        <w:tc>
          <w:tcPr>
            <w:tcW w:type="dxa" w:w="2880"/>
          </w:tcPr>
          <w:p>
            <w:r>
              <w:t>I just learned my aunt has been taken off of oxygen and placed in hospice care. Hearing impaired, with dimentia, she cannot understand what’s going on or communicate with her caretakers, and she will die alone of COVID-19.</w:t>
            </w:r>
          </w:p>
        </w:tc>
      </w:tr>
      <w:tr>
        <w:tc>
          <w:tcPr>
            <w:tcW w:type="dxa" w:w="2880"/>
          </w:tcPr>
          <w:p>
            <w:r>
              <w:t>888</w:t>
            </w:r>
          </w:p>
        </w:tc>
        <w:tc>
          <w:tcPr>
            <w:tcW w:type="dxa" w:w="2880"/>
          </w:tcPr>
          <w:p>
            <w:r>
              <w:t>2020-07-24</w:t>
            </w:r>
          </w:p>
        </w:tc>
        <w:tc>
          <w:tcPr>
            <w:tcW w:type="dxa" w:w="2880"/>
          </w:tcPr>
          <w:p>
            <w:r>
              <w:t>I've lost my mum/my home in a house fire. She had dementia  and  we think she set little fires to kill the Covid-19 virus. She could see "little virus animals" everywhere. In borrowed housing until owners return. Then homeless. Insurance does not want to pay out as fire deliberate</w:t>
            </w:r>
          </w:p>
        </w:tc>
      </w:tr>
      <w:tr>
        <w:tc>
          <w:tcPr>
            <w:tcW w:type="dxa" w:w="2880"/>
          </w:tcPr>
          <w:p>
            <w:r>
              <w:t>889</w:t>
            </w:r>
          </w:p>
        </w:tc>
        <w:tc>
          <w:tcPr>
            <w:tcW w:type="dxa" w:w="2880"/>
          </w:tcPr>
          <w:p>
            <w:r>
              <w:t>2020-07-24</w:t>
            </w:r>
          </w:p>
        </w:tc>
        <w:tc>
          <w:tcPr>
            <w:tcW w:type="dxa" w:w="2880"/>
          </w:tcPr>
          <w:p>
            <w:r>
              <w:t xml:space="preserve">Would you please re-tweet my tweet about the intersection of three pandemics: COVID-19, dementia, and systemic racism? </w:t>
            </w:r>
          </w:p>
        </w:tc>
      </w:tr>
      <w:tr>
        <w:tc>
          <w:tcPr>
            <w:tcW w:type="dxa" w:w="2880"/>
          </w:tcPr>
          <w:p>
            <w:r>
              <w:t>890</w:t>
            </w:r>
          </w:p>
        </w:tc>
        <w:tc>
          <w:tcPr>
            <w:tcW w:type="dxa" w:w="2880"/>
          </w:tcPr>
          <w:p>
            <w:r>
              <w:t>2020-07-24</w:t>
            </w:r>
          </w:p>
        </w:tc>
        <w:tc>
          <w:tcPr>
            <w:tcW w:type="dxa" w:w="2880"/>
          </w:tcPr>
          <w:p>
            <w:r>
              <w:t>What is the matter with you? My 93 year old mother had full blown dementia living in a home but it was 100% the Covid that killed her, 100%. Conspiracy theorists are strange.</w:t>
            </w:r>
          </w:p>
        </w:tc>
      </w:tr>
      <w:tr>
        <w:tc>
          <w:tcPr>
            <w:tcW w:type="dxa" w:w="2880"/>
          </w:tcPr>
          <w:p>
            <w:r>
              <w:t>891</w:t>
            </w:r>
          </w:p>
        </w:tc>
        <w:tc>
          <w:tcPr>
            <w:tcW w:type="dxa" w:w="2880"/>
          </w:tcPr>
          <w:p>
            <w:r>
              <w:t>2020-07-24</w:t>
            </w:r>
          </w:p>
        </w:tc>
        <w:tc>
          <w:tcPr>
            <w:tcW w:type="dxa" w:w="2880"/>
          </w:tcPr>
          <w:p>
            <w:r>
              <w:t>COVID makes it really difficult I looked after my late MIL dementia also she was the same not happy with others and would not go to any centre. Now that things are opening up can you get any respite? You need a well deserved break.</w:t>
            </w:r>
          </w:p>
        </w:tc>
      </w:tr>
      <w:tr>
        <w:tc>
          <w:tcPr>
            <w:tcW w:type="dxa" w:w="2880"/>
          </w:tcPr>
          <w:p>
            <w:r>
              <w:t>892</w:t>
            </w:r>
          </w:p>
        </w:tc>
        <w:tc>
          <w:tcPr>
            <w:tcW w:type="dxa" w:w="2880"/>
          </w:tcPr>
          <w:p>
            <w:r>
              <w:t>2020-07-24</w:t>
            </w:r>
          </w:p>
        </w:tc>
        <w:tc>
          <w:tcPr>
            <w:tcW w:type="dxa" w:w="2880"/>
          </w:tcPr>
          <w:p>
            <w:r>
              <w:t>My Mom’s sister died at the age of 86 last night. She suffered from dementia but was fortunate to be in a caring LTC facility near my Mom’s home. Just the same, we were not able to with her due to the COVID quarantine in her last days. My Mom is ridden with guilt.</w:t>
            </w:r>
          </w:p>
        </w:tc>
      </w:tr>
      <w:tr>
        <w:tc>
          <w:tcPr>
            <w:tcW w:type="dxa" w:w="2880"/>
          </w:tcPr>
          <w:p>
            <w:r>
              <w:t>893</w:t>
            </w:r>
          </w:p>
        </w:tc>
        <w:tc>
          <w:tcPr>
            <w:tcW w:type="dxa" w:w="2880"/>
          </w:tcPr>
          <w:p>
            <w:r>
              <w:t>2020-07-24</w:t>
            </w:r>
          </w:p>
        </w:tc>
        <w:tc>
          <w:tcPr>
            <w:tcW w:type="dxa" w:w="2880"/>
          </w:tcPr>
          <w:p>
            <w:r>
              <w:t>My mum has dementia she doesn't even understand what covid is. No way can she wear a mask as she'll constantly be touching it taking it off as her memory is so poor. Some if you people piping off to non mask wearers are pure bullies</w:t>
            </w:r>
          </w:p>
        </w:tc>
      </w:tr>
      <w:tr>
        <w:tc>
          <w:tcPr>
            <w:tcW w:type="dxa" w:w="2880"/>
          </w:tcPr>
          <w:p>
            <w:r>
              <w:t>894</w:t>
            </w:r>
          </w:p>
        </w:tc>
        <w:tc>
          <w:tcPr>
            <w:tcW w:type="dxa" w:w="2880"/>
          </w:tcPr>
          <w:p>
            <w:r>
              <w:t>2020-07-24</w:t>
            </w:r>
          </w:p>
        </w:tc>
        <w:tc>
          <w:tcPr>
            <w:tcW w:type="dxa" w:w="2880"/>
          </w:tcPr>
          <w:p>
            <w:r>
              <w:t>That’s if you’re sick with Covid. My friends wife of 60 years has dementia. Neither of them have Covid.</w:t>
            </w:r>
          </w:p>
        </w:tc>
      </w:tr>
      <w:tr>
        <w:tc>
          <w:tcPr>
            <w:tcW w:type="dxa" w:w="2880"/>
          </w:tcPr>
          <w:p>
            <w:r>
              <w:t>895</w:t>
            </w:r>
          </w:p>
        </w:tc>
        <w:tc>
          <w:tcPr>
            <w:tcW w:type="dxa" w:w="2880"/>
          </w:tcPr>
          <w:p>
            <w:r>
              <w:t>2020-07-24</w:t>
            </w:r>
          </w:p>
        </w:tc>
        <w:tc>
          <w:tcPr>
            <w:tcW w:type="dxa" w:w="2880"/>
          </w:tcPr>
          <w:p>
            <w:r>
              <w:t>My Mum had dementia for 8 years. I didn’t have to cope with COVID or distance, but it was heartbreaking. The staff at her care home were trained to counsel families, and I was in tears in their office many times. So hard. Big hugs xxx</w:t>
            </w:r>
          </w:p>
        </w:tc>
      </w:tr>
      <w:tr>
        <w:tc>
          <w:tcPr>
            <w:tcW w:type="dxa" w:w="2880"/>
          </w:tcPr>
          <w:p>
            <w:r>
              <w:t>896</w:t>
            </w:r>
          </w:p>
        </w:tc>
        <w:tc>
          <w:tcPr>
            <w:tcW w:type="dxa" w:w="2880"/>
          </w:tcPr>
          <w:p>
            <w:r>
              <w:t>2020-07-24</w:t>
            </w:r>
          </w:p>
        </w:tc>
        <w:tc>
          <w:tcPr>
            <w:tcW w:type="dxa" w:w="2880"/>
          </w:tcPr>
          <w:p>
            <w:r>
              <w:t>Aaaaaahhhhhhhhhhh one of my grandmas care givers is sympathetic! She’s getting tested for COVID but like I’m praying my grandma doesn’t get it. I don’t want her to get it and be isolated with her dementia. Aaaahahhhhhhhhhhhh</w:t>
            </w:r>
          </w:p>
        </w:tc>
      </w:tr>
      <w:tr>
        <w:tc>
          <w:tcPr>
            <w:tcW w:type="dxa" w:w="2880"/>
          </w:tcPr>
          <w:p>
            <w:r>
              <w:t>897</w:t>
            </w:r>
          </w:p>
        </w:tc>
        <w:tc>
          <w:tcPr>
            <w:tcW w:type="dxa" w:w="2880"/>
          </w:tcPr>
          <w:p>
            <w:r>
              <w:t>2020-07-24</w:t>
            </w:r>
          </w:p>
        </w:tc>
        <w:tc>
          <w:tcPr>
            <w:tcW w:type="dxa" w:w="2880"/>
          </w:tcPr>
          <w:p>
            <w:r>
              <w:t>I’m not a fan of self-diagnosis but in light of COVID and my experience as a vet assistant, I’m fairly confident my senior dog has CCD...basically doggie dementia. 2020 SUCKS. 😢</w:t>
            </w:r>
          </w:p>
        </w:tc>
      </w:tr>
      <w:tr>
        <w:tc>
          <w:tcPr>
            <w:tcW w:type="dxa" w:w="2880"/>
          </w:tcPr>
          <w:p>
            <w:r>
              <w:t>898</w:t>
            </w:r>
          </w:p>
        </w:tc>
        <w:tc>
          <w:tcPr>
            <w:tcW w:type="dxa" w:w="2880"/>
          </w:tcPr>
          <w:p>
            <w:r>
              <w:t>2020-07-24</w:t>
            </w:r>
          </w:p>
        </w:tc>
        <w:tc>
          <w:tcPr>
            <w:tcW w:type="dxa" w:w="2880"/>
          </w:tcPr>
          <w:p>
            <w:r>
              <w:t>#CNNTownHall I'm the full time caregiver to my 87 year old father with dementia and aggressive prostate cancer. Why am I being refused a Covid Test? ##hisfightismyfight💙</w:t>
            </w:r>
          </w:p>
        </w:tc>
      </w:tr>
      <w:tr>
        <w:tc>
          <w:tcPr>
            <w:tcW w:type="dxa" w:w="2880"/>
          </w:tcPr>
          <w:p>
            <w:r>
              <w:t>899</w:t>
            </w:r>
          </w:p>
        </w:tc>
        <w:tc>
          <w:tcPr>
            <w:tcW w:type="dxa" w:w="2880"/>
          </w:tcPr>
          <w:p>
            <w:r>
              <w:t>2020-07-24</w:t>
            </w:r>
          </w:p>
        </w:tc>
        <w:tc>
          <w:tcPr>
            <w:tcW w:type="dxa" w:w="2880"/>
          </w:tcPr>
          <w:p>
            <w:r>
              <w:t>🤡 Shows more concerned that he passed his dementia test rather than focusing on current events #Covid_19 #economy #America #VoteBlueToEndThisNightmare</w:t>
            </w:r>
          </w:p>
        </w:tc>
      </w:tr>
      <w:tr>
        <w:tc>
          <w:tcPr>
            <w:tcW w:type="dxa" w:w="2880"/>
          </w:tcPr>
          <w:p>
            <w:r>
              <w:t>900</w:t>
            </w:r>
          </w:p>
        </w:tc>
        <w:tc>
          <w:tcPr>
            <w:tcW w:type="dxa" w:w="2880"/>
          </w:tcPr>
          <w:p>
            <w:r>
              <w:t>2020-07-23</w:t>
            </w:r>
          </w:p>
        </w:tc>
        <w:tc>
          <w:tcPr>
            <w:tcW w:type="dxa" w:w="2880"/>
          </w:tcPr>
          <w:p>
            <w:r>
              <w:t>,,,,no nation wide plan to stop covid. No discernable plan to safe school opening. Race relations in the toilet. Economy sliding toward recession. He's taking dementia test. Question, who the fuck wants 4 more years being in this shitstorm? Nobody but MAGA.</w:t>
            </w:r>
          </w:p>
        </w:tc>
      </w:tr>
      <w:tr>
        <w:tc>
          <w:tcPr>
            <w:tcW w:type="dxa" w:w="2880"/>
          </w:tcPr>
          <w:p>
            <w:r>
              <w:t>901</w:t>
            </w:r>
          </w:p>
        </w:tc>
        <w:tc>
          <w:tcPr>
            <w:tcW w:type="dxa" w:w="2880"/>
          </w:tcPr>
          <w:p>
            <w:r>
              <w:t>2020-07-23</w:t>
            </w:r>
          </w:p>
        </w:tc>
        <w:tc>
          <w:tcPr>
            <w:tcW w:type="dxa" w:w="2880"/>
          </w:tcPr>
          <w:p>
            <w:r>
              <w:t>And now @ChristinaMilian like a tweet turning an awful day into a so so stay. Im not just saying it’s been an awful day to get attention. My grandpa is living the last few days of his life. Not due to covid, but because of Alzheimer’s and dementia. So made my day a little better.</w:t>
            </w:r>
          </w:p>
        </w:tc>
      </w:tr>
      <w:tr>
        <w:tc>
          <w:tcPr>
            <w:tcW w:type="dxa" w:w="2880"/>
          </w:tcPr>
          <w:p>
            <w:r>
              <w:t>902</w:t>
            </w:r>
          </w:p>
        </w:tc>
        <w:tc>
          <w:tcPr>
            <w:tcW w:type="dxa" w:w="2880"/>
          </w:tcPr>
          <w:p>
            <w:r>
              <w:t>2020-07-23</w:t>
            </w:r>
          </w:p>
        </w:tc>
        <w:tc>
          <w:tcPr>
            <w:tcW w:type="dxa" w:w="2880"/>
          </w:tcPr>
          <w:p>
            <w:r>
              <w:t>not that anyone cares but my dad has covid now along with his dementia and bone cancer. He says covid feels awful. If he passes away, I will have lost one of the most important people in my life ❤</w:t>
            </w:r>
          </w:p>
        </w:tc>
      </w:tr>
      <w:tr>
        <w:tc>
          <w:tcPr>
            <w:tcW w:type="dxa" w:w="2880"/>
          </w:tcPr>
          <w:p>
            <w:r>
              <w:t>903</w:t>
            </w:r>
          </w:p>
        </w:tc>
        <w:tc>
          <w:tcPr>
            <w:tcW w:type="dxa" w:w="2880"/>
          </w:tcPr>
          <w:p>
            <w:r>
              <w:t>2020-07-23</w:t>
            </w:r>
          </w:p>
        </w:tc>
        <w:tc>
          <w:tcPr>
            <w:tcW w:type="dxa" w:w="2880"/>
          </w:tcPr>
          <w:p>
            <w:r>
              <w:t>My best friend had a relative that died of dementia and they were told she tested positive for corona but refused to show them the test results. His sister in law a nurse researched and discovered this particular senior care facility is receiving 50k for Covid deaths, Money $$$</w:t>
            </w:r>
          </w:p>
        </w:tc>
      </w:tr>
      <w:tr>
        <w:tc>
          <w:tcPr>
            <w:tcW w:type="dxa" w:w="2880"/>
          </w:tcPr>
          <w:p>
            <w:r>
              <w:t>904</w:t>
            </w:r>
          </w:p>
        </w:tc>
        <w:tc>
          <w:tcPr>
            <w:tcW w:type="dxa" w:w="2880"/>
          </w:tcPr>
          <w:p>
            <w:r>
              <w:t>2020-07-23</w:t>
            </w:r>
          </w:p>
        </w:tc>
        <w:tc>
          <w:tcPr>
            <w:tcW w:type="dxa" w:w="2880"/>
          </w:tcPr>
          <w:p>
            <w:r>
              <w:t>I just found out my grandparents were exposed to COVID. The circumstances are complicated, but I am equal parts incredibly upset and completely livid at the entire situation. They are 82 and 83 years old and my grandfather has dementia.</w:t>
            </w:r>
          </w:p>
        </w:tc>
      </w:tr>
      <w:tr>
        <w:tc>
          <w:tcPr>
            <w:tcW w:type="dxa" w:w="2880"/>
          </w:tcPr>
          <w:p>
            <w:r>
              <w:t>905</w:t>
            </w:r>
          </w:p>
        </w:tc>
        <w:tc>
          <w:tcPr>
            <w:tcW w:type="dxa" w:w="2880"/>
          </w:tcPr>
          <w:p>
            <w:r>
              <w:t>2020-07-23</w:t>
            </w:r>
          </w:p>
        </w:tc>
        <w:tc>
          <w:tcPr>
            <w:tcW w:type="dxa" w:w="2880"/>
          </w:tcPr>
          <w:p>
            <w:r>
              <w:t xml:space="preserve">This is Bella, my dementia dad’s Covid support dog. She’s 9. We hope they’re a good match. We can test it out for a few days. </w:t>
            </w:r>
          </w:p>
        </w:tc>
      </w:tr>
      <w:tr>
        <w:tc>
          <w:tcPr>
            <w:tcW w:type="dxa" w:w="2880"/>
          </w:tcPr>
          <w:p>
            <w:r>
              <w:t>906</w:t>
            </w:r>
          </w:p>
        </w:tc>
        <w:tc>
          <w:tcPr>
            <w:tcW w:type="dxa" w:w="2880"/>
          </w:tcPr>
          <w:p>
            <w:r>
              <w:t>2020-07-23</w:t>
            </w:r>
          </w:p>
        </w:tc>
        <w:tc>
          <w:tcPr>
            <w:tcW w:type="dxa" w:w="2880"/>
          </w:tcPr>
          <w:p>
            <w:r>
              <w:t>Man ya c I have all y’all info to please use and read. It is frightening but happening. I think I have covid AGAIN I HOPE IM WRONG BUT THIS WEEK SUCKS ASS SOOO AND MY BOUBEAGS IS SHIWIN SONE SIGNS OF DEMENTIA NOT FOR USE AS A PLEAIN COUET DEMENTIA ACTUALCKNFUSED AND MY❤️</w:t>
            </w:r>
          </w:p>
        </w:tc>
      </w:tr>
      <w:tr>
        <w:tc>
          <w:tcPr>
            <w:tcW w:type="dxa" w:w="2880"/>
          </w:tcPr>
          <w:p>
            <w:r>
              <w:t>907</w:t>
            </w:r>
          </w:p>
        </w:tc>
        <w:tc>
          <w:tcPr>
            <w:tcW w:type="dxa" w:w="2880"/>
          </w:tcPr>
          <w:p>
            <w:r>
              <w:t>2020-07-23</w:t>
            </w:r>
          </w:p>
        </w:tc>
        <w:tc>
          <w:tcPr>
            <w:tcW w:type="dxa" w:w="2880"/>
          </w:tcPr>
          <w:p>
            <w:r>
              <w:t xml:space="preserve">Today is my amazing mom’s birthday. She has a disease called Lewy Body Dementia and lives in a memory care home, so I haven’t been able to visit her due to COVID-19. </w:t>
            </w:r>
          </w:p>
        </w:tc>
      </w:tr>
      <w:tr>
        <w:tc>
          <w:tcPr>
            <w:tcW w:type="dxa" w:w="2880"/>
          </w:tcPr>
          <w:p>
            <w:r>
              <w:t>908</w:t>
            </w:r>
          </w:p>
        </w:tc>
        <w:tc>
          <w:tcPr>
            <w:tcW w:type="dxa" w:w="2880"/>
          </w:tcPr>
          <w:p>
            <w:r>
              <w:t>2020-07-23</w:t>
            </w:r>
          </w:p>
        </w:tc>
        <w:tc>
          <w:tcPr>
            <w:tcW w:type="dxa" w:w="2880"/>
          </w:tcPr>
          <w:p>
            <w:r>
              <w:t>My dad is in a nursing home. Tested + for Covid 3 times now. No-one can tell us if we can see him. Theres no guidance! He must be wondering where we are  and  why hes been to 3 different places  and  all with strangers in PPE 😞 He has dementia  and  broke his hip</w:t>
            </w:r>
          </w:p>
        </w:tc>
      </w:tr>
      <w:tr>
        <w:tc>
          <w:tcPr>
            <w:tcW w:type="dxa" w:w="2880"/>
          </w:tcPr>
          <w:p>
            <w:r>
              <w:t>909</w:t>
            </w:r>
          </w:p>
        </w:tc>
        <w:tc>
          <w:tcPr>
            <w:tcW w:type="dxa" w:w="2880"/>
          </w:tcPr>
          <w:p>
            <w:r>
              <w:t>2020-07-23</w:t>
            </w:r>
          </w:p>
        </w:tc>
        <w:tc>
          <w:tcPr>
            <w:tcW w:type="dxa" w:w="2880"/>
          </w:tcPr>
          <w:p>
            <w:r>
              <w:t>*May 2020* Sir, if you could talk about COVID and masks -- OBAMA UNMASKED FLYNN *July 2020* Sir, if you could talk about COVID and tests -- I ACED MY DEMENTIA TEST</w:t>
            </w:r>
          </w:p>
        </w:tc>
      </w:tr>
      <w:tr>
        <w:tc>
          <w:tcPr>
            <w:tcW w:type="dxa" w:w="2880"/>
          </w:tcPr>
          <w:p>
            <w:r>
              <w:t>910</w:t>
            </w:r>
          </w:p>
        </w:tc>
        <w:tc>
          <w:tcPr>
            <w:tcW w:type="dxa" w:w="2880"/>
          </w:tcPr>
          <w:p>
            <w:r>
              <w:t>2020-07-23</w:t>
            </w:r>
          </w:p>
        </w:tc>
        <w:tc>
          <w:tcPr>
            <w:tcW w:type="dxa" w:w="2880"/>
          </w:tcPr>
          <w:p>
            <w:r>
              <w:t>Most welcome, it was lovely and so sorry for you and your family's loss. Lost my fave aunt/2nd mom to complications of dementia and Covid-19 in May.</w:t>
            </w:r>
          </w:p>
        </w:tc>
      </w:tr>
      <w:tr>
        <w:tc>
          <w:tcPr>
            <w:tcW w:type="dxa" w:w="2880"/>
          </w:tcPr>
          <w:p>
            <w:r>
              <w:t>911</w:t>
            </w:r>
          </w:p>
        </w:tc>
        <w:tc>
          <w:tcPr>
            <w:tcW w:type="dxa" w:w="2880"/>
          </w:tcPr>
          <w:p>
            <w:r>
              <w:t>2020-07-23</w:t>
            </w:r>
          </w:p>
        </w:tc>
        <w:tc>
          <w:tcPr>
            <w:tcW w:type="dxa" w:w="2880"/>
          </w:tcPr>
          <w:p>
            <w:r>
              <w:t>My mom is a nurse. She works in the dementia unit of an old folks home here in my home town. She tested positive for Covid today. She came home this morning and apologized for how much she kisses and hugs me. I just wanna say that this life is so cruel. I'll never understand.</w:t>
            </w:r>
          </w:p>
        </w:tc>
      </w:tr>
      <w:tr>
        <w:tc>
          <w:tcPr>
            <w:tcW w:type="dxa" w:w="2880"/>
          </w:tcPr>
          <w:p>
            <w:r>
              <w:t>912</w:t>
            </w:r>
          </w:p>
        </w:tc>
        <w:tc>
          <w:tcPr>
            <w:tcW w:type="dxa" w:w="2880"/>
          </w:tcPr>
          <w:p>
            <w:r>
              <w:t>2020-07-23</w:t>
            </w:r>
          </w:p>
        </w:tc>
        <w:tc>
          <w:tcPr>
            <w:tcW w:type="dxa" w:w="2880"/>
          </w:tcPr>
          <w:p>
            <w:r>
              <w:t>My COVID resolutions are to zoom my mom w/ dementia twice a week, be as present in this stage of my parents life as possible, be more patient and kind to myself, get into the woods/water WITHOUT my phone, find my recovery community and take a cheap trip next year.</w:t>
            </w:r>
          </w:p>
        </w:tc>
      </w:tr>
      <w:tr>
        <w:tc>
          <w:tcPr>
            <w:tcW w:type="dxa" w:w="2880"/>
          </w:tcPr>
          <w:p>
            <w:r>
              <w:t>913</w:t>
            </w:r>
          </w:p>
        </w:tc>
        <w:tc>
          <w:tcPr>
            <w:tcW w:type="dxa" w:w="2880"/>
          </w:tcPr>
          <w:p>
            <w:r>
              <w:t>2020-07-23</w:t>
            </w:r>
          </w:p>
        </w:tc>
        <w:tc>
          <w:tcPr>
            <w:tcW w:type="dxa" w:w="2880"/>
          </w:tcPr>
          <w:p>
            <w:r>
              <w:t>I cared for my mum every day before she went into the home, but to be honest she no longer knew who I was long before Covid. I do feel for those with Dementia who do know their family and don’t understand why they aren’t visiting. Dementia/Alzheimer’s are horrific...</w:t>
            </w:r>
          </w:p>
        </w:tc>
      </w:tr>
      <w:tr>
        <w:tc>
          <w:tcPr>
            <w:tcW w:type="dxa" w:w="2880"/>
          </w:tcPr>
          <w:p>
            <w:r>
              <w:t>914</w:t>
            </w:r>
          </w:p>
        </w:tc>
        <w:tc>
          <w:tcPr>
            <w:tcW w:type="dxa" w:w="2880"/>
          </w:tcPr>
          <w:p>
            <w:r>
              <w:t>2020-07-23</w:t>
            </w:r>
          </w:p>
        </w:tc>
        <w:tc>
          <w:tcPr>
            <w:tcW w:type="dxa" w:w="2880"/>
          </w:tcPr>
          <w:p>
            <w:r>
              <w:t>Your moms situation sounds eerily similar to my moms &amp; my mother died in 2019 also and I’m also glad that she’s not around during Covid, because I know that she would’ve never survived it. She had dementia and throat cancer and had lots of outside helpers always at her house.</w:t>
            </w:r>
          </w:p>
        </w:tc>
      </w:tr>
      <w:tr>
        <w:tc>
          <w:tcPr>
            <w:tcW w:type="dxa" w:w="2880"/>
          </w:tcPr>
          <w:p>
            <w:r>
              <w:t>915</w:t>
            </w:r>
          </w:p>
        </w:tc>
        <w:tc>
          <w:tcPr>
            <w:tcW w:type="dxa" w:w="2880"/>
          </w:tcPr>
          <w:p>
            <w:r>
              <w:t>2020-07-23</w:t>
            </w:r>
          </w:p>
        </w:tc>
        <w:tc>
          <w:tcPr>
            <w:tcW w:type="dxa" w:w="2880"/>
          </w:tcPr>
          <w:p>
            <w:r>
              <w:t>40% died in nursing homes you moron. 34% in NY &amp; NJ. My aunt labeled a Covid death - 96 yrs old, Dementia, Dialysis, in a coma for weeks. Then placed in a Covid ward where she died a day later of natural causes. Think she’s the only one? This is a political sham you 🐑🐑🐑!</w:t>
            </w:r>
          </w:p>
        </w:tc>
      </w:tr>
      <w:tr>
        <w:tc>
          <w:tcPr>
            <w:tcW w:type="dxa" w:w="2880"/>
          </w:tcPr>
          <w:p>
            <w:r>
              <w:t>916</w:t>
            </w:r>
          </w:p>
        </w:tc>
        <w:tc>
          <w:tcPr>
            <w:tcW w:type="dxa" w:w="2880"/>
          </w:tcPr>
          <w:p>
            <w:r>
              <w:t>2020-07-23</w:t>
            </w:r>
          </w:p>
        </w:tc>
        <w:tc>
          <w:tcPr>
            <w:tcW w:type="dxa" w:w="2880"/>
          </w:tcPr>
          <w:p>
            <w:r>
              <w:t>Really looking forward to talking about the @MuseumofLondon's Memories of London programme alongside @amyarts! Thanks for inviting us @gem_heritage ! #dementia #covid #artsandhealth #learninginmuseums #wellbeing #museumpractice</w:t>
            </w:r>
          </w:p>
        </w:tc>
      </w:tr>
      <w:tr>
        <w:tc>
          <w:tcPr>
            <w:tcW w:type="dxa" w:w="2880"/>
          </w:tcPr>
          <w:p>
            <w:r>
              <w:t>917</w:t>
            </w:r>
          </w:p>
        </w:tc>
        <w:tc>
          <w:tcPr>
            <w:tcW w:type="dxa" w:w="2880"/>
          </w:tcPr>
          <w:p>
            <w:r>
              <w:t>2020-07-23</w:t>
            </w:r>
          </w:p>
        </w:tc>
        <w:tc>
          <w:tcPr>
            <w:tcW w:type="dxa" w:w="2880"/>
          </w:tcPr>
          <w:p>
            <w:r>
              <w:t>Totally agree Denise my dad is dying and getting frailer not of Covid but from his dementia . He can't understand why we can't go in , refuses to drink and eat . No Covid cases at all in the home . Not sure when we will be able to hold his hand or give him a kiss again again !</w:t>
            </w:r>
          </w:p>
        </w:tc>
      </w:tr>
      <w:tr>
        <w:tc>
          <w:tcPr>
            <w:tcW w:type="dxa" w:w="2880"/>
          </w:tcPr>
          <w:p>
            <w:r>
              <w:t>918</w:t>
            </w:r>
          </w:p>
        </w:tc>
        <w:tc>
          <w:tcPr>
            <w:tcW w:type="dxa" w:w="2880"/>
          </w:tcPr>
          <w:p>
            <w:r>
              <w:t>2020-07-23</w:t>
            </w:r>
          </w:p>
        </w:tc>
        <w:tc>
          <w:tcPr>
            <w:tcW w:type="dxa" w:w="2880"/>
          </w:tcPr>
          <w:p>
            <w:r>
              <w:t xml:space="preserve">“Person, woman, man, camera, TV.” Now I’ll have DHS teargas moms. I’ll make believe I care about COVID. I’ll read the teleprompter to try to improve my poll numbers all the while knowing I’m still the #MadKing who happened to pass a dementia test. </w:t>
            </w:r>
          </w:p>
        </w:tc>
      </w:tr>
      <w:tr>
        <w:tc>
          <w:tcPr>
            <w:tcW w:type="dxa" w:w="2880"/>
          </w:tcPr>
          <w:p>
            <w:r>
              <w:t>919</w:t>
            </w:r>
          </w:p>
        </w:tc>
        <w:tc>
          <w:tcPr>
            <w:tcW w:type="dxa" w:w="2880"/>
          </w:tcPr>
          <w:p>
            <w:r>
              <w:t>2020-07-23</w:t>
            </w:r>
          </w:p>
        </w:tc>
        <w:tc>
          <w:tcPr>
            <w:tcW w:type="dxa" w:w="2880"/>
          </w:tcPr>
          <w:p>
            <w:r>
              <w:t>so far this year my grandparents have almost died from covid, my other grandma was diagnosed with dementia, and my dog is dying so i’m having a great year</w:t>
            </w:r>
          </w:p>
        </w:tc>
      </w:tr>
      <w:tr>
        <w:tc>
          <w:tcPr>
            <w:tcW w:type="dxa" w:w="2880"/>
          </w:tcPr>
          <w:p>
            <w:r>
              <w:t>920</w:t>
            </w:r>
          </w:p>
        </w:tc>
        <w:tc>
          <w:tcPr>
            <w:tcW w:type="dxa" w:w="2880"/>
          </w:tcPr>
          <w:p>
            <w:r>
              <w:t>2020-07-23</w:t>
            </w:r>
          </w:p>
        </w:tc>
        <w:tc>
          <w:tcPr>
            <w:tcW w:type="dxa" w:w="2880"/>
          </w:tcPr>
          <w:p>
            <w:r>
              <w:t>I was with my mom when the Dr gave her this test. She has early to mid dementia (was going to get a CT scan, then COVID hit and we have kept her at home. She can’t remember the convo about bills she had two hours ago, but she did quite well on this test. Even remembered the words</w:t>
            </w:r>
          </w:p>
        </w:tc>
      </w:tr>
      <w:tr>
        <w:tc>
          <w:tcPr>
            <w:tcW w:type="dxa" w:w="2880"/>
          </w:tcPr>
          <w:p>
            <w:r>
              <w:t>921</w:t>
            </w:r>
          </w:p>
        </w:tc>
        <w:tc>
          <w:tcPr>
            <w:tcW w:type="dxa" w:w="2880"/>
          </w:tcPr>
          <w:p>
            <w:r>
              <w:t>2020-07-22</w:t>
            </w:r>
          </w:p>
        </w:tc>
        <w:tc>
          <w:tcPr>
            <w:tcW w:type="dxa" w:w="2880"/>
          </w:tcPr>
          <w:p>
            <w:r>
              <w:t>Oh so he reckons it's gone does he? Tell that my my elderly mother with dementia who had to have a cotton bud shoved up her nose today for her 2nd covid test this year, along with all the other residents of her care home, because one of the staff tested positive! Grrr, that man!</w:t>
            </w:r>
          </w:p>
        </w:tc>
      </w:tr>
      <w:tr>
        <w:tc>
          <w:tcPr>
            <w:tcW w:type="dxa" w:w="2880"/>
          </w:tcPr>
          <w:p>
            <w:r>
              <w:t>922</w:t>
            </w:r>
          </w:p>
        </w:tc>
        <w:tc>
          <w:tcPr>
            <w:tcW w:type="dxa" w:w="2880"/>
          </w:tcPr>
          <w:p>
            <w:r>
              <w:t>2020-07-22</w:t>
            </w:r>
          </w:p>
        </w:tc>
        <w:tc>
          <w:tcPr>
            <w:tcW w:type="dxa" w:w="2880"/>
          </w:tcPr>
          <w:p>
            <w:r>
              <w:t xml:space="preserve">I'm doing this for my friend @XxVCFxX because he recently lost his father to dementia and recovering from covid-19. He really needs all the help he can get. I'll post his paypal below so that someone out there can help him out. Thanks guys. </w:t>
            </w:r>
          </w:p>
        </w:tc>
      </w:tr>
      <w:tr>
        <w:tc>
          <w:tcPr>
            <w:tcW w:type="dxa" w:w="2880"/>
          </w:tcPr>
          <w:p>
            <w:r>
              <w:t>923</w:t>
            </w:r>
          </w:p>
        </w:tc>
        <w:tc>
          <w:tcPr>
            <w:tcW w:type="dxa" w:w="2880"/>
          </w:tcPr>
          <w:p>
            <w:r>
              <w:t>2020-07-22</w:t>
            </w:r>
          </w:p>
        </w:tc>
        <w:tc>
          <w:tcPr>
            <w:tcW w:type="dxa" w:w="2880"/>
          </w:tcPr>
          <w:p>
            <w:r>
              <w:t>I don’t wish anyone to have to take care of a dementia patient.. it’s exhausting  and  stressful  and  hard. My parents have taken a tole when it comes to taking care of my gpa,  and  bc covid is so bad we dont want to put him in a nursing home.. prayers needed for their strength  and  his.</w:t>
            </w:r>
          </w:p>
        </w:tc>
      </w:tr>
      <w:tr>
        <w:tc>
          <w:tcPr>
            <w:tcW w:type="dxa" w:w="2880"/>
          </w:tcPr>
          <w:p>
            <w:r>
              <w:t>924</w:t>
            </w:r>
          </w:p>
        </w:tc>
        <w:tc>
          <w:tcPr>
            <w:tcW w:type="dxa" w:w="2880"/>
          </w:tcPr>
          <w:p>
            <w:r>
              <w:t>2020-07-22</w:t>
            </w:r>
          </w:p>
        </w:tc>
        <w:tc>
          <w:tcPr>
            <w:tcW w:type="dxa" w:w="2880"/>
          </w:tcPr>
          <w:p>
            <w:r>
              <w:t>My daughter and I do this. Pre Covid we would spend time in the dementia unit at our local nursing home. Since we can’t hang out anymore we have started writing and my daughter colors pictures. I love the elderly. ♥️</w:t>
            </w:r>
          </w:p>
        </w:tc>
      </w:tr>
      <w:tr>
        <w:tc>
          <w:tcPr>
            <w:tcW w:type="dxa" w:w="2880"/>
          </w:tcPr>
          <w:p>
            <w:r>
              <w:t>925</w:t>
            </w:r>
          </w:p>
        </w:tc>
        <w:tc>
          <w:tcPr>
            <w:tcW w:type="dxa" w:w="2880"/>
          </w:tcPr>
          <w:p>
            <w:r>
              <w:t>2020-07-22</w:t>
            </w:r>
          </w:p>
        </w:tc>
        <w:tc>
          <w:tcPr>
            <w:tcW w:type="dxa" w:w="2880"/>
          </w:tcPr>
          <w:p>
            <w:r>
              <w:t>I need my own place but due to my step mother's recent dementia diagnosis, I need to stay close. Saved for an RV for backyard but had to use some of it due to COVID. It would help gain my independance and my families reassurance I'm nearby if needed. Thank you! #GoColts</w:t>
            </w:r>
          </w:p>
        </w:tc>
      </w:tr>
      <w:tr>
        <w:tc>
          <w:tcPr>
            <w:tcW w:type="dxa" w:w="2880"/>
          </w:tcPr>
          <w:p>
            <w:r>
              <w:t>926</w:t>
            </w:r>
          </w:p>
        </w:tc>
        <w:tc>
          <w:tcPr>
            <w:tcW w:type="dxa" w:w="2880"/>
          </w:tcPr>
          <w:p>
            <w:r>
              <w:t>2020-07-22</w:t>
            </w:r>
          </w:p>
        </w:tc>
        <w:tc>
          <w:tcPr>
            <w:tcW w:type="dxa" w:w="2880"/>
          </w:tcPr>
          <w:p>
            <w:r>
              <w:t>I am hearing only 1 consistent vistor to visit a loved one in #carehomes So my mum is quickly deteriorating with dementia thanks to Covid  and  we will have to choose between me or my brother who will get to see her until it's 'end of life.' How can we make that choice? Heartbreaking</w:t>
            </w:r>
          </w:p>
        </w:tc>
      </w:tr>
      <w:tr>
        <w:tc>
          <w:tcPr>
            <w:tcW w:type="dxa" w:w="2880"/>
          </w:tcPr>
          <w:p>
            <w:r>
              <w:t>927</w:t>
            </w:r>
          </w:p>
        </w:tc>
        <w:tc>
          <w:tcPr>
            <w:tcW w:type="dxa" w:w="2880"/>
          </w:tcPr>
          <w:p>
            <w:r>
              <w:t>2020-07-22</w:t>
            </w:r>
          </w:p>
        </w:tc>
        <w:tc>
          <w:tcPr>
            <w:tcW w:type="dxa" w:w="2880"/>
          </w:tcPr>
          <w:p>
            <w:r>
              <w:t>research ? my partner works in social care,he worked in a dementia care home for 4 years. As I said, covid could easily have been brought in by relief staff or family do you disagree ? do you think ALL cases came from hospital settings ? is there any proof of that ?</w:t>
            </w:r>
          </w:p>
        </w:tc>
      </w:tr>
      <w:tr>
        <w:tc>
          <w:tcPr>
            <w:tcW w:type="dxa" w:w="2880"/>
          </w:tcPr>
          <w:p>
            <w:r>
              <w:t>928</w:t>
            </w:r>
          </w:p>
        </w:tc>
        <w:tc>
          <w:tcPr>
            <w:tcW w:type="dxa" w:w="2880"/>
          </w:tcPr>
          <w:p>
            <w:r>
              <w:t>2020-07-22</w:t>
            </w:r>
          </w:p>
        </w:tc>
        <w:tc>
          <w:tcPr>
            <w:tcW w:type="dxa" w:w="2880"/>
          </w:tcPr>
          <w:p>
            <w:r>
              <w:t>I truly hope robust risk assessments can be developed swiftly. I need to be able to visit my mum as Covid has accelerated her deterioration with dementia. No visits as she isn't 'end of life.' One visit a week won't be enough when you don't know how many are left. 😢 #carehomes</w:t>
            </w:r>
          </w:p>
        </w:tc>
      </w:tr>
      <w:tr>
        <w:tc>
          <w:tcPr>
            <w:tcW w:type="dxa" w:w="2880"/>
          </w:tcPr>
          <w:p>
            <w:r>
              <w:t>929</w:t>
            </w:r>
          </w:p>
        </w:tc>
        <w:tc>
          <w:tcPr>
            <w:tcW w:type="dxa" w:w="2880"/>
          </w:tcPr>
          <w:p>
            <w:r>
              <w:t>2020-07-22</w:t>
            </w:r>
          </w:p>
        </w:tc>
        <w:tc>
          <w:tcPr>
            <w:tcW w:type="dxa" w:w="2880"/>
          </w:tcPr>
          <w:p>
            <w:r>
              <w:t>I’m a dementia care lecturer/researcher. My very first thought when this started was that if covid gets into care homes it’d be devastating. And it was. You don’t need to be an expert to know that. Everyone in the sector knew it. Everyone involved in care of older people knew it.</w:t>
            </w:r>
          </w:p>
        </w:tc>
      </w:tr>
      <w:tr>
        <w:tc>
          <w:tcPr>
            <w:tcW w:type="dxa" w:w="2880"/>
          </w:tcPr>
          <w:p>
            <w:r>
              <w:t>930</w:t>
            </w:r>
          </w:p>
        </w:tc>
        <w:tc>
          <w:tcPr>
            <w:tcW w:type="dxa" w:w="2880"/>
          </w:tcPr>
          <w:p>
            <w:r>
              <w:t>2020-07-22</w:t>
            </w:r>
          </w:p>
        </w:tc>
        <w:tc>
          <w:tcPr>
            <w:tcW w:type="dxa" w:w="2880"/>
          </w:tcPr>
          <w:p>
            <w:r>
              <w:t>My father died of pneumonia, frailty and dementia. He had been tested and cleared 3 times for Covid 19 but they still added suspected Covid 19 on his death certificate.</w:t>
            </w:r>
          </w:p>
        </w:tc>
      </w:tr>
      <w:tr>
        <w:tc>
          <w:tcPr>
            <w:tcW w:type="dxa" w:w="2880"/>
          </w:tcPr>
          <w:p>
            <w:r>
              <w:t>931</w:t>
            </w:r>
          </w:p>
        </w:tc>
        <w:tc>
          <w:tcPr>
            <w:tcW w:type="dxa" w:w="2880"/>
          </w:tcPr>
          <w:p>
            <w:r>
              <w:t>2020-07-22</w:t>
            </w:r>
          </w:p>
        </w:tc>
        <w:tc>
          <w:tcPr>
            <w:tcW w:type="dxa" w:w="2880"/>
          </w:tcPr>
          <w:p>
            <w:r>
              <w:t>Planning a Walk-A-Thon in my community for awareness regarding Alzheimer’s and related dementias. Also being conscientious about Covid, the theme is “Mask”querade” to be held in November. #ENDALZ #dementia #Caregivers #FTD</w:t>
            </w:r>
          </w:p>
        </w:tc>
      </w:tr>
      <w:tr>
        <w:tc>
          <w:tcPr>
            <w:tcW w:type="dxa" w:w="2880"/>
          </w:tcPr>
          <w:p>
            <w:r>
              <w:t>932</w:t>
            </w:r>
          </w:p>
        </w:tc>
        <w:tc>
          <w:tcPr>
            <w:tcW w:type="dxa" w:w="2880"/>
          </w:tcPr>
          <w:p>
            <w:r>
              <w:t>2020-07-22</w:t>
            </w:r>
          </w:p>
        </w:tc>
        <w:tc>
          <w:tcPr>
            <w:tcW w:type="dxa" w:w="2880"/>
          </w:tcPr>
          <w:p>
            <w:r>
              <w:t>My Mom died last month of covid. She was in a nursing home with dementia and COPD. I knew if she got it she couldn't beat it, with her lungs. The hardest part was not being able to see her, I visited every day before the shutdown. I know she didn't understand.</w:t>
            </w:r>
          </w:p>
        </w:tc>
      </w:tr>
      <w:tr>
        <w:tc>
          <w:tcPr>
            <w:tcW w:type="dxa" w:w="2880"/>
          </w:tcPr>
          <w:p>
            <w:r>
              <w:t>933</w:t>
            </w:r>
          </w:p>
        </w:tc>
        <w:tc>
          <w:tcPr>
            <w:tcW w:type="dxa" w:w="2880"/>
          </w:tcPr>
          <w:p>
            <w:r>
              <w:t>2020-07-22</w:t>
            </w:r>
          </w:p>
        </w:tc>
        <w:tc>
          <w:tcPr>
            <w:tcW w:type="dxa" w:w="2880"/>
          </w:tcPr>
          <w:p>
            <w:r>
              <w:t>My husband (67) was in a mental health ward for assessment (He has dementia), he was discharged on 9th April without a test, we were told to self isolate for 2 weeks.There had been cases of covid 19 on the ward although they had been transferred elsewhere. No suggestion a test.</w:t>
            </w:r>
          </w:p>
        </w:tc>
      </w:tr>
      <w:tr>
        <w:tc>
          <w:tcPr>
            <w:tcW w:type="dxa" w:w="2880"/>
          </w:tcPr>
          <w:p>
            <w:r>
              <w:t>934</w:t>
            </w:r>
          </w:p>
        </w:tc>
        <w:tc>
          <w:tcPr>
            <w:tcW w:type="dxa" w:w="2880"/>
          </w:tcPr>
          <w:p>
            <w:r>
              <w:t>2020-07-22</w:t>
            </w:r>
          </w:p>
        </w:tc>
        <w:tc>
          <w:tcPr>
            <w:tcW w:type="dxa" w:w="2880"/>
          </w:tcPr>
          <w:p>
            <w:r>
              <w:t>MPs should carry on working and finding a way to open day centres etc for the elderly and severely disabled. I am a carer for my grandmother who suffers with Dementia and also have 2 children with special needs. My job is 24/7 I have had no respite or support during Covid</w:t>
            </w:r>
          </w:p>
        </w:tc>
      </w:tr>
      <w:tr>
        <w:tc>
          <w:tcPr>
            <w:tcW w:type="dxa" w:w="2880"/>
          </w:tcPr>
          <w:p>
            <w:r>
              <w:t>935</w:t>
            </w:r>
          </w:p>
        </w:tc>
        <w:tc>
          <w:tcPr>
            <w:tcW w:type="dxa" w:w="2880"/>
          </w:tcPr>
          <w:p>
            <w:r>
              <w:t>2020-07-22</w:t>
            </w:r>
          </w:p>
        </w:tc>
        <w:tc>
          <w:tcPr>
            <w:tcW w:type="dxa" w:w="2880"/>
          </w:tcPr>
          <w:p>
            <w:r>
              <w:t xml:space="preserve">Even my Mother with dementia and no understanding of what has been going on with covid has said, "why now after 4 months...?" </w:t>
            </w:r>
          </w:p>
        </w:tc>
      </w:tr>
      <w:tr>
        <w:tc>
          <w:tcPr>
            <w:tcW w:type="dxa" w:w="2880"/>
          </w:tcPr>
          <w:p>
            <w:r>
              <w:t>936</w:t>
            </w:r>
          </w:p>
        </w:tc>
        <w:tc>
          <w:tcPr>
            <w:tcW w:type="dxa" w:w="2880"/>
          </w:tcPr>
          <w:p>
            <w:r>
              <w:t>2020-07-22</w:t>
            </w:r>
          </w:p>
        </w:tc>
        <w:tc>
          <w:tcPr>
            <w:tcW w:type="dxa" w:w="2880"/>
          </w:tcPr>
          <w:p>
            <w:r>
              <w:t>My Mom has dementia  and  is in a nurs home. I haven't seen her excpt vidphone since mid-Mar. I worry CONSTANTLY. Her home reported a covid+ hlth aide last week. So far, it hasnt spread. My sis  and  I are HELPLESS. They test all residents/workers monthly since June but wish more often.</w:t>
            </w:r>
          </w:p>
        </w:tc>
      </w:tr>
      <w:tr>
        <w:tc>
          <w:tcPr>
            <w:tcW w:type="dxa" w:w="2880"/>
          </w:tcPr>
          <w:p>
            <w:r>
              <w:t>937</w:t>
            </w:r>
          </w:p>
        </w:tc>
        <w:tc>
          <w:tcPr>
            <w:tcW w:type="dxa" w:w="2880"/>
          </w:tcPr>
          <w:p>
            <w:r>
              <w:t>2020-07-22</w:t>
            </w:r>
          </w:p>
        </w:tc>
        <w:tc>
          <w:tcPr>
            <w:tcW w:type="dxa" w:w="2880"/>
          </w:tcPr>
          <w:p>
            <w:r>
              <w:t>It won't I'm also missing my mom Who's in a senior center from a broken femur and was also diagnosed with Alzheimer's and dementia. And cause of covid I haven't talked to OR seen her since March and feel like I have no one to talk to or who's there for me.</w:t>
            </w:r>
          </w:p>
        </w:tc>
      </w:tr>
      <w:tr>
        <w:tc>
          <w:tcPr>
            <w:tcW w:type="dxa" w:w="2880"/>
          </w:tcPr>
          <w:p>
            <w:r>
              <w:t>938</w:t>
            </w:r>
          </w:p>
        </w:tc>
        <w:tc>
          <w:tcPr>
            <w:tcW w:type="dxa" w:w="2880"/>
          </w:tcPr>
          <w:p>
            <w:r>
              <w:t>2020-07-22</w:t>
            </w:r>
          </w:p>
        </w:tc>
        <w:tc>
          <w:tcPr>
            <w:tcW w:type="dxa" w:w="2880"/>
          </w:tcPr>
          <w:p>
            <w:r>
              <w:t>Hoo boy, where to start? Broke my L hand, my dad was diagnosed with dementia  and  put into assisted living, finally got a job after a year+ of unemployment  and  was there all of 9 days before they shut down due to covid, moved at great financial/emotional cost, vandals, arm fucked up.</w:t>
            </w:r>
          </w:p>
        </w:tc>
      </w:tr>
      <w:tr>
        <w:tc>
          <w:tcPr>
            <w:tcW w:type="dxa" w:w="2880"/>
          </w:tcPr>
          <w:p>
            <w:r>
              <w:t>939</w:t>
            </w:r>
          </w:p>
        </w:tc>
        <w:tc>
          <w:tcPr>
            <w:tcW w:type="dxa" w:w="2880"/>
          </w:tcPr>
          <w:p>
            <w:r>
              <w:t>2020-07-22</w:t>
            </w:r>
          </w:p>
        </w:tc>
        <w:tc>
          <w:tcPr>
            <w:tcW w:type="dxa" w:w="2880"/>
          </w:tcPr>
          <w:p>
            <w:r>
              <w:t>Love this! My 91 year-old grandma with dementia just broke her hip and has been sent to a rehab facility with a confirmed covid case. It’s such a terrible time for our elders especially, and I’m thankful for this story of joy in the face of such sorrow.</w:t>
            </w:r>
          </w:p>
        </w:tc>
      </w:tr>
      <w:tr>
        <w:tc>
          <w:tcPr>
            <w:tcW w:type="dxa" w:w="2880"/>
          </w:tcPr>
          <w:p>
            <w:r>
              <w:t>940</w:t>
            </w:r>
          </w:p>
        </w:tc>
        <w:tc>
          <w:tcPr>
            <w:tcW w:type="dxa" w:w="2880"/>
          </w:tcPr>
          <w:p>
            <w:r>
              <w:t>2020-07-22</w:t>
            </w:r>
          </w:p>
        </w:tc>
        <w:tc>
          <w:tcPr>
            <w:tcW w:type="dxa" w:w="2880"/>
          </w:tcPr>
          <w:p>
            <w:r>
              <w:t xml:space="preserve">😢💜 My precious stepdad Chuck suddenly passed away. I am heartbroken. It was not Covid-related. He had dementia for awhile. I'm grateful for having so much fun with him in his twilight years. Thank you all for your love and prayers. Rest in peace 🙏💔💜 ❤️love you forever Chuck </w:t>
            </w:r>
          </w:p>
        </w:tc>
      </w:tr>
      <w:tr>
        <w:tc>
          <w:tcPr>
            <w:tcW w:type="dxa" w:w="2880"/>
          </w:tcPr>
          <w:p>
            <w:r>
              <w:t>941</w:t>
            </w:r>
          </w:p>
        </w:tc>
        <w:tc>
          <w:tcPr>
            <w:tcW w:type="dxa" w:w="2880"/>
          </w:tcPr>
          <w:p>
            <w:r>
              <w:t>2020-07-22</w:t>
            </w:r>
          </w:p>
        </w:tc>
        <w:tc>
          <w:tcPr>
            <w:tcW w:type="dxa" w:w="2880"/>
          </w:tcPr>
          <w:p>
            <w:r>
              <w:t>My mother is a 90-year-old paranoid schizophrenic who has lapsed into dementia. Her oral communication is incoherent except when she has an episode of anger, which can last several days. Her sister recently died of severe dementia and tested positive for COVID-19.</w:t>
            </w:r>
          </w:p>
        </w:tc>
      </w:tr>
      <w:tr>
        <w:tc>
          <w:tcPr>
            <w:tcW w:type="dxa" w:w="2880"/>
          </w:tcPr>
          <w:p>
            <w:r>
              <w:t>942</w:t>
            </w:r>
          </w:p>
        </w:tc>
        <w:tc>
          <w:tcPr>
            <w:tcW w:type="dxa" w:w="2880"/>
          </w:tcPr>
          <w:p>
            <w:r>
              <w:t>2020-07-22</w:t>
            </w:r>
          </w:p>
        </w:tc>
        <w:tc>
          <w:tcPr>
            <w:tcW w:type="dxa" w:w="2880"/>
          </w:tcPr>
          <w:p>
            <w:r>
              <w:t>10 hours before my Mom passed away an ambulance came. They stabilized her on scene. Never called a family member and then negotiated a life &amp; death choice with my dementia Mom who was scared shit of Covid. They left at 11pm. My Mom was pronounced dead at 7:34am.</w:t>
            </w:r>
          </w:p>
        </w:tc>
      </w:tr>
      <w:tr>
        <w:tc>
          <w:tcPr>
            <w:tcW w:type="dxa" w:w="2880"/>
          </w:tcPr>
          <w:p>
            <w:r>
              <w:t>943</w:t>
            </w:r>
          </w:p>
        </w:tc>
        <w:tc>
          <w:tcPr>
            <w:tcW w:type="dxa" w:w="2880"/>
          </w:tcPr>
          <w:p>
            <w:r>
              <w:t>2020-07-21</w:t>
            </w:r>
          </w:p>
        </w:tc>
        <w:tc>
          <w:tcPr>
            <w:tcW w:type="dxa" w:w="2880"/>
          </w:tcPr>
          <w:p>
            <w:r>
              <w:t>My aunt, who suffered from dementia, died in the spring and contracted COVID-19 while a patient in a hospital palliative care ward. You may recall that my uncle had one of his legs amputated due to poor circulation resulting in gangrene. He is now scheduled to have his remaining</w:t>
            </w:r>
          </w:p>
        </w:tc>
      </w:tr>
      <w:tr>
        <w:tc>
          <w:tcPr>
            <w:tcW w:type="dxa" w:w="2880"/>
          </w:tcPr>
          <w:p>
            <w:r>
              <w:t>944</w:t>
            </w:r>
          </w:p>
        </w:tc>
        <w:tc>
          <w:tcPr>
            <w:tcW w:type="dxa" w:w="2880"/>
          </w:tcPr>
          <w:p>
            <w:r>
              <w:t>2020-07-21</w:t>
            </w:r>
          </w:p>
        </w:tc>
        <w:tc>
          <w:tcPr>
            <w:tcW w:type="dxa" w:w="2880"/>
          </w:tcPr>
          <w:p>
            <w:r>
              <w:t>Thankfully I was able to get my mom out of a nursing home a few months ago, but my dad is still in one because he has terminal cancer &amp; vascular dementia  and  needs 24/7 medical care. I just found out one of his caregivers has COVID-19. He is being tested now.</w:t>
            </w:r>
          </w:p>
        </w:tc>
      </w:tr>
      <w:tr>
        <w:tc>
          <w:tcPr>
            <w:tcW w:type="dxa" w:w="2880"/>
          </w:tcPr>
          <w:p>
            <w:r>
              <w:t>945</w:t>
            </w:r>
          </w:p>
        </w:tc>
        <w:tc>
          <w:tcPr>
            <w:tcW w:type="dxa" w:w="2880"/>
          </w:tcPr>
          <w:p>
            <w:r>
              <w:t>2020-07-21</w:t>
            </w:r>
          </w:p>
        </w:tc>
        <w:tc>
          <w:tcPr>
            <w:tcW w:type="dxa" w:w="2880"/>
          </w:tcPr>
          <w:p>
            <w:r>
              <w:t>My friend’s 96-yr-old mother, in a nursing home, had covid and he demanded they give her hydroxy, a z-pak, and zinc. All dementia aside, she lives to see another day! Actually months, at this point! #TheFive</w:t>
            </w:r>
          </w:p>
        </w:tc>
      </w:tr>
      <w:tr>
        <w:tc>
          <w:tcPr>
            <w:tcW w:type="dxa" w:w="2880"/>
          </w:tcPr>
          <w:p>
            <w:r>
              <w:t>946</w:t>
            </w:r>
          </w:p>
        </w:tc>
        <w:tc>
          <w:tcPr>
            <w:tcW w:type="dxa" w:w="2880"/>
          </w:tcPr>
          <w:p>
            <w:r>
              <w:t>2020-07-21</w:t>
            </w:r>
          </w:p>
        </w:tc>
        <w:tc>
          <w:tcPr>
            <w:tcW w:type="dxa" w:w="2880"/>
          </w:tcPr>
          <w:p>
            <w:r>
              <w:t xml:space="preserve">Beautiful article from my amazing colleague @dorthe_7 @MeaningfulCareM about Covid-19 and its impact on connections. The power or #meaningfulconnections can't be overestimated for us all. Especially, people with #dementia and their loved ones. </w:t>
            </w:r>
          </w:p>
        </w:tc>
      </w:tr>
      <w:tr>
        <w:tc>
          <w:tcPr>
            <w:tcW w:type="dxa" w:w="2880"/>
          </w:tcPr>
          <w:p>
            <w:r>
              <w:t>947</w:t>
            </w:r>
          </w:p>
        </w:tc>
        <w:tc>
          <w:tcPr>
            <w:tcW w:type="dxa" w:w="2880"/>
          </w:tcPr>
          <w:p>
            <w:r>
              <w:t>2020-07-21</w:t>
            </w:r>
          </w:p>
        </w:tc>
        <w:tc>
          <w:tcPr>
            <w:tcW w:type="dxa" w:w="2880"/>
          </w:tcPr>
          <w:p>
            <w:r>
              <w:t>Every single time somebody says they don’t care if they get covid, or it’s a hoax, or wearing a mask takes away their freedom, it is a literal punch in the face to my residents with dementia who cannot comprehend why “the virus” took their families away.</w:t>
            </w:r>
          </w:p>
        </w:tc>
      </w:tr>
      <w:tr>
        <w:tc>
          <w:tcPr>
            <w:tcW w:type="dxa" w:w="2880"/>
          </w:tcPr>
          <w:p>
            <w:r>
              <w:t>948</w:t>
            </w:r>
          </w:p>
        </w:tc>
        <w:tc>
          <w:tcPr>
            <w:tcW w:type="dxa" w:w="2880"/>
          </w:tcPr>
          <w:p>
            <w:r>
              <w:t>2020-07-21</w:t>
            </w:r>
          </w:p>
        </w:tc>
        <w:tc>
          <w:tcPr>
            <w:tcW w:type="dxa" w:w="2880"/>
          </w:tcPr>
          <w:p>
            <w:r>
              <w:t>A family member of mine finally has Covid. She has dementia and is living in a nursing home. They have been locked down and are taking a lot of precautions. My family is SHOCKED that this could happen and I’m just. 👁👁</w:t>
            </w:r>
          </w:p>
        </w:tc>
      </w:tr>
      <w:tr>
        <w:tc>
          <w:tcPr>
            <w:tcW w:type="dxa" w:w="2880"/>
          </w:tcPr>
          <w:p>
            <w:r>
              <w:t>949</w:t>
            </w:r>
          </w:p>
        </w:tc>
        <w:tc>
          <w:tcPr>
            <w:tcW w:type="dxa" w:w="2880"/>
          </w:tcPr>
          <w:p>
            <w:r>
              <w:t>2020-07-21</w:t>
            </w:r>
          </w:p>
        </w:tc>
        <w:tc>
          <w:tcPr>
            <w:tcW w:type="dxa" w:w="2880"/>
          </w:tcPr>
          <w:p>
            <w:r>
              <w:t>Haters call me a HYPOCRITE for having myself tested for #COVID several times a day while trying to cut funds for testing #Americans! Totally different! Most people aren’t obese elderly men with dementia  and  #BoneSpurs! Testing ME keeps ME safe  and  that’s ALL that REALLY matters!</w:t>
            </w:r>
          </w:p>
        </w:tc>
      </w:tr>
      <w:tr>
        <w:tc>
          <w:tcPr>
            <w:tcW w:type="dxa" w:w="2880"/>
          </w:tcPr>
          <w:p>
            <w:r>
              <w:t>950</w:t>
            </w:r>
          </w:p>
        </w:tc>
        <w:tc>
          <w:tcPr>
            <w:tcW w:type="dxa" w:w="2880"/>
          </w:tcPr>
          <w:p>
            <w:r>
              <w:t>2020-07-21</w:t>
            </w:r>
          </w:p>
        </w:tc>
        <w:tc>
          <w:tcPr>
            <w:tcW w:type="dxa" w:w="2880"/>
          </w:tcPr>
          <w:p>
            <w:r>
              <w:t>With Covid and having to care for a husband with dementia, my mom doesn’t really have the time and energy to dedicate to troubleshooting this issue on her own. We expected a bit more from your products tbh. /2 @BrevilleCanada @BrevilleUSA</w:t>
            </w:r>
          </w:p>
        </w:tc>
      </w:tr>
      <w:tr>
        <w:tc>
          <w:tcPr>
            <w:tcW w:type="dxa" w:w="2880"/>
          </w:tcPr>
          <w:p>
            <w:r>
              <w:t>951</w:t>
            </w:r>
          </w:p>
        </w:tc>
        <w:tc>
          <w:tcPr>
            <w:tcW w:type="dxa" w:w="2880"/>
          </w:tcPr>
          <w:p>
            <w:r>
              <w:t>2020-07-21</w:t>
            </w:r>
          </w:p>
        </w:tc>
        <w:tc>
          <w:tcPr>
            <w:tcW w:type="dxa" w:w="2880"/>
          </w:tcPr>
          <w:p>
            <w:r>
              <w:t>My brother your experience shows how migrants to our country add to the richness of this nation. I work with refugees and asylum seekers finding life tough under COVID restrictions but some people still think migrants get everything free. So proud of you Maasha’Allah</w:t>
            </w:r>
          </w:p>
        </w:tc>
      </w:tr>
      <w:tr>
        <w:tc>
          <w:tcPr>
            <w:tcW w:type="dxa" w:w="2880"/>
          </w:tcPr>
          <w:p>
            <w:r>
              <w:t>952</w:t>
            </w:r>
          </w:p>
        </w:tc>
        <w:tc>
          <w:tcPr>
            <w:tcW w:type="dxa" w:w="2880"/>
          </w:tcPr>
          <w:p>
            <w:r>
              <w:t>2020-07-21</w:t>
            </w:r>
          </w:p>
        </w:tc>
        <w:tc>
          <w:tcPr>
            <w:tcW w:type="dxa" w:w="2880"/>
          </w:tcPr>
          <w:p>
            <w:r>
              <w:t>I haven’t been around anyone that I know has tested positive for COVID, but my mom has and now, my grandmother has been exposed. She’s 91 and has dementia and if she catches it, she’ll die.</w:t>
            </w:r>
          </w:p>
        </w:tc>
      </w:tr>
      <w:tr>
        <w:tc>
          <w:tcPr>
            <w:tcW w:type="dxa" w:w="2880"/>
          </w:tcPr>
          <w:p>
            <w:r>
              <w:t>953</w:t>
            </w:r>
          </w:p>
        </w:tc>
        <w:tc>
          <w:tcPr>
            <w:tcW w:type="dxa" w:w="2880"/>
          </w:tcPr>
          <w:p>
            <w:r>
              <w:t>2020-07-21</w:t>
            </w:r>
          </w:p>
        </w:tc>
        <w:tc>
          <w:tcPr>
            <w:tcW w:type="dxa" w:w="2880"/>
          </w:tcPr>
          <w:p>
            <w:r>
              <w:t>Try being some1 with disabilities but told not perm/enough so put on Jobseeker, sgl mum w-13yo, high risk 2 Covid so on leave/no pay 🚸, local gov left off JK, mum had stroke, dad broke hip/has dementia  and  put in aged care on mon. Oh + rep myself in family crt  and  lost–son has 2go🏫</w:t>
            </w:r>
          </w:p>
        </w:tc>
      </w:tr>
      <w:tr>
        <w:tc>
          <w:tcPr>
            <w:tcW w:type="dxa" w:w="2880"/>
          </w:tcPr>
          <w:p>
            <w:r>
              <w:t>954</w:t>
            </w:r>
          </w:p>
        </w:tc>
        <w:tc>
          <w:tcPr>
            <w:tcW w:type="dxa" w:w="2880"/>
          </w:tcPr>
          <w:p>
            <w:r>
              <w:t>2020-07-21</w:t>
            </w:r>
          </w:p>
        </w:tc>
        <w:tc>
          <w:tcPr>
            <w:tcW w:type="dxa" w:w="2880"/>
          </w:tcPr>
          <w:p>
            <w:r>
              <w:t>My friend's mother was one of the 140,000. She was living in a care home, age 96, suffered from dementia and cancer. She tested negative for Covid before her passing, but Covid was entered on her death certificate as cause of death. You still buying it ?</w:t>
            </w:r>
          </w:p>
        </w:tc>
      </w:tr>
      <w:tr>
        <w:tc>
          <w:tcPr>
            <w:tcW w:type="dxa" w:w="2880"/>
          </w:tcPr>
          <w:p>
            <w:r>
              <w:t>955</w:t>
            </w:r>
          </w:p>
        </w:tc>
        <w:tc>
          <w:tcPr>
            <w:tcW w:type="dxa" w:w="2880"/>
          </w:tcPr>
          <w:p>
            <w:r>
              <w:t>2020-07-21</w:t>
            </w:r>
          </w:p>
        </w:tc>
        <w:tc>
          <w:tcPr>
            <w:tcW w:type="dxa" w:w="2880"/>
          </w:tcPr>
          <w:p>
            <w:r>
              <w:t>How about we get transparency on the number of people who didn't even have a positive test but had Covid on the death certificate - like my 78 year old frail mother in law who was in a care home with vascular dementia?</w:t>
            </w:r>
          </w:p>
        </w:tc>
      </w:tr>
      <w:tr>
        <w:tc>
          <w:tcPr>
            <w:tcW w:type="dxa" w:w="2880"/>
          </w:tcPr>
          <w:p>
            <w:r>
              <w:t>956</w:t>
            </w:r>
          </w:p>
        </w:tc>
        <w:tc>
          <w:tcPr>
            <w:tcW w:type="dxa" w:w="2880"/>
          </w:tcPr>
          <w:p>
            <w:r>
              <w:t>2020-07-21</w:t>
            </w:r>
          </w:p>
        </w:tc>
        <w:tc>
          <w:tcPr>
            <w:tcW w:type="dxa" w:w="2880"/>
          </w:tcPr>
          <w:p>
            <w:r>
              <w:t xml:space="preserve">#mycauseforcaring is @GHCARESCenter providing much needed support for Caregivers of those living with Alzheimer’s or dementia related diseases. So Proud of @brookfieldprop for matching my donation to support #YYC relief efforts for COVID 19 </w:t>
            </w:r>
          </w:p>
        </w:tc>
      </w:tr>
      <w:tr>
        <w:tc>
          <w:tcPr>
            <w:tcW w:type="dxa" w:w="2880"/>
          </w:tcPr>
          <w:p>
            <w:r>
              <w:t>957</w:t>
            </w:r>
          </w:p>
        </w:tc>
        <w:tc>
          <w:tcPr>
            <w:tcW w:type="dxa" w:w="2880"/>
          </w:tcPr>
          <w:p>
            <w:r>
              <w:t>2020-07-21</w:t>
            </w:r>
          </w:p>
        </w:tc>
        <w:tc>
          <w:tcPr>
            <w:tcW w:type="dxa" w:w="2880"/>
          </w:tcPr>
          <w:p>
            <w:r>
              <w:t>Thinking of the grandmother with dementia, bathing in the afternoon sun of her hospital room - who I grew to love over the weeks, despite her never remembering me. Thinking of her family who loved her more, hanging on to my afternoon updates, but unable to visit b/c of COVID.</w:t>
            </w:r>
          </w:p>
        </w:tc>
      </w:tr>
      <w:tr>
        <w:tc>
          <w:tcPr>
            <w:tcW w:type="dxa" w:w="2880"/>
          </w:tcPr>
          <w:p>
            <w:r>
              <w:t>958</w:t>
            </w:r>
          </w:p>
        </w:tc>
        <w:tc>
          <w:tcPr>
            <w:tcW w:type="dxa" w:w="2880"/>
          </w:tcPr>
          <w:p>
            <w:r>
              <w:t>2020-07-21</w:t>
            </w:r>
          </w:p>
        </w:tc>
        <w:tc>
          <w:tcPr>
            <w:tcW w:type="dxa" w:w="2880"/>
          </w:tcPr>
          <w:p>
            <w:r>
              <w:t>My own mother is headed that way and as hard as it used to be to find a good place for someone with dementia, Covid-19 has made it 1000X worse. Good luck to you to. Stay strong. Stay safe.</w:t>
            </w:r>
          </w:p>
        </w:tc>
      </w:tr>
      <w:tr>
        <w:tc>
          <w:tcPr>
            <w:tcW w:type="dxa" w:w="2880"/>
          </w:tcPr>
          <w:p>
            <w:r>
              <w:t>959</w:t>
            </w:r>
          </w:p>
        </w:tc>
        <w:tc>
          <w:tcPr>
            <w:tcW w:type="dxa" w:w="2880"/>
          </w:tcPr>
          <w:p>
            <w:r>
              <w:t>2020-07-20</w:t>
            </w:r>
          </w:p>
        </w:tc>
        <w:tc>
          <w:tcPr>
            <w:tcW w:type="dxa" w:w="2880"/>
          </w:tcPr>
          <w:p>
            <w:r>
              <w:t>It has been shown that the UK government have inflated both Covid infection and death rate numbers. I believe my numbers are closer to the reality based on the information available and many of the Covid deaths can be linked to people that had Dementia.</w:t>
            </w:r>
          </w:p>
        </w:tc>
      </w:tr>
      <w:tr>
        <w:tc>
          <w:tcPr>
            <w:tcW w:type="dxa" w:w="2880"/>
          </w:tcPr>
          <w:p>
            <w:r>
              <w:t>960</w:t>
            </w:r>
          </w:p>
        </w:tc>
        <w:tc>
          <w:tcPr>
            <w:tcW w:type="dxa" w:w="2880"/>
          </w:tcPr>
          <w:p>
            <w:r>
              <w:t>2020-07-20</w:t>
            </w:r>
          </w:p>
        </w:tc>
        <w:tc>
          <w:tcPr>
            <w:tcW w:type="dxa" w:w="2880"/>
          </w:tcPr>
          <w:p>
            <w:r>
              <w:t>Using the poor economy because of Covid-19 as an excuse for voting for a man with dementia is a bit of a stretch and mystifying but anything is possible in politics. The Blame Game is alive and well.</w:t>
            </w:r>
          </w:p>
        </w:tc>
      </w:tr>
      <w:tr>
        <w:tc>
          <w:tcPr>
            <w:tcW w:type="dxa" w:w="2880"/>
          </w:tcPr>
          <w:p>
            <w:r>
              <w:t>961</w:t>
            </w:r>
          </w:p>
        </w:tc>
        <w:tc>
          <w:tcPr>
            <w:tcW w:type="dxa" w:w="2880"/>
          </w:tcPr>
          <w:p>
            <w:r>
              <w:t>2020-07-20</w:t>
            </w:r>
          </w:p>
        </w:tc>
        <w:tc>
          <w:tcPr>
            <w:tcW w:type="dxa" w:w="2880"/>
          </w:tcPr>
          <w:p>
            <w:r>
              <w:t>I finally admitted my first Covid patient to hospice. Of course he's 78 yrs old with dementia and a long-time smoker.</w:t>
            </w:r>
          </w:p>
        </w:tc>
      </w:tr>
      <w:tr>
        <w:tc>
          <w:tcPr>
            <w:tcW w:type="dxa" w:w="2880"/>
          </w:tcPr>
          <w:p>
            <w:r>
              <w:t>962</w:t>
            </w:r>
          </w:p>
        </w:tc>
        <w:tc>
          <w:tcPr>
            <w:tcW w:type="dxa" w:w="2880"/>
          </w:tcPr>
          <w:p>
            <w:r>
              <w:t>2020-07-20</w:t>
            </w:r>
          </w:p>
        </w:tc>
        <w:tc>
          <w:tcPr>
            <w:tcW w:type="dxa" w:w="2880"/>
          </w:tcPr>
          <w:p>
            <w:r>
              <w:t>I am So So sorry for your loss. My Mom was my first and best best friend. She is in the Nursing Home with dementia. I learned today they have a case of Covid.</w:t>
            </w:r>
          </w:p>
        </w:tc>
      </w:tr>
      <w:tr>
        <w:tc>
          <w:tcPr>
            <w:tcW w:type="dxa" w:w="2880"/>
          </w:tcPr>
          <w:p>
            <w:r>
              <w:t>963</w:t>
            </w:r>
          </w:p>
        </w:tc>
        <w:tc>
          <w:tcPr>
            <w:tcW w:type="dxa" w:w="2880"/>
          </w:tcPr>
          <w:p>
            <w:r>
              <w:t>2020-07-20</w:t>
            </w:r>
          </w:p>
        </w:tc>
        <w:tc>
          <w:tcPr>
            <w:tcW w:type="dxa" w:w="2880"/>
          </w:tcPr>
          <w:p>
            <w:r>
              <w:t>My mothers nursing home wants to turn her out, after their first #COVID exposure and her dementia induced wandering habits clash- she keeps messing with their limited PPE supplies. It was inevitable as her dementia deepened, but now of all times?? #HealthCareInAmerica</w:t>
            </w:r>
          </w:p>
        </w:tc>
      </w:tr>
      <w:tr>
        <w:tc>
          <w:tcPr>
            <w:tcW w:type="dxa" w:w="2880"/>
          </w:tcPr>
          <w:p>
            <w:r>
              <w:t>964</w:t>
            </w:r>
          </w:p>
        </w:tc>
        <w:tc>
          <w:tcPr>
            <w:tcW w:type="dxa" w:w="2880"/>
          </w:tcPr>
          <w:p>
            <w:r>
              <w:t>2020-07-20</w:t>
            </w:r>
          </w:p>
        </w:tc>
        <w:tc>
          <w:tcPr>
            <w:tcW w:type="dxa" w:w="2880"/>
          </w:tcPr>
          <w:p>
            <w:r>
              <w:t>Absolutely REALLY! Some have dementia and dont understand, they think that family have abandoned them. Ofcourse most of my patients understand about covid and how low the death rate is, in reality. Cuomo has a lot to answer for though, research everything you can.</w:t>
            </w:r>
          </w:p>
        </w:tc>
      </w:tr>
      <w:tr>
        <w:tc>
          <w:tcPr>
            <w:tcW w:type="dxa" w:w="2880"/>
          </w:tcPr>
          <w:p>
            <w:r>
              <w:t>965</w:t>
            </w:r>
          </w:p>
        </w:tc>
        <w:tc>
          <w:tcPr>
            <w:tcW w:type="dxa" w:w="2880"/>
          </w:tcPr>
          <w:p>
            <w:r>
              <w:t>2020-07-20</w:t>
            </w:r>
          </w:p>
        </w:tc>
        <w:tc>
          <w:tcPr>
            <w:tcW w:type="dxa" w:w="2880"/>
          </w:tcPr>
          <w:p>
            <w:r>
              <w:t>A week ago I was made aware of my grandmother's declining health situation with late stage dementia, something with no cure or prevention at this time, and deeply saddening. I hadn't of been able to of visited her due to covid for a few months, and phone usage over there (1/?)</w:t>
            </w:r>
          </w:p>
        </w:tc>
      </w:tr>
      <w:tr>
        <w:tc>
          <w:tcPr>
            <w:tcW w:type="dxa" w:w="2880"/>
          </w:tcPr>
          <w:p>
            <w:r>
              <w:t>966</w:t>
            </w:r>
          </w:p>
        </w:tc>
        <w:tc>
          <w:tcPr>
            <w:tcW w:type="dxa" w:w="2880"/>
          </w:tcPr>
          <w:p>
            <w:r>
              <w:t>2020-07-20</w:t>
            </w:r>
          </w:p>
        </w:tc>
        <w:tc>
          <w:tcPr>
            <w:tcW w:type="dxa" w:w="2880"/>
          </w:tcPr>
          <w:p>
            <w:r>
              <w:t>Yes, so many and people posted death certs on here. My experience, very frail, very elderly bedridden lady being nursed in terminal care for cancer... COVID. Aunt of cousin, severe dementia, stopped eating. Cousin at bedside night before death... COVID. 🙄</w:t>
            </w:r>
          </w:p>
        </w:tc>
      </w:tr>
      <w:tr>
        <w:tc>
          <w:tcPr>
            <w:tcW w:type="dxa" w:w="2880"/>
          </w:tcPr>
          <w:p>
            <w:r>
              <w:t>967</w:t>
            </w:r>
          </w:p>
        </w:tc>
        <w:tc>
          <w:tcPr>
            <w:tcW w:type="dxa" w:w="2880"/>
          </w:tcPr>
          <w:p>
            <w:r>
              <w:t>2020-07-20</w:t>
            </w:r>
          </w:p>
        </w:tc>
        <w:tc>
          <w:tcPr>
            <w:tcW w:type="dxa" w:w="2880"/>
          </w:tcPr>
          <w:p>
            <w:r>
              <w:t>COVID conversations in my house sound like that. Today I could not remember the word for vertigo. Q. "what is that condition that affects your inner ear where it seems like you're out of balance?" A. "Pre-senile dementia"</w:t>
            </w:r>
          </w:p>
        </w:tc>
      </w:tr>
      <w:tr>
        <w:tc>
          <w:tcPr>
            <w:tcW w:type="dxa" w:w="2880"/>
          </w:tcPr>
          <w:p>
            <w:r>
              <w:t>968</w:t>
            </w:r>
          </w:p>
        </w:tc>
        <w:tc>
          <w:tcPr>
            <w:tcW w:type="dxa" w:w="2880"/>
          </w:tcPr>
          <w:p>
            <w:r>
              <w:t>2020-07-20</w:t>
            </w:r>
          </w:p>
        </w:tc>
        <w:tc>
          <w:tcPr>
            <w:tcW w:type="dxa" w:w="2880"/>
          </w:tcPr>
          <w:p>
            <w:r>
              <w:t>Silver linings to COVID-19? Check out my latest blog for my take on the pandemic and person centered dementia care. #Brookdale #personcenteredcare #dementiacare #alzheimerscare</w:t>
            </w:r>
          </w:p>
        </w:tc>
      </w:tr>
      <w:tr>
        <w:tc>
          <w:tcPr>
            <w:tcW w:type="dxa" w:w="2880"/>
          </w:tcPr>
          <w:p>
            <w:r>
              <w:t>969</w:t>
            </w:r>
          </w:p>
        </w:tc>
        <w:tc>
          <w:tcPr>
            <w:tcW w:type="dxa" w:w="2880"/>
          </w:tcPr>
          <w:p>
            <w:r>
              <w:t>2020-07-20</w:t>
            </w:r>
          </w:p>
        </w:tc>
        <w:tc>
          <w:tcPr>
            <w:tcW w:type="dxa" w:w="2880"/>
          </w:tcPr>
          <w:p>
            <w:r>
              <w:t>Also if my grandma has dementia. And corona virus and she dies. She better damn well be listed as a covid death. You know damn well covid contributed to her dying faster than without. And that’s make u a murderer.</w:t>
            </w:r>
          </w:p>
        </w:tc>
      </w:tr>
      <w:tr>
        <w:tc>
          <w:tcPr>
            <w:tcW w:type="dxa" w:w="2880"/>
          </w:tcPr>
          <w:p>
            <w:r>
              <w:t>970</w:t>
            </w:r>
          </w:p>
        </w:tc>
        <w:tc>
          <w:tcPr>
            <w:tcW w:type="dxa" w:w="2880"/>
          </w:tcPr>
          <w:p>
            <w:r>
              <w:t>2020-07-20</w:t>
            </w:r>
          </w:p>
        </w:tc>
        <w:tc>
          <w:tcPr>
            <w:tcW w:type="dxa" w:w="2880"/>
          </w:tcPr>
          <w:p>
            <w:r>
              <w:t>"COVID-19 has 19 different names. It is what the 19 stands for. I can recite them all, it is how I got a perfect score on my dementia test. Everyone was surprised."</w:t>
            </w:r>
          </w:p>
        </w:tc>
      </w:tr>
      <w:tr>
        <w:tc>
          <w:tcPr>
            <w:tcW w:type="dxa" w:w="2880"/>
          </w:tcPr>
          <w:p>
            <w:r>
              <w:t>971</w:t>
            </w:r>
          </w:p>
        </w:tc>
        <w:tc>
          <w:tcPr>
            <w:tcW w:type="dxa" w:w="2880"/>
          </w:tcPr>
          <w:p>
            <w:r>
              <w:t>2020-07-20</w:t>
            </w:r>
          </w:p>
        </w:tc>
        <w:tc>
          <w:tcPr>
            <w:tcW w:type="dxa" w:w="2880"/>
          </w:tcPr>
          <w:p>
            <w:r>
              <w:t>I don't know if anyone will see this, but my dad's in a nursing home and I just found out he tested positive for COVID. I haven't been able to see him other than facetime since March, and now he's in isolation so I can't even do that. Thank God for dementia. 😕</w:t>
            </w:r>
          </w:p>
        </w:tc>
      </w:tr>
      <w:tr>
        <w:tc>
          <w:tcPr>
            <w:tcW w:type="dxa" w:w="2880"/>
          </w:tcPr>
          <w:p>
            <w:r>
              <w:t>972</w:t>
            </w:r>
          </w:p>
        </w:tc>
        <w:tc>
          <w:tcPr>
            <w:tcW w:type="dxa" w:w="2880"/>
          </w:tcPr>
          <w:p>
            <w:r>
              <w:t>2020-07-20</w:t>
            </w:r>
          </w:p>
        </w:tc>
        <w:tc>
          <w:tcPr>
            <w:tcW w:type="dxa" w:w="2880"/>
          </w:tcPr>
          <w:p>
            <w:r>
              <w:t>In Ontario (my province) it’s over 80% of deaths in nursing homes. Average (heavily skewed by the few that live for years) lifespan once in LTC is 2 years and over 70% have dementia. While tragic, one should also look at QALY with covid vs lockdown.</w:t>
            </w:r>
          </w:p>
        </w:tc>
      </w:tr>
      <w:tr>
        <w:tc>
          <w:tcPr>
            <w:tcW w:type="dxa" w:w="2880"/>
          </w:tcPr>
          <w:p>
            <w:r>
              <w:t>973</w:t>
            </w:r>
          </w:p>
        </w:tc>
        <w:tc>
          <w:tcPr>
            <w:tcW w:type="dxa" w:w="2880"/>
          </w:tcPr>
          <w:p>
            <w:r>
              <w:t>2020-07-20</w:t>
            </w:r>
          </w:p>
        </w:tc>
        <w:tc>
          <w:tcPr>
            <w:tcW w:type="dxa" w:w="2880"/>
          </w:tcPr>
          <w:p>
            <w:r>
              <w:t>Actually, the COVID victims were seniors living in nursing homes in New York, one of them I believe with dementia, and mysteriously "died" one with not much diference from the other. Nothing to do with masks. Btw, masks do no good unless your wash your hands and follow a protocol</w:t>
            </w:r>
          </w:p>
        </w:tc>
      </w:tr>
      <w:tr>
        <w:tc>
          <w:tcPr>
            <w:tcW w:type="dxa" w:w="2880"/>
          </w:tcPr>
          <w:p>
            <w:r>
              <w:t>974</w:t>
            </w:r>
          </w:p>
        </w:tc>
        <w:tc>
          <w:tcPr>
            <w:tcW w:type="dxa" w:w="2880"/>
          </w:tcPr>
          <w:p>
            <w:r>
              <w:t>2020-07-20</w:t>
            </w:r>
          </w:p>
        </w:tc>
        <w:tc>
          <w:tcPr>
            <w:tcW w:type="dxa" w:w="2880"/>
          </w:tcPr>
          <w:p>
            <w:r>
              <w:t>The life expectancy in LTC is not even 30 months. You're there to die a slow death from Alzheimer's, basically. My neighbour refused treatment for pneumonia for her husband so he wouldn't have to go to the bitter end. Covid is actually a better death than dementia.</w:t>
            </w:r>
          </w:p>
        </w:tc>
      </w:tr>
      <w:tr>
        <w:tc>
          <w:tcPr>
            <w:tcW w:type="dxa" w:w="2880"/>
          </w:tcPr>
          <w:p>
            <w:r>
              <w:t>975</w:t>
            </w:r>
          </w:p>
        </w:tc>
        <w:tc>
          <w:tcPr>
            <w:tcW w:type="dxa" w:w="2880"/>
          </w:tcPr>
          <w:p>
            <w:r>
              <w:t>2020-07-20</w:t>
            </w:r>
          </w:p>
        </w:tc>
        <w:tc>
          <w:tcPr>
            <w:tcW w:type="dxa" w:w="2880"/>
          </w:tcPr>
          <w:p>
            <w:r>
              <w:t>That was a beautiful tribute. Hit home as I'm losing my mom to dementia and covid isolation. Good vibes to Patrick in this tough time. That was very well said.</w:t>
            </w:r>
          </w:p>
        </w:tc>
      </w:tr>
      <w:tr>
        <w:tc>
          <w:tcPr>
            <w:tcW w:type="dxa" w:w="2880"/>
          </w:tcPr>
          <w:p>
            <w:r>
              <w:t>976</w:t>
            </w:r>
          </w:p>
        </w:tc>
        <w:tc>
          <w:tcPr>
            <w:tcW w:type="dxa" w:w="2880"/>
          </w:tcPr>
          <w:p>
            <w:r>
              <w:t>2020-07-20</w:t>
            </w:r>
          </w:p>
        </w:tc>
        <w:tc>
          <w:tcPr>
            <w:tcW w:type="dxa" w:w="2880"/>
          </w:tcPr>
          <w:p>
            <w:r>
              <w:t>Two days ago I learned my dad living in snf with dementia was diagnosed with COVID.</w:t>
            </w:r>
          </w:p>
        </w:tc>
      </w:tr>
      <w:tr>
        <w:tc>
          <w:tcPr>
            <w:tcW w:type="dxa" w:w="2880"/>
          </w:tcPr>
          <w:p>
            <w:r>
              <w:t>977</w:t>
            </w:r>
          </w:p>
        </w:tc>
        <w:tc>
          <w:tcPr>
            <w:tcW w:type="dxa" w:w="2880"/>
          </w:tcPr>
          <w:p>
            <w:r>
              <w:t>2020-07-20</w:t>
            </w:r>
          </w:p>
        </w:tc>
        <w:tc>
          <w:tcPr>
            <w:tcW w:type="dxa" w:w="2880"/>
          </w:tcPr>
          <w:p>
            <w:r>
              <w:t>My father has dementia. I am trying to him into a home as he has deteriorated @DementiaUK . Trying to get a covid test for him@GOVUK @DHSCgovuk What a shambles 😡</w:t>
            </w:r>
          </w:p>
        </w:tc>
      </w:tr>
      <w:tr>
        <w:tc>
          <w:tcPr>
            <w:tcW w:type="dxa" w:w="2880"/>
          </w:tcPr>
          <w:p>
            <w:r>
              <w:t>978</w:t>
            </w:r>
          </w:p>
        </w:tc>
        <w:tc>
          <w:tcPr>
            <w:tcW w:type="dxa" w:w="2880"/>
          </w:tcPr>
          <w:p>
            <w:r>
              <w:t>2020-07-20</w:t>
            </w:r>
          </w:p>
        </w:tc>
        <w:tc>
          <w:tcPr>
            <w:tcW w:type="dxa" w:w="2880"/>
          </w:tcPr>
          <w:p>
            <w:r>
              <w:t>My neighbour works in a dementia home. 14 residents had covid and recovered. All 14 have since deteriorated markedly with their dementia and are unlikely to last longer, when before they were stable. Covid has long lasting effects and can contribute to their deaths in many ways</w:t>
            </w:r>
          </w:p>
        </w:tc>
      </w:tr>
      <w:tr>
        <w:tc>
          <w:tcPr>
            <w:tcW w:type="dxa" w:w="2880"/>
          </w:tcPr>
          <w:p>
            <w:r>
              <w:t>979</w:t>
            </w:r>
          </w:p>
        </w:tc>
        <w:tc>
          <w:tcPr>
            <w:tcW w:type="dxa" w:w="2880"/>
          </w:tcPr>
          <w:p>
            <w:r>
              <w:t>2020-07-20</w:t>
            </w:r>
          </w:p>
        </w:tc>
        <w:tc>
          <w:tcPr>
            <w:tcW w:type="dxa" w:w="2880"/>
          </w:tcPr>
          <w:p>
            <w:r>
              <w:t xml:space="preserve">This is my mom. She has vascular dementia. She fractured her femur on Valentines Day. 4 of the 7 women she lived with died of Covid. She had Covid, is on hospice care and now resides in a nursing home. 2 weeks ago we were finally able to begin in person visits. Covid is real. </w:t>
            </w:r>
          </w:p>
        </w:tc>
      </w:tr>
      <w:tr>
        <w:tc>
          <w:tcPr>
            <w:tcW w:type="dxa" w:w="2880"/>
          </w:tcPr>
          <w:p>
            <w:r>
              <w:t>980</w:t>
            </w:r>
          </w:p>
        </w:tc>
        <w:tc>
          <w:tcPr>
            <w:tcW w:type="dxa" w:w="2880"/>
          </w:tcPr>
          <w:p>
            <w:r>
              <w:t>2020-07-20</w:t>
            </w:r>
          </w:p>
        </w:tc>
        <w:tc>
          <w:tcPr>
            <w:tcW w:type="dxa" w:w="2880"/>
          </w:tcPr>
          <w:p>
            <w:r>
              <w:t>Please watch this interview. This is proof he makes up his own numbers and facts. He uses data form other countries when it comes to covid and he brags about passing a test tat proves he doesn’t have dementia. My favorite line tho “I look at school” can’t make that ship up</w:t>
            </w:r>
          </w:p>
        </w:tc>
      </w:tr>
      <w:tr>
        <w:tc>
          <w:tcPr>
            <w:tcW w:type="dxa" w:w="2880"/>
          </w:tcPr>
          <w:p>
            <w:r>
              <w:t>981</w:t>
            </w:r>
          </w:p>
        </w:tc>
        <w:tc>
          <w:tcPr>
            <w:tcW w:type="dxa" w:w="2880"/>
          </w:tcPr>
          <w:p>
            <w:r>
              <w:t>2020-07-20</w:t>
            </w:r>
          </w:p>
        </w:tc>
        <w:tc>
          <w:tcPr>
            <w:tcW w:type="dxa" w:w="2880"/>
          </w:tcPr>
          <w:p>
            <w:r>
              <w:t>My friends in law just passed of dementia in Hou-Tx and they told the family she tested pos for Covid but refused to share the testing; The family asked why she wasn't treated and of course no-one could visit even with masks which evry1 knows work 100% right? Death ruled Covid</w:t>
            </w:r>
          </w:p>
        </w:tc>
      </w:tr>
      <w:tr>
        <w:tc>
          <w:tcPr>
            <w:tcW w:type="dxa" w:w="2880"/>
          </w:tcPr>
          <w:p>
            <w:r>
              <w:t>982</w:t>
            </w:r>
          </w:p>
        </w:tc>
        <w:tc>
          <w:tcPr>
            <w:tcW w:type="dxa" w:w="2880"/>
          </w:tcPr>
          <w:p>
            <w:r>
              <w:t>2020-07-20</w:t>
            </w:r>
          </w:p>
        </w:tc>
        <w:tc>
          <w:tcPr>
            <w:tcW w:type="dxa" w:w="2880"/>
          </w:tcPr>
          <w:p>
            <w:r>
              <w:t>I finally got to visit my mom today, after months #Covid ( which is now ember here) ..she didn’t know who I was! I’ve survived some shit but this was the hardest day of my life. #dimentia</w:t>
            </w:r>
          </w:p>
        </w:tc>
      </w:tr>
      <w:tr>
        <w:tc>
          <w:tcPr>
            <w:tcW w:type="dxa" w:w="2880"/>
          </w:tcPr>
          <w:p>
            <w:r>
              <w:t>983</w:t>
            </w:r>
          </w:p>
        </w:tc>
        <w:tc>
          <w:tcPr>
            <w:tcW w:type="dxa" w:w="2880"/>
          </w:tcPr>
          <w:p>
            <w:r>
              <w:t>2020-07-20</w:t>
            </w:r>
          </w:p>
        </w:tc>
        <w:tc>
          <w:tcPr>
            <w:tcW w:type="dxa" w:w="2880"/>
          </w:tcPr>
          <w:p>
            <w:r>
              <w:t>First I lost my job. Then I lost my cat. Then @juuu07’s dad got covid and chaos ensued. My anxiety and mental state have been all out of whack and to top it all off, found out my grandmother has pancreatic cancer and @juuu07’s grandfather is in the hospital and has dementia...</w:t>
            </w:r>
          </w:p>
        </w:tc>
      </w:tr>
      <w:tr>
        <w:tc>
          <w:tcPr>
            <w:tcW w:type="dxa" w:w="2880"/>
          </w:tcPr>
          <w:p>
            <w:r>
              <w:t>984</w:t>
            </w:r>
          </w:p>
        </w:tc>
        <w:tc>
          <w:tcPr>
            <w:tcW w:type="dxa" w:w="2880"/>
          </w:tcPr>
          <w:p>
            <w:r>
              <w:t>2020-07-20</w:t>
            </w:r>
          </w:p>
        </w:tc>
        <w:tc>
          <w:tcPr>
            <w:tcW w:type="dxa" w:w="2880"/>
          </w:tcPr>
          <w:p>
            <w:r>
              <w:t>He did however explicitly point out that he is wrong on the daily death toll of Covid, and that the stupid dementia test is an embarrassing thing to brag about... Two things I didn’t expect from a Fox interviewer. But yeah, I’ll dial my praise back a bit, it’s all relative...</w:t>
            </w:r>
          </w:p>
        </w:tc>
      </w:tr>
      <w:tr>
        <w:tc>
          <w:tcPr>
            <w:tcW w:type="dxa" w:w="2880"/>
          </w:tcPr>
          <w:p>
            <w:r>
              <w:t>985</w:t>
            </w:r>
          </w:p>
        </w:tc>
        <w:tc>
          <w:tcPr>
            <w:tcW w:type="dxa" w:w="2880"/>
          </w:tcPr>
          <w:p>
            <w:r>
              <w:t>2020-07-20</w:t>
            </w:r>
          </w:p>
        </w:tc>
        <w:tc>
          <w:tcPr>
            <w:tcW w:type="dxa" w:w="2880"/>
          </w:tcPr>
          <w:p>
            <w:r>
              <w:t>Tin foil hat theory : maybe the special swabs are tainted w/Covid to purposefully infect portions of population and his dementia mind can't keep a secret - by testing some we ARE creating cases. Lol I know - I've heard some crazy ones lately but I thought of that by myself ha!</w:t>
            </w:r>
          </w:p>
        </w:tc>
      </w:tr>
      <w:tr>
        <w:tc>
          <w:tcPr>
            <w:tcW w:type="dxa" w:w="2880"/>
          </w:tcPr>
          <w:p>
            <w:r>
              <w:t>986</w:t>
            </w:r>
          </w:p>
        </w:tc>
        <w:tc>
          <w:tcPr>
            <w:tcW w:type="dxa" w:w="2880"/>
          </w:tcPr>
          <w:p>
            <w:r>
              <w:t>2020-07-20</w:t>
            </w:r>
          </w:p>
        </w:tc>
        <w:tc>
          <w:tcPr>
            <w:tcW w:type="dxa" w:w="2880"/>
          </w:tcPr>
          <w:p>
            <w:r>
              <w:t>Last thing I’m going to say: my elderly mother has the beginnings of dementia and with Covid and financial burdens, I’m struggling as an only child when my grandmother has had 9 to support her. So...no one is immune</w:t>
            </w:r>
          </w:p>
        </w:tc>
      </w:tr>
      <w:tr>
        <w:tc>
          <w:tcPr>
            <w:tcW w:type="dxa" w:w="2880"/>
          </w:tcPr>
          <w:p>
            <w:r>
              <w:t>987</w:t>
            </w:r>
          </w:p>
        </w:tc>
        <w:tc>
          <w:tcPr>
            <w:tcW w:type="dxa" w:w="2880"/>
          </w:tcPr>
          <w:p>
            <w:r>
              <w:t>2020-07-19</w:t>
            </w:r>
          </w:p>
        </w:tc>
        <w:tc>
          <w:tcPr>
            <w:tcW w:type="dxa" w:w="2880"/>
          </w:tcPr>
          <w:p>
            <w:r>
              <w:t xml:space="preserve">$LadyLaRue. Retired Dec31 to care for dementia parents (Mother in later stages; Father in early-Mid stage). Right now trying to upgrade their home so my husband and I can move in to take care of them. After this COVID scare, moving into a facility is not an option, EVER. 🙏🏽 </w:t>
            </w:r>
          </w:p>
        </w:tc>
      </w:tr>
      <w:tr>
        <w:tc>
          <w:tcPr>
            <w:tcW w:type="dxa" w:w="2880"/>
          </w:tcPr>
          <w:p>
            <w:r>
              <w:t>988</w:t>
            </w:r>
          </w:p>
        </w:tc>
        <w:tc>
          <w:tcPr>
            <w:tcW w:type="dxa" w:w="2880"/>
          </w:tcPr>
          <w:p>
            <w:r>
              <w:t>2020-07-19</w:t>
            </w:r>
          </w:p>
        </w:tc>
        <w:tc>
          <w:tcPr>
            <w:tcW w:type="dxa" w:w="2880"/>
          </w:tcPr>
          <w:p>
            <w:r>
              <w:t xml:space="preserve">Both my parents had dementia and died at 79 and 80. I am also 60! I thought I had 12 years of sanity lef5 but BREXIT and COVID have changed that! </w:t>
            </w:r>
          </w:p>
        </w:tc>
      </w:tr>
      <w:tr>
        <w:tc>
          <w:tcPr>
            <w:tcW w:type="dxa" w:w="2880"/>
          </w:tcPr>
          <w:p>
            <w:r>
              <w:t>989</w:t>
            </w:r>
          </w:p>
        </w:tc>
        <w:tc>
          <w:tcPr>
            <w:tcW w:type="dxa" w:w="2880"/>
          </w:tcPr>
          <w:p>
            <w:r>
              <w:t>2020-07-19</w:t>
            </w:r>
          </w:p>
        </w:tc>
        <w:tc>
          <w:tcPr>
            <w:tcW w:type="dxa" w:w="2880"/>
          </w:tcPr>
          <w:p>
            <w:r>
              <w:t>It's...hard. My grandma developed dementia prior to Covid,  and  no one could take care of her so my aunt placed her in a nursing facility. Then facility became Covid-positive; my aunt fought to see her. Then gma had a stroke that made her unable to swallow. She passed last night.</w:t>
            </w:r>
          </w:p>
        </w:tc>
      </w:tr>
      <w:tr>
        <w:tc>
          <w:tcPr>
            <w:tcW w:type="dxa" w:w="2880"/>
          </w:tcPr>
          <w:p>
            <w:r>
              <w:t>990</w:t>
            </w:r>
          </w:p>
        </w:tc>
        <w:tc>
          <w:tcPr>
            <w:tcW w:type="dxa" w:w="2880"/>
          </w:tcPr>
          <w:p>
            <w:r>
              <w:t>2020-07-19</w:t>
            </w:r>
          </w:p>
        </w:tc>
        <w:tc>
          <w:tcPr>
            <w:tcW w:type="dxa" w:w="2880"/>
          </w:tcPr>
          <w:p>
            <w:r>
              <w:t>My 85 yr old Fox addicted dementia dad looks at one thing: the stock market. Nothing else matters. Because I guess he thinks he’s taking his money with him when he gets Covid and dies.</w:t>
            </w:r>
          </w:p>
        </w:tc>
      </w:tr>
      <w:tr>
        <w:tc>
          <w:tcPr>
            <w:tcW w:type="dxa" w:w="2880"/>
          </w:tcPr>
          <w:p>
            <w:r>
              <w:t>991</w:t>
            </w:r>
          </w:p>
        </w:tc>
        <w:tc>
          <w:tcPr>
            <w:tcW w:type="dxa" w:w="2880"/>
          </w:tcPr>
          <w:p>
            <w:r>
              <w:t>2020-07-19</w:t>
            </w:r>
          </w:p>
        </w:tc>
        <w:tc>
          <w:tcPr>
            <w:tcW w:type="dxa" w:w="2880"/>
          </w:tcPr>
          <w:p>
            <w:r>
              <w:t>Struggling to pay my grandmothers nursing home costs due to Covid-19 and anything would help to ensure she still receives all the care and support she needs with her dementia. £DanJAllum</w:t>
            </w:r>
          </w:p>
        </w:tc>
      </w:tr>
      <w:tr>
        <w:tc>
          <w:tcPr>
            <w:tcW w:type="dxa" w:w="2880"/>
          </w:tcPr>
          <w:p>
            <w:r>
              <w:t>992</w:t>
            </w:r>
          </w:p>
        </w:tc>
        <w:tc>
          <w:tcPr>
            <w:tcW w:type="dxa" w:w="2880"/>
          </w:tcPr>
          <w:p>
            <w:r>
              <w:t>2020-07-19</w:t>
            </w:r>
          </w:p>
        </w:tc>
        <w:tc>
          <w:tcPr>
            <w:tcW w:type="dxa" w:w="2880"/>
          </w:tcPr>
          <w:p>
            <w:r>
              <w:t>When are you going to let me see my elderly mum Boris who for over 4 months now is lockdown in a Covid free Nursing Home suffering with dementia. I am allowed 1 window visit pw for 15 minutes before a snatch and grab takes place. She is 92. More silence?</w:t>
            </w:r>
          </w:p>
        </w:tc>
      </w:tr>
      <w:tr>
        <w:tc>
          <w:tcPr>
            <w:tcW w:type="dxa" w:w="2880"/>
          </w:tcPr>
          <w:p>
            <w:r>
              <w:t>993</w:t>
            </w:r>
          </w:p>
        </w:tc>
        <w:tc>
          <w:tcPr>
            <w:tcW w:type="dxa" w:w="2880"/>
          </w:tcPr>
          <w:p>
            <w:r>
              <w:t>2020-07-19</w:t>
            </w:r>
          </w:p>
        </w:tc>
        <w:tc>
          <w:tcPr>
            <w:tcW w:type="dxa" w:w="2880"/>
          </w:tcPr>
          <w:p>
            <w:r>
              <w:t>That's different from dying *of* covid, but rather dying *with* covid, like my grandfather did. It certainly accelerated his death, but I'd say the cancer and dementia helped. He's still one of the 1547 though.</w:t>
            </w:r>
          </w:p>
        </w:tc>
      </w:tr>
      <w:tr>
        <w:tc>
          <w:tcPr>
            <w:tcW w:type="dxa" w:w="2880"/>
          </w:tcPr>
          <w:p>
            <w:r>
              <w:t>994</w:t>
            </w:r>
          </w:p>
        </w:tc>
        <w:tc>
          <w:tcPr>
            <w:tcW w:type="dxa" w:w="2880"/>
          </w:tcPr>
          <w:p>
            <w:r>
              <w:t>2020-07-19</w:t>
            </w:r>
          </w:p>
        </w:tc>
        <w:tc>
          <w:tcPr>
            <w:tcW w:type="dxa" w:w="2880"/>
          </w:tcPr>
          <w:p>
            <w:r>
              <w:t xml:space="preserve">Today we got the call that my grandpa tested positive for COVID-19. He has dementia and stage 4 cancer. The next couple weeks are going to be rough 😢 Also - after he fell really hard earlier this week, they let my dad in to visit him. Now he needs to get tested too... 😔 </w:t>
            </w:r>
          </w:p>
        </w:tc>
      </w:tr>
      <w:tr>
        <w:tc>
          <w:tcPr>
            <w:tcW w:type="dxa" w:w="2880"/>
          </w:tcPr>
          <w:p>
            <w:r>
              <w:t>995</w:t>
            </w:r>
          </w:p>
        </w:tc>
        <w:tc>
          <w:tcPr>
            <w:tcW w:type="dxa" w:w="2880"/>
          </w:tcPr>
          <w:p>
            <w:r>
              <w:t>2020-07-19</w:t>
            </w:r>
          </w:p>
        </w:tc>
        <w:tc>
          <w:tcPr>
            <w:tcW w:type="dxa" w:w="2880"/>
          </w:tcPr>
          <w:p>
            <w:r>
              <w:t>I’m so sorry 4 all you are going through. This yr is so bad. My dads in bad shape dementia diagnosed this yr, 1st time 15 1/2 yrs of seizures as of 2day my spec needs son had seizure but he just seized only 5 days ago its bad. Docs R sure my son had covid bad b4 they announced it</w:t>
            </w:r>
          </w:p>
        </w:tc>
      </w:tr>
      <w:tr>
        <w:tc>
          <w:tcPr>
            <w:tcW w:type="dxa" w:w="2880"/>
          </w:tcPr>
          <w:p>
            <w:r>
              <w:t>996</w:t>
            </w:r>
          </w:p>
        </w:tc>
        <w:tc>
          <w:tcPr>
            <w:tcW w:type="dxa" w:w="2880"/>
          </w:tcPr>
          <w:p>
            <w:r>
              <w:t>2020-07-19</w:t>
            </w:r>
          </w:p>
        </w:tc>
        <w:tc>
          <w:tcPr>
            <w:tcW w:type="dxa" w:w="2880"/>
          </w:tcPr>
          <w:p>
            <w:r>
              <w:t>Why can’t the homes limit visitation to just the POA’s? Test them and let them in. My 93 y/o mom survived COVID but now being isolated might not survive “Flat Affect“. Isolation is terrible for the residents who have dementia.</w:t>
            </w:r>
          </w:p>
        </w:tc>
      </w:tr>
      <w:tr>
        <w:tc>
          <w:tcPr>
            <w:tcW w:type="dxa" w:w="2880"/>
          </w:tcPr>
          <w:p>
            <w:r>
              <w:t>997</w:t>
            </w:r>
          </w:p>
        </w:tc>
        <w:tc>
          <w:tcPr>
            <w:tcW w:type="dxa" w:w="2880"/>
          </w:tcPr>
          <w:p>
            <w:r>
              <w:t>2020-07-19</w:t>
            </w:r>
          </w:p>
        </w:tc>
        <w:tc>
          <w:tcPr>
            <w:tcW w:type="dxa" w:w="2880"/>
          </w:tcPr>
          <w:p>
            <w:r>
              <w:t>There was one day where my great-grandpa (79, diabetic, dementia) lost his breath 25 times. That was 25 times we could have potentially lost him. But with the grace of God and the support of our family and his strength he has fully recovered from Covid</w:t>
            </w:r>
          </w:p>
        </w:tc>
      </w:tr>
      <w:tr>
        <w:tc>
          <w:tcPr>
            <w:tcW w:type="dxa" w:w="2880"/>
          </w:tcPr>
          <w:p>
            <w:r>
              <w:t>998</w:t>
            </w:r>
          </w:p>
        </w:tc>
        <w:tc>
          <w:tcPr>
            <w:tcW w:type="dxa" w:w="2880"/>
          </w:tcPr>
          <w:p>
            <w:r>
              <w:t>2020-07-19</w:t>
            </w:r>
          </w:p>
        </w:tc>
        <w:tc>
          <w:tcPr>
            <w:tcW w:type="dxa" w:w="2880"/>
          </w:tcPr>
          <w:p>
            <w:r>
              <w:t>Sorry to your family for that happening. My grandma had dementia but passed a few years ago. Was in LTC. I couldn't imagine her being in a covid LTC this year.</w:t>
            </w:r>
          </w:p>
        </w:tc>
      </w:tr>
      <w:tr>
        <w:tc>
          <w:tcPr>
            <w:tcW w:type="dxa" w:w="2880"/>
          </w:tcPr>
          <w:p>
            <w:r>
              <w:t>999</w:t>
            </w:r>
          </w:p>
        </w:tc>
        <w:tc>
          <w:tcPr>
            <w:tcW w:type="dxa" w:w="2880"/>
          </w:tcPr>
          <w:p>
            <w:r>
              <w:t>2020-07-19</w:t>
            </w:r>
          </w:p>
        </w:tc>
        <w:tc>
          <w:tcPr>
            <w:tcW w:type="dxa" w:w="2880"/>
          </w:tcPr>
          <w:p>
            <w:r>
              <w:t>Let me tell you this before I go. My cousin got dementia at a young age. She was dying, in April she hadn't eaten in over a week  and  was about to pass away. 48hrs before dying she tested negative. Her death certificate says covid because she died in a home that had covid in it.</w:t>
            </w:r>
          </w:p>
        </w:tc>
      </w:tr>
      <w:tr>
        <w:tc>
          <w:tcPr>
            <w:tcW w:type="dxa" w:w="2880"/>
          </w:tcPr>
          <w:p>
            <w:r>
              <w:t>1000</w:t>
            </w:r>
          </w:p>
        </w:tc>
        <w:tc>
          <w:tcPr>
            <w:tcW w:type="dxa" w:w="2880"/>
          </w:tcPr>
          <w:p>
            <w:r>
              <w:t>2020-07-19</w:t>
            </w:r>
          </w:p>
        </w:tc>
        <w:tc>
          <w:tcPr>
            <w:tcW w:type="dxa" w:w="2880"/>
          </w:tcPr>
          <w:p>
            <w:r>
              <w:t>It’s when a lot of difficult things happen at once that makes things harder,eh? I’m ok. Sad about my mum - her dementia is much worse since she had Covid.</w:t>
            </w:r>
          </w:p>
        </w:tc>
      </w:tr>
      <w:tr>
        <w:tc>
          <w:tcPr>
            <w:tcW w:type="dxa" w:w="2880"/>
          </w:tcPr>
          <w:p>
            <w:r>
              <w:t>1001</w:t>
            </w:r>
          </w:p>
        </w:tc>
        <w:tc>
          <w:tcPr>
            <w:tcW w:type="dxa" w:w="2880"/>
          </w:tcPr>
          <w:p>
            <w:r>
              <w:t>2020-07-19</w:t>
            </w:r>
          </w:p>
        </w:tc>
        <w:tc>
          <w:tcPr>
            <w:tcW w:type="dxa" w:w="2880"/>
          </w:tcPr>
          <w:p>
            <w:r>
              <w:t>Hugely embarrassing,more like a national scandal!! I bet the true figures are well below 5000 . How can my mother in law die of covid when no cases in the home and doc confirmed dementia!</w:t>
            </w:r>
          </w:p>
        </w:tc>
      </w:tr>
      <w:tr>
        <w:tc>
          <w:tcPr>
            <w:tcW w:type="dxa" w:w="2880"/>
          </w:tcPr>
          <w:p>
            <w:r>
              <w:t>1002</w:t>
            </w:r>
          </w:p>
        </w:tc>
        <w:tc>
          <w:tcPr>
            <w:tcW w:type="dxa" w:w="2880"/>
          </w:tcPr>
          <w:p>
            <w:r>
              <w:t>2020-07-19</w:t>
            </w:r>
          </w:p>
        </w:tc>
        <w:tc>
          <w:tcPr>
            <w:tcW w:type="dxa" w:w="2880"/>
          </w:tcPr>
          <w:p>
            <w:r>
              <w:t>My sister in law is a PSW for patients with dementia and when Covid hit because of my brothers immune system had to go on leave and he has alway been one to help others and fix things but as you know with this shitty disease you can’t do what you use to and he had been alone</w:t>
            </w:r>
          </w:p>
        </w:tc>
      </w:tr>
      <w:tr>
        <w:tc>
          <w:tcPr>
            <w:tcW w:type="dxa" w:w="2880"/>
          </w:tcPr>
          <w:p>
            <w:r>
              <w:t>1003</w:t>
            </w:r>
          </w:p>
        </w:tc>
        <w:tc>
          <w:tcPr>
            <w:tcW w:type="dxa" w:w="2880"/>
          </w:tcPr>
          <w:p>
            <w:r>
              <w:t>2020-07-19</w:t>
            </w:r>
          </w:p>
        </w:tc>
        <w:tc>
          <w:tcPr>
            <w:tcW w:type="dxa" w:w="2880"/>
          </w:tcPr>
          <w:p>
            <w:r>
              <w:t xml:space="preserve">My ex husband is in a group home in Phx. He has Parkinson’s w/dementia and he actually survived covid too. My son stands outside his window in a sliver of shade hiding from Phx sun to visit his Dad. It’s heartbreaking. </w:t>
            </w:r>
          </w:p>
        </w:tc>
      </w:tr>
      <w:tr>
        <w:tc>
          <w:tcPr>
            <w:tcW w:type="dxa" w:w="2880"/>
          </w:tcPr>
          <w:p>
            <w:r>
              <w:t>1004</w:t>
            </w:r>
          </w:p>
        </w:tc>
        <w:tc>
          <w:tcPr>
            <w:tcW w:type="dxa" w:w="2880"/>
          </w:tcPr>
          <w:p>
            <w:r>
              <w:t>2020-07-18</w:t>
            </w:r>
          </w:p>
        </w:tc>
        <w:tc>
          <w:tcPr>
            <w:tcW w:type="dxa" w:w="2880"/>
          </w:tcPr>
          <w:p>
            <w:r>
              <w:t>My new neighbor told me this a.m. that she had to put her mom (87 w/ dementia) in assisted living in Mesa a month ago. Her mother now has COVID along w/ 11 other residents and unk #of staff. She's heartbroken.</w:t>
            </w:r>
          </w:p>
        </w:tc>
      </w:tr>
      <w:tr>
        <w:tc>
          <w:tcPr>
            <w:tcW w:type="dxa" w:w="2880"/>
          </w:tcPr>
          <w:p>
            <w:r>
              <w:t>1005</w:t>
            </w:r>
          </w:p>
        </w:tc>
        <w:tc>
          <w:tcPr>
            <w:tcW w:type="dxa" w:w="2880"/>
          </w:tcPr>
          <w:p>
            <w:r>
              <w:t>2020-07-18</w:t>
            </w:r>
          </w:p>
        </w:tc>
        <w:tc>
          <w:tcPr>
            <w:tcW w:type="dxa" w:w="2880"/>
          </w:tcPr>
          <w:p>
            <w:r>
              <w:t xml:space="preserve">Spent the day with my mum. I have not seen her since February due to Covid. She has dementia but she still remembers me. Thank god! We had a brilliant day sitting in the garden. Hated leaving her but hope to get back down in the next month. </w:t>
            </w:r>
          </w:p>
        </w:tc>
      </w:tr>
      <w:tr>
        <w:tc>
          <w:tcPr>
            <w:tcW w:type="dxa" w:w="2880"/>
          </w:tcPr>
          <w:p>
            <w:r>
              <w:t>1006</w:t>
            </w:r>
          </w:p>
        </w:tc>
        <w:tc>
          <w:tcPr>
            <w:tcW w:type="dxa" w:w="2880"/>
          </w:tcPr>
          <w:p>
            <w:r>
              <w:t>2020-07-18</w:t>
            </w:r>
          </w:p>
        </w:tc>
        <w:tc>
          <w:tcPr>
            <w:tcW w:type="dxa" w:w="2880"/>
          </w:tcPr>
          <w:p>
            <w:r>
              <w:t>My mom is in the nursing home with dementia, we have no it been able to see her since all this covid crap started. Bad thing is we can’t talk to her on the phone because she can’t hear us. It’s a sad time.</w:t>
            </w:r>
          </w:p>
        </w:tc>
      </w:tr>
      <w:tr>
        <w:tc>
          <w:tcPr>
            <w:tcW w:type="dxa" w:w="2880"/>
          </w:tcPr>
          <w:p>
            <w:r>
              <w:t>1007</w:t>
            </w:r>
          </w:p>
        </w:tc>
        <w:tc>
          <w:tcPr>
            <w:tcW w:type="dxa" w:w="2880"/>
          </w:tcPr>
          <w:p>
            <w:r>
              <w:t>2020-07-18</w:t>
            </w:r>
          </w:p>
        </w:tc>
        <w:tc>
          <w:tcPr>
            <w:tcW w:type="dxa" w:w="2880"/>
          </w:tcPr>
          <w:p>
            <w:r>
              <w:t>Dave, a week ago my Dad at 94 died peacefully in his sleep from old age. He had no illness other than mild dementia and yet, despite not even being examined, let alone tested, his death certificate showed “Covid 19 related”. Explain that.</w:t>
            </w:r>
          </w:p>
        </w:tc>
      </w:tr>
      <w:tr>
        <w:tc>
          <w:tcPr>
            <w:tcW w:type="dxa" w:w="2880"/>
          </w:tcPr>
          <w:p>
            <w:r>
              <w:t>1008</w:t>
            </w:r>
          </w:p>
        </w:tc>
        <w:tc>
          <w:tcPr>
            <w:tcW w:type="dxa" w:w="2880"/>
          </w:tcPr>
          <w:p>
            <w:r>
              <w:t>2020-07-18</w:t>
            </w:r>
          </w:p>
        </w:tc>
        <w:tc>
          <w:tcPr>
            <w:tcW w:type="dxa" w:w="2880"/>
          </w:tcPr>
          <w:p>
            <w:r>
              <w:t>Have to say my MIL passed away due to mixed dementia a few weeks ago, and that’s what’s on her death certificate. They couldn’t get away with putting covid on since she was in one of the care homes that have not had any cases at all due to locking down early and good practice</w:t>
            </w:r>
          </w:p>
        </w:tc>
      </w:tr>
      <w:tr>
        <w:tc>
          <w:tcPr>
            <w:tcW w:type="dxa" w:w="2880"/>
          </w:tcPr>
          <w:p>
            <w:r>
              <w:t>1009</w:t>
            </w:r>
          </w:p>
        </w:tc>
        <w:tc>
          <w:tcPr>
            <w:tcW w:type="dxa" w:w="2880"/>
          </w:tcPr>
          <w:p>
            <w:r>
              <w:t>2020-07-18</w:t>
            </w:r>
          </w:p>
        </w:tc>
        <w:tc>
          <w:tcPr>
            <w:tcW w:type="dxa" w:w="2880"/>
          </w:tcPr>
          <w:p>
            <w:r>
              <w:t xml:space="preserve">This is my Mamo she has dementia. We haven't seen her in months because of COVID.I was terrified that she may forget us. We had our first window visit yesterday and this was her reaction to seeing us. Please wear your mask and stay home if you are sick so I can hug my Mamo again </w:t>
            </w:r>
          </w:p>
        </w:tc>
      </w:tr>
      <w:tr>
        <w:tc>
          <w:tcPr>
            <w:tcW w:type="dxa" w:w="2880"/>
          </w:tcPr>
          <w:p>
            <w:r>
              <w:t>1010</w:t>
            </w:r>
          </w:p>
        </w:tc>
        <w:tc>
          <w:tcPr>
            <w:tcW w:type="dxa" w:w="2880"/>
          </w:tcPr>
          <w:p>
            <w:r>
              <w:t>2020-07-18</w:t>
            </w:r>
          </w:p>
        </w:tc>
        <w:tc>
          <w:tcPr>
            <w:tcW w:type="dxa" w:w="2880"/>
          </w:tcPr>
          <w:p>
            <w:r>
              <w:t>Sorry on the loss of your Grandpa. My brother has Dementia - both diseases are Robbers. And to say that he died of COVID is outrageous. :( Bless you and your family. May your Grandpa rest in piece. Heaven has another Angel.</w:t>
            </w:r>
          </w:p>
        </w:tc>
      </w:tr>
      <w:tr>
        <w:tc>
          <w:tcPr>
            <w:tcW w:type="dxa" w:w="2880"/>
          </w:tcPr>
          <w:p>
            <w:r>
              <w:t>1011</w:t>
            </w:r>
          </w:p>
        </w:tc>
        <w:tc>
          <w:tcPr>
            <w:tcW w:type="dxa" w:w="2880"/>
          </w:tcPr>
          <w:p>
            <w:r>
              <w:t>2020-07-18</w:t>
            </w:r>
          </w:p>
        </w:tc>
        <w:tc>
          <w:tcPr>
            <w:tcW w:type="dxa" w:w="2880"/>
          </w:tcPr>
          <w:p>
            <w:r>
              <w:t>My point is the combination of an isolating disease like Covid combined with dementia, it’s hard enough for some people with dementia to recognize family but when you cannot see their face or touch their skin. When dementia isolates your memory, then add physical isolation to it</w:t>
            </w:r>
          </w:p>
        </w:tc>
      </w:tr>
      <w:tr>
        <w:tc>
          <w:tcPr>
            <w:tcW w:type="dxa" w:w="2880"/>
          </w:tcPr>
          <w:p>
            <w:r>
              <w:t>1012</w:t>
            </w:r>
          </w:p>
        </w:tc>
        <w:tc>
          <w:tcPr>
            <w:tcW w:type="dxa" w:w="2880"/>
          </w:tcPr>
          <w:p>
            <w:r>
              <w:t>2020-07-18</w:t>
            </w:r>
          </w:p>
        </w:tc>
        <w:tc>
          <w:tcPr>
            <w:tcW w:type="dxa" w:w="2880"/>
          </w:tcPr>
          <w:p>
            <w:r>
              <w:t>Learning about the deaths of two classmates and seeing a 4 minute heartwrenching video put together about my aunt, who is suffering from dementia (and who caught COVID but did super well with it), is giving me the feels. Sigh.</w:t>
            </w:r>
          </w:p>
        </w:tc>
      </w:tr>
      <w:tr>
        <w:tc>
          <w:tcPr>
            <w:tcW w:type="dxa" w:w="2880"/>
          </w:tcPr>
          <w:p>
            <w:r>
              <w:t>1013</w:t>
            </w:r>
          </w:p>
        </w:tc>
        <w:tc>
          <w:tcPr>
            <w:tcW w:type="dxa" w:w="2880"/>
          </w:tcPr>
          <w:p>
            <w:r>
              <w:t>2020-07-18</w:t>
            </w:r>
          </w:p>
        </w:tc>
        <w:tc>
          <w:tcPr>
            <w:tcW w:type="dxa" w:w="2880"/>
          </w:tcPr>
          <w:p>
            <w:r>
              <w:t>Crying cause I miss my grandma. Her dementia keeps progressing and I can’t see her because of COVID</w:t>
            </w:r>
          </w:p>
        </w:tc>
      </w:tr>
      <w:tr>
        <w:tc>
          <w:tcPr>
            <w:tcW w:type="dxa" w:w="2880"/>
          </w:tcPr>
          <w:p>
            <w:r>
              <w:t>1014</w:t>
            </w:r>
          </w:p>
        </w:tc>
        <w:tc>
          <w:tcPr>
            <w:tcW w:type="dxa" w:w="2880"/>
          </w:tcPr>
          <w:p>
            <w:r>
              <w:t>2020-07-18</w:t>
            </w:r>
          </w:p>
        </w:tc>
        <w:tc>
          <w:tcPr>
            <w:tcW w:type="dxa" w:w="2880"/>
          </w:tcPr>
          <w:p>
            <w:r>
              <w:t>Havent been able to see my fathet since March. He’s 91 with Dementia. On th ither hand the facility he is in has a perfect record with zero cases of Covid on their campus. It prives it can be done!</w:t>
            </w:r>
          </w:p>
        </w:tc>
      </w:tr>
      <w:tr>
        <w:tc>
          <w:tcPr>
            <w:tcW w:type="dxa" w:w="2880"/>
          </w:tcPr>
          <w:p>
            <w:r>
              <w:t>1015</w:t>
            </w:r>
          </w:p>
        </w:tc>
        <w:tc>
          <w:tcPr>
            <w:tcW w:type="dxa" w:w="2880"/>
          </w:tcPr>
          <w:p>
            <w:r>
              <w:t>2020-07-18</w:t>
            </w:r>
          </w:p>
        </w:tc>
        <w:tc>
          <w:tcPr>
            <w:tcW w:type="dxa" w:w="2880"/>
          </w:tcPr>
          <w:p>
            <w:r>
              <w:t xml:space="preserve">Quite a sad article on my blog today - about a man talking about his battle with the authorities over his wife suffering from dementia. While we are focused on covid, life goes on fo these people. </w:t>
            </w:r>
          </w:p>
        </w:tc>
      </w:tr>
      <w:tr>
        <w:tc>
          <w:tcPr>
            <w:tcW w:type="dxa" w:w="2880"/>
          </w:tcPr>
          <w:p>
            <w:r>
              <w:t>1016</w:t>
            </w:r>
          </w:p>
        </w:tc>
        <w:tc>
          <w:tcPr>
            <w:tcW w:type="dxa" w:w="2880"/>
          </w:tcPr>
          <w:p>
            <w:r>
              <w:t>2020-07-18</w:t>
            </w:r>
          </w:p>
        </w:tc>
        <w:tc>
          <w:tcPr>
            <w:tcW w:type="dxa" w:w="2880"/>
          </w:tcPr>
          <w:p>
            <w:r>
              <w:t xml:space="preserve">I lost my mom on 3/14/20 to pnuemonia(covid?) and dementia. Nothing was more difficult than watching the vibrant sophisticated outgoing woman that raised me live her final days gripped by this horrible affliction! </w:t>
            </w:r>
          </w:p>
        </w:tc>
      </w:tr>
      <w:tr>
        <w:tc>
          <w:tcPr>
            <w:tcW w:type="dxa" w:w="2880"/>
          </w:tcPr>
          <w:p>
            <w:r>
              <w:t>1017</w:t>
            </w:r>
          </w:p>
        </w:tc>
        <w:tc>
          <w:tcPr>
            <w:tcW w:type="dxa" w:w="2880"/>
          </w:tcPr>
          <w:p>
            <w:r>
              <w:t>2020-07-18</w:t>
            </w:r>
          </w:p>
        </w:tc>
        <w:tc>
          <w:tcPr>
            <w:tcW w:type="dxa" w:w="2880"/>
          </w:tcPr>
          <w:p>
            <w:r>
              <w:t>My mum debbie! A care worker for residents with dementia etc risking her life during covid and caught it herself and she was absolutely terrified I’d get it (I didn’t) but she isolated herself in her room for literally a whole week!</w:t>
            </w:r>
          </w:p>
        </w:tc>
      </w:tr>
      <w:tr>
        <w:tc>
          <w:tcPr>
            <w:tcW w:type="dxa" w:w="2880"/>
          </w:tcPr>
          <w:p>
            <w:r>
              <w:t>1018</w:t>
            </w:r>
          </w:p>
        </w:tc>
        <w:tc>
          <w:tcPr>
            <w:tcW w:type="dxa" w:w="2880"/>
          </w:tcPr>
          <w:p>
            <w:r>
              <w:t>2020-07-18</w:t>
            </w:r>
          </w:p>
        </w:tc>
        <w:tc>
          <w:tcPr>
            <w:tcW w:type="dxa" w:w="2880"/>
          </w:tcPr>
          <w:p>
            <w:r>
              <w:t>My heart feels your heart! My grandmother had a stroke died from complications soon after, had dementia and her death cert only listed Covid for cause of death, no autopsy.She died alone, scared and ALONE. My rage has no end for the atrocities put on my family.</w:t>
            </w:r>
          </w:p>
        </w:tc>
      </w:tr>
      <w:tr>
        <w:tc>
          <w:tcPr>
            <w:tcW w:type="dxa" w:w="2880"/>
          </w:tcPr>
          <w:p>
            <w:r>
              <w:t>1019</w:t>
            </w:r>
          </w:p>
        </w:tc>
        <w:tc>
          <w:tcPr>
            <w:tcW w:type="dxa" w:w="2880"/>
          </w:tcPr>
          <w:p>
            <w:r>
              <w:t>2020-07-17</w:t>
            </w:r>
          </w:p>
        </w:tc>
        <w:tc>
          <w:tcPr>
            <w:tcW w:type="dxa" w:w="2880"/>
          </w:tcPr>
          <w:p>
            <w:r>
              <w:t>My heart goes out to both of you. I watched another deceased person leave on a covered gourney today. Fought COVID, but it destroyed her body. It finally took her 2 months after her initial infection. Dementia? yes. But perfect health before COVID.</w:t>
            </w:r>
          </w:p>
        </w:tc>
      </w:tr>
      <w:tr>
        <w:tc>
          <w:tcPr>
            <w:tcW w:type="dxa" w:w="2880"/>
          </w:tcPr>
          <w:p>
            <w:r>
              <w:t>1020</w:t>
            </w:r>
          </w:p>
        </w:tc>
        <w:tc>
          <w:tcPr>
            <w:tcW w:type="dxa" w:w="2880"/>
          </w:tcPr>
          <w:p>
            <w:r>
              <w:t>2020-07-17</w:t>
            </w:r>
          </w:p>
        </w:tc>
        <w:tc>
          <w:tcPr>
            <w:tcW w:type="dxa" w:w="2880"/>
          </w:tcPr>
          <w:p>
            <w:r>
              <w:t>My lovely uncle B, he suffered with dementia and died in a care home from covid. He is featured in a #panorama programme that will air on July 30th xx</w:t>
            </w:r>
          </w:p>
        </w:tc>
      </w:tr>
      <w:tr>
        <w:tc>
          <w:tcPr>
            <w:tcW w:type="dxa" w:w="2880"/>
          </w:tcPr>
          <w:p>
            <w:r>
              <w:t>1021</w:t>
            </w:r>
          </w:p>
        </w:tc>
        <w:tc>
          <w:tcPr>
            <w:tcW w:type="dxa" w:w="2880"/>
          </w:tcPr>
          <w:p>
            <w:r>
              <w:t>2020-07-17</w:t>
            </w:r>
          </w:p>
        </w:tc>
        <w:tc>
          <w:tcPr>
            <w:tcW w:type="dxa" w:w="2880"/>
          </w:tcPr>
          <w:p>
            <w:r>
              <w:t>My good friend @XxVCFxX just recently lost his father to dementia, struggling to keep bills up to par, can barely keep food on the table AND has recently survived the covid-19 illness and needs help getting back on his feet. His paypal info is in his bio if anyone can help...</w:t>
            </w:r>
          </w:p>
        </w:tc>
      </w:tr>
      <w:tr>
        <w:tc>
          <w:tcPr>
            <w:tcW w:type="dxa" w:w="2880"/>
          </w:tcPr>
          <w:p>
            <w:r>
              <w:t>1022</w:t>
            </w:r>
          </w:p>
        </w:tc>
        <w:tc>
          <w:tcPr>
            <w:tcW w:type="dxa" w:w="2880"/>
          </w:tcPr>
          <w:p>
            <w:r>
              <w:t>2020-07-17</w:t>
            </w:r>
          </w:p>
        </w:tc>
        <w:tc>
          <w:tcPr>
            <w:tcW w:type="dxa" w:w="2880"/>
          </w:tcPr>
          <w:p>
            <w:r>
              <w:t>And also include people like my mother in law 78 with vascular dimentia who had Covid put in the death certificate but without a positive Covid test - absolute farce @BorisJohnson @MattHancock stick your masks</w:t>
            </w:r>
          </w:p>
        </w:tc>
      </w:tr>
      <w:tr>
        <w:tc>
          <w:tcPr>
            <w:tcW w:type="dxa" w:w="2880"/>
          </w:tcPr>
          <w:p>
            <w:r>
              <w:t>1023</w:t>
            </w:r>
          </w:p>
        </w:tc>
        <w:tc>
          <w:tcPr>
            <w:tcW w:type="dxa" w:w="2880"/>
          </w:tcPr>
          <w:p>
            <w:r>
              <w:t>2020-07-17</w:t>
            </w:r>
          </w:p>
        </w:tc>
        <w:tc>
          <w:tcPr>
            <w:tcW w:type="dxa" w:w="2880"/>
          </w:tcPr>
          <w:p>
            <w:r>
              <w:t>Just been told that my ex's father (my kids grandad) has tested positive for Covid-19 and is unlikely to make it through the night. He's 93 and has suffered dementia for years. He was recently hospitalised with a different illness but caught Covid-19 while in the hospital. (1)</w:t>
            </w:r>
          </w:p>
        </w:tc>
      </w:tr>
      <w:tr>
        <w:tc>
          <w:tcPr>
            <w:tcW w:type="dxa" w:w="2880"/>
          </w:tcPr>
          <w:p>
            <w:r>
              <w:t>1024</w:t>
            </w:r>
          </w:p>
        </w:tc>
        <w:tc>
          <w:tcPr>
            <w:tcW w:type="dxa" w:w="2880"/>
          </w:tcPr>
          <w:p>
            <w:r>
              <w:t>2020-07-17</w:t>
            </w:r>
          </w:p>
        </w:tc>
        <w:tc>
          <w:tcPr>
            <w:tcW w:type="dxa" w:w="2880"/>
          </w:tcPr>
          <w:p>
            <w:r>
              <w:t>50,335 deaths involving Covid19 between March-June this year. Dementia leading cause of death in June, then Heart, then Covid. Personally I’m pleased to see these figures falling. Now, where’s my mask?!</w:t>
            </w:r>
          </w:p>
        </w:tc>
      </w:tr>
      <w:tr>
        <w:tc>
          <w:tcPr>
            <w:tcW w:type="dxa" w:w="2880"/>
          </w:tcPr>
          <w:p>
            <w:r>
              <w:t>1025</w:t>
            </w:r>
          </w:p>
        </w:tc>
        <w:tc>
          <w:tcPr>
            <w:tcW w:type="dxa" w:w="2880"/>
          </w:tcPr>
          <w:p>
            <w:r>
              <w:t>2020-07-17</w:t>
            </w:r>
          </w:p>
        </w:tc>
        <w:tc>
          <w:tcPr>
            <w:tcW w:type="dxa" w:w="2880"/>
          </w:tcPr>
          <w:p>
            <w:r>
              <w:t>All these figures are suspect until investigated with hindsight. There may prove to be no “excess deaths” (as none of us can die more than once). Dementia appeared on my mums death certificate and I guess thousands of deaths are in effect “dementia with Covid”</w:t>
            </w:r>
          </w:p>
        </w:tc>
      </w:tr>
      <w:tr>
        <w:tc>
          <w:tcPr>
            <w:tcW w:type="dxa" w:w="2880"/>
          </w:tcPr>
          <w:p>
            <w:r>
              <w:t>1026</w:t>
            </w:r>
          </w:p>
        </w:tc>
        <w:tc>
          <w:tcPr>
            <w:tcW w:type="dxa" w:w="2880"/>
          </w:tcPr>
          <w:p>
            <w:r>
              <w:t>2020-07-17</w:t>
            </w:r>
          </w:p>
        </w:tc>
        <w:tc>
          <w:tcPr>
            <w:tcW w:type="dxa" w:w="2880"/>
          </w:tcPr>
          <w:p>
            <w:r>
              <w:t>My uncle, who some of you know was admitted to a care home last year for late stage dementia, has been admitted to ICU yesterday with COVID. The prognosis for recovery is not good. If you pray, please say a prayer for him.</w:t>
            </w:r>
          </w:p>
        </w:tc>
      </w:tr>
      <w:tr>
        <w:tc>
          <w:tcPr>
            <w:tcW w:type="dxa" w:w="2880"/>
          </w:tcPr>
          <w:p>
            <w:r>
              <w:t>1027</w:t>
            </w:r>
          </w:p>
        </w:tc>
        <w:tc>
          <w:tcPr>
            <w:tcW w:type="dxa" w:w="2880"/>
          </w:tcPr>
          <w:p>
            <w:r>
              <w:t>2020-07-17</w:t>
            </w:r>
          </w:p>
        </w:tc>
        <w:tc>
          <w:tcPr>
            <w:tcW w:type="dxa" w:w="2880"/>
          </w:tcPr>
          <w:p>
            <w:r>
              <w:t>Tested +ve for #COVID__19 , but might have died from aneurysm, cancer or dementia. Perhaps it was old age? Alas, we’ll never know, thanks to the statistical wizards of @PHE_uk. Meanwhile an economy  and  society destroyed. #COVID19 #NHSEngland #JohnsonMustGo</w:t>
            </w:r>
          </w:p>
        </w:tc>
      </w:tr>
      <w:tr>
        <w:tc>
          <w:tcPr>
            <w:tcW w:type="dxa" w:w="2880"/>
          </w:tcPr>
          <w:p>
            <w:r>
              <w:t>1028</w:t>
            </w:r>
          </w:p>
        </w:tc>
        <w:tc>
          <w:tcPr>
            <w:tcW w:type="dxa" w:w="2880"/>
          </w:tcPr>
          <w:p>
            <w:r>
              <w:t>2020-07-17</w:t>
            </w:r>
          </w:p>
        </w:tc>
        <w:tc>
          <w:tcPr>
            <w:tcW w:type="dxa" w:w="2880"/>
          </w:tcPr>
          <w:p>
            <w:r>
              <w:t>Yes Kate my friends dad died of heart failure , what was it put down to ? Covid another died of dementia that was also Covid there has been a lot of misreporting</w:t>
            </w:r>
          </w:p>
        </w:tc>
      </w:tr>
      <w:tr>
        <w:tc>
          <w:tcPr>
            <w:tcW w:type="dxa" w:w="2880"/>
          </w:tcPr>
          <w:p>
            <w:r>
              <w:t>1029</w:t>
            </w:r>
          </w:p>
        </w:tc>
        <w:tc>
          <w:tcPr>
            <w:tcW w:type="dxa" w:w="2880"/>
          </w:tcPr>
          <w:p>
            <w:r>
              <w:t>2020-07-17</w:t>
            </w:r>
          </w:p>
        </w:tc>
        <w:tc>
          <w:tcPr>
            <w:tcW w:type="dxa" w:w="2880"/>
          </w:tcPr>
          <w:p>
            <w:r>
              <w:t>My aunt died of dementia and old age at 97 a few weeks ago. Her death certificate included “Covid-19” even though the doctor who signed it had never seen her, dead or alive, and had never previously visited the care home where she lived. She was never tested for Covid-19 either.</w:t>
            </w:r>
          </w:p>
        </w:tc>
      </w:tr>
      <w:tr>
        <w:tc>
          <w:tcPr>
            <w:tcW w:type="dxa" w:w="2880"/>
          </w:tcPr>
          <w:p>
            <w:r>
              <w:t>1030</w:t>
            </w:r>
          </w:p>
        </w:tc>
        <w:tc>
          <w:tcPr>
            <w:tcW w:type="dxa" w:w="2880"/>
          </w:tcPr>
          <w:p>
            <w:r>
              <w:t>2020-07-17</w:t>
            </w:r>
          </w:p>
        </w:tc>
        <w:tc>
          <w:tcPr>
            <w:tcW w:type="dxa" w:w="2880"/>
          </w:tcPr>
          <w:p>
            <w:r>
              <w:t>Hi Glen. My mom has had dementia for almost 10 years, gradually getting worse. She is 90 and in an assisted living facility. I haven’t been able to visit her since March because of COVID. She tested positive for COVID in late May. She’s doing good except for lack of appetite</w:t>
            </w:r>
          </w:p>
        </w:tc>
      </w:tr>
      <w:tr>
        <w:tc>
          <w:tcPr>
            <w:tcW w:type="dxa" w:w="2880"/>
          </w:tcPr>
          <w:p>
            <w:r>
              <w:t>1031</w:t>
            </w:r>
          </w:p>
        </w:tc>
        <w:tc>
          <w:tcPr>
            <w:tcW w:type="dxa" w:w="2880"/>
          </w:tcPr>
          <w:p>
            <w:r>
              <w:t>2020-07-17</w:t>
            </w:r>
          </w:p>
        </w:tc>
        <w:tc>
          <w:tcPr>
            <w:tcW w:type="dxa" w:w="2880"/>
          </w:tcPr>
          <w:p>
            <w:r>
              <w:t>Called and talked to my mother that has dementia. I am pretty much the only one she still knows. Then called my little sister who just got out of hospital after major surgery. With the Covid I cannot leave my home due to my mentally handicapped foster guys.</w:t>
            </w:r>
          </w:p>
        </w:tc>
      </w:tr>
      <w:tr>
        <w:tc>
          <w:tcPr>
            <w:tcW w:type="dxa" w:w="2880"/>
          </w:tcPr>
          <w:p>
            <w:r>
              <w:t>1032</w:t>
            </w:r>
          </w:p>
        </w:tc>
        <w:tc>
          <w:tcPr>
            <w:tcW w:type="dxa" w:w="2880"/>
          </w:tcPr>
          <w:p>
            <w:r>
              <w:t>2020-07-17</w:t>
            </w:r>
          </w:p>
        </w:tc>
        <w:tc>
          <w:tcPr>
            <w:tcW w:type="dxa" w:w="2880"/>
          </w:tcPr>
          <w:p>
            <w:r>
              <w:t>i miss being with my grand &amp; great grandparents in person. fuck covid. thankful for zoom but my great grandmama has alzheimer’s  and  dementia so it’s not the same as getting to hold her hand</w:t>
            </w:r>
          </w:p>
        </w:tc>
      </w:tr>
      <w:tr>
        <w:tc>
          <w:tcPr>
            <w:tcW w:type="dxa" w:w="2880"/>
          </w:tcPr>
          <w:p>
            <w:r>
              <w:t>1033</w:t>
            </w:r>
          </w:p>
        </w:tc>
        <w:tc>
          <w:tcPr>
            <w:tcW w:type="dxa" w:w="2880"/>
          </w:tcPr>
          <w:p>
            <w:r>
              <w:t>2020-07-17</w:t>
            </w:r>
          </w:p>
        </w:tc>
        <w:tc>
          <w:tcPr>
            <w:tcW w:type="dxa" w:w="2880"/>
          </w:tcPr>
          <w:p>
            <w:r>
              <w:t>For those who missed my Facebook live presentation (@SamvednaSeniorC) on Dementia caregiving in Covid times with @archipi314 @JayashreeDasgu2</w:t>
            </w:r>
          </w:p>
        </w:tc>
      </w:tr>
      <w:tr>
        <w:tc>
          <w:tcPr>
            <w:tcW w:type="dxa" w:w="2880"/>
          </w:tcPr>
          <w:p>
            <w:r>
              <w:t>1034</w:t>
            </w:r>
          </w:p>
        </w:tc>
        <w:tc>
          <w:tcPr>
            <w:tcW w:type="dxa" w:w="2880"/>
          </w:tcPr>
          <w:p>
            <w:r>
              <w:t>2020-07-17</w:t>
            </w:r>
          </w:p>
        </w:tc>
        <w:tc>
          <w:tcPr>
            <w:tcW w:type="dxa" w:w="2880"/>
          </w:tcPr>
          <w:p>
            <w:r>
              <w:t>My uncle died of dementia in April but had a covid test on his death bed and was postive. His death certificate says he died of covid. Madness</w:t>
            </w:r>
          </w:p>
        </w:tc>
      </w:tr>
      <w:tr>
        <w:tc>
          <w:tcPr>
            <w:tcW w:type="dxa" w:w="2880"/>
          </w:tcPr>
          <w:p>
            <w:r>
              <w:t>1035</w:t>
            </w:r>
          </w:p>
        </w:tc>
        <w:tc>
          <w:tcPr>
            <w:tcW w:type="dxa" w:w="2880"/>
          </w:tcPr>
          <w:p>
            <w:r>
              <w:t>2020-07-17</w:t>
            </w:r>
          </w:p>
        </w:tc>
        <w:tc>
          <w:tcPr>
            <w:tcW w:type="dxa" w:w="2880"/>
          </w:tcPr>
          <w:p>
            <w:r>
              <w:t>Apparently my fathers side of the family that I havent seen in over a decade all have COVID. Including my 80 year old grandmother with dementia. Wear your fucking masks.</w:t>
            </w:r>
          </w:p>
        </w:tc>
      </w:tr>
      <w:tr>
        <w:tc>
          <w:tcPr>
            <w:tcW w:type="dxa" w:w="2880"/>
          </w:tcPr>
          <w:p>
            <w:r>
              <w:t>1036</w:t>
            </w:r>
          </w:p>
        </w:tc>
        <w:tc>
          <w:tcPr>
            <w:tcW w:type="dxa" w:w="2880"/>
          </w:tcPr>
          <w:p>
            <w:r>
              <w:t>2020-07-17</w:t>
            </w:r>
          </w:p>
        </w:tc>
        <w:tc>
          <w:tcPr>
            <w:tcW w:type="dxa" w:w="2880"/>
          </w:tcPr>
          <w:p>
            <w:r>
              <w:t>My mom not to have dementia, my son to win his next tournament and this covid to go away</w:t>
            </w:r>
          </w:p>
        </w:tc>
      </w:tr>
      <w:tr>
        <w:tc>
          <w:tcPr>
            <w:tcW w:type="dxa" w:w="2880"/>
          </w:tcPr>
          <w:p>
            <w:r>
              <w:t>1037</w:t>
            </w:r>
          </w:p>
        </w:tc>
        <w:tc>
          <w:tcPr>
            <w:tcW w:type="dxa" w:w="2880"/>
          </w:tcPr>
          <w:p>
            <w:r>
              <w:t>2020-07-17</w:t>
            </w:r>
          </w:p>
        </w:tc>
        <w:tc>
          <w:tcPr>
            <w:tcW w:type="dxa" w:w="2880"/>
          </w:tcPr>
          <w:p>
            <w:r>
              <w:t>My mother in law death was put as covid, no cases in the home Doctor confirmed dementia, but covid was put on death certificate</w:t>
            </w:r>
          </w:p>
        </w:tc>
      </w:tr>
      <w:tr>
        <w:tc>
          <w:tcPr>
            <w:tcW w:type="dxa" w:w="2880"/>
          </w:tcPr>
          <w:p>
            <w:r>
              <w:t>1038</w:t>
            </w:r>
          </w:p>
        </w:tc>
        <w:tc>
          <w:tcPr>
            <w:tcW w:type="dxa" w:w="2880"/>
          </w:tcPr>
          <w:p>
            <w:r>
              <w:t>2020-07-17</w:t>
            </w:r>
          </w:p>
        </w:tc>
        <w:tc>
          <w:tcPr>
            <w:tcW w:type="dxa" w:w="2880"/>
          </w:tcPr>
          <w:p>
            <w:r>
              <w:t xml:space="preserve">Too bloody right. Far too many risks, not enough precaution. When my grandad died of covid in the dementia home it suddenly appeared in, in March, I said bojo and hancock should be hanged. I've calmed down a fair bit since then, but my mind is still made up. </w:t>
            </w:r>
          </w:p>
        </w:tc>
      </w:tr>
      <w:tr>
        <w:tc>
          <w:tcPr>
            <w:tcW w:type="dxa" w:w="2880"/>
          </w:tcPr>
          <w:p>
            <w:r>
              <w:t>1039</w:t>
            </w:r>
          </w:p>
        </w:tc>
        <w:tc>
          <w:tcPr>
            <w:tcW w:type="dxa" w:w="2880"/>
          </w:tcPr>
          <w:p>
            <w:r>
              <w:t>2020-07-17</w:t>
            </w:r>
          </w:p>
        </w:tc>
        <w:tc>
          <w:tcPr>
            <w:tcW w:type="dxa" w:w="2880"/>
          </w:tcPr>
          <w:p>
            <w:r>
              <w:t>That's not my point, which is that if covid truncates a life by many years you're suggesting all those years of life are irrelevant. Yes, dementia is significant in co-morbidity, but all premature death constitutes a tragedy; those lives matter.</w:t>
            </w:r>
          </w:p>
        </w:tc>
      </w:tr>
      <w:tr>
        <w:tc>
          <w:tcPr>
            <w:tcW w:type="dxa" w:w="2880"/>
          </w:tcPr>
          <w:p>
            <w:r>
              <w:t>1040</w:t>
            </w:r>
          </w:p>
        </w:tc>
        <w:tc>
          <w:tcPr>
            <w:tcW w:type="dxa" w:w="2880"/>
          </w:tcPr>
          <w:p>
            <w:r>
              <w:t>2020-07-17</w:t>
            </w:r>
          </w:p>
        </w:tc>
        <w:tc>
          <w:tcPr>
            <w:tcW w:type="dxa" w:w="2880"/>
          </w:tcPr>
          <w:p>
            <w:r>
              <w:t>Same as my mother in law. Been ill for years. Died due to dementia, pneumonia and covid. Passed 2 tests in 2 weeks failed the 3rd test. So was listed as covid. It makes no sense</w:t>
            </w:r>
          </w:p>
        </w:tc>
      </w:tr>
      <w:tr>
        <w:tc>
          <w:tcPr>
            <w:tcW w:type="dxa" w:w="2880"/>
          </w:tcPr>
          <w:p>
            <w:r>
              <w:t>1041</w:t>
            </w:r>
          </w:p>
        </w:tc>
        <w:tc>
          <w:tcPr>
            <w:tcW w:type="dxa" w:w="2880"/>
          </w:tcPr>
          <w:p>
            <w:r>
              <w:t>2020-07-17</w:t>
            </w:r>
          </w:p>
        </w:tc>
        <w:tc>
          <w:tcPr>
            <w:tcW w:type="dxa" w:w="2880"/>
          </w:tcPr>
          <w:p>
            <w:r>
              <w:t>No it doesn’t, but I will tell you something. I believed this about covid until my mother in law died of dementia, was confirmed by doctor, no cases in the home at all but when got death certificate covid was put as the cause. Now you tell me why that is?</w:t>
            </w:r>
          </w:p>
        </w:tc>
      </w:tr>
      <w:tr>
        <w:tc>
          <w:tcPr>
            <w:tcW w:type="dxa" w:w="2880"/>
          </w:tcPr>
          <w:p>
            <w:r>
              <w:t>1042</w:t>
            </w:r>
          </w:p>
        </w:tc>
        <w:tc>
          <w:tcPr>
            <w:tcW w:type="dxa" w:w="2880"/>
          </w:tcPr>
          <w:p>
            <w:r>
              <w:t>2020-07-17</w:t>
            </w:r>
          </w:p>
        </w:tc>
        <w:tc>
          <w:tcPr>
            <w:tcW w:type="dxa" w:w="2880"/>
          </w:tcPr>
          <w:p>
            <w:r>
              <w:t>Poor son. That is a double whammy. Having a father with signs of dementia and COVID.</w:t>
            </w:r>
          </w:p>
        </w:tc>
      </w:tr>
      <w:tr>
        <w:tc>
          <w:tcPr>
            <w:tcW w:type="dxa" w:w="2880"/>
          </w:tcPr>
          <w:p>
            <w:r>
              <w:t>1043</w:t>
            </w:r>
          </w:p>
        </w:tc>
        <w:tc>
          <w:tcPr>
            <w:tcW w:type="dxa" w:w="2880"/>
          </w:tcPr>
          <w:p>
            <w:r>
              <w:t>2020-07-17</w:t>
            </w:r>
          </w:p>
        </w:tc>
        <w:tc>
          <w:tcPr>
            <w:tcW w:type="dxa" w:w="2880"/>
          </w:tcPr>
          <w:p>
            <w:r>
              <w:t>1 &amp; 3.... My 84 year old ex father in law... Severe dementia, fell over broke his hip hospitalised (in isolation) and died. No post mortem. Cause of death..... Covid.</w:t>
            </w:r>
          </w:p>
        </w:tc>
      </w:tr>
      <w:tr>
        <w:tc>
          <w:tcPr>
            <w:tcW w:type="dxa" w:w="2880"/>
          </w:tcPr>
          <w:p>
            <w:r>
              <w:t>1044</w:t>
            </w:r>
          </w:p>
        </w:tc>
        <w:tc>
          <w:tcPr>
            <w:tcW w:type="dxa" w:w="2880"/>
          </w:tcPr>
          <w:p>
            <w:r>
              <w:t>2020-07-17</w:t>
            </w:r>
          </w:p>
        </w:tc>
        <w:tc>
          <w:tcPr>
            <w:tcW w:type="dxa" w:w="2880"/>
          </w:tcPr>
          <w:p>
            <w:r>
              <w:t>Yes Julia it’s true. The home where my mother in law was had no cases whatsoever,Doctor confirmed it was dementia but when got death certificate,covid was put as the cause.</w:t>
            </w:r>
          </w:p>
        </w:tc>
      </w:tr>
      <w:tr>
        <w:tc>
          <w:tcPr>
            <w:tcW w:type="dxa" w:w="2880"/>
          </w:tcPr>
          <w:p>
            <w:r>
              <w:t>1045</w:t>
            </w:r>
          </w:p>
        </w:tc>
        <w:tc>
          <w:tcPr>
            <w:tcW w:type="dxa" w:w="2880"/>
          </w:tcPr>
          <w:p>
            <w:r>
              <w:t>2020-07-17</w:t>
            </w:r>
          </w:p>
        </w:tc>
        <w:tc>
          <w:tcPr>
            <w:tcW w:type="dxa" w:w="2880"/>
          </w:tcPr>
          <w:p>
            <w:r>
              <w:t>My roommate's mom has been diagnosed with covid. She is elderly, has dementia, and diabetes. Suffered a stroke two months ago. I never ask for prayers but please let her survive this. He will be devastated.</w:t>
            </w:r>
          </w:p>
        </w:tc>
      </w:tr>
      <w:tr>
        <w:tc>
          <w:tcPr>
            <w:tcW w:type="dxa" w:w="2880"/>
          </w:tcPr>
          <w:p>
            <w:r>
              <w:t>1046</w:t>
            </w:r>
          </w:p>
        </w:tc>
        <w:tc>
          <w:tcPr>
            <w:tcW w:type="dxa" w:w="2880"/>
          </w:tcPr>
          <w:p>
            <w:r>
              <w:t>2020-07-17</w:t>
            </w:r>
          </w:p>
        </w:tc>
        <w:tc>
          <w:tcPr>
            <w:tcW w:type="dxa" w:w="2880"/>
          </w:tcPr>
          <w:p>
            <w:r>
              <w:t>I'm so sorry 💔 Russ. My father had dementia a few years before he passed so I know how heartbreaking it is. I can't imagine the pain of this coupled with Covid. May your dear mother rest in peace.</w:t>
            </w:r>
          </w:p>
        </w:tc>
      </w:tr>
      <w:tr>
        <w:tc>
          <w:tcPr>
            <w:tcW w:type="dxa" w:w="2880"/>
          </w:tcPr>
          <w:p>
            <w:r>
              <w:t>1047</w:t>
            </w:r>
          </w:p>
        </w:tc>
        <w:tc>
          <w:tcPr>
            <w:tcW w:type="dxa" w:w="2880"/>
          </w:tcPr>
          <w:p>
            <w:r>
              <w:t>2020-07-17</w:t>
            </w:r>
          </w:p>
        </w:tc>
        <w:tc>
          <w:tcPr>
            <w:tcW w:type="dxa" w:w="2880"/>
          </w:tcPr>
          <w:p>
            <w:r>
              <w:t>..to anyone but Covid patients causing a massive back log of treatments for people with serious illnesses , to wrecking the economy and people's livelyhoods. Tjeres already been 10.000 non Covid excess deaths among dementia patients</w:t>
            </w:r>
          </w:p>
        </w:tc>
      </w:tr>
      <w:tr>
        <w:tc>
          <w:tcPr>
            <w:tcW w:type="dxa" w:w="2880"/>
          </w:tcPr>
          <w:p>
            <w:r>
              <w:t>1048</w:t>
            </w:r>
          </w:p>
        </w:tc>
        <w:tc>
          <w:tcPr>
            <w:tcW w:type="dxa" w:w="2880"/>
          </w:tcPr>
          <w:p>
            <w:r>
              <w:t>2020-07-17</w:t>
            </w:r>
          </w:p>
        </w:tc>
        <w:tc>
          <w:tcPr>
            <w:tcW w:type="dxa" w:w="2880"/>
          </w:tcPr>
          <w:p>
            <w:r>
              <w:t>My stepdads dad passed away from covid tonight. He was in a home and was already sick w dementia , but a worker came in and exposed him to covid and he got really Ill, my hearts so heavy for my step dad rn.</w:t>
            </w:r>
          </w:p>
        </w:tc>
      </w:tr>
      <w:tr>
        <w:tc>
          <w:tcPr>
            <w:tcW w:type="dxa" w:w="2880"/>
          </w:tcPr>
          <w:p>
            <w:r>
              <w:t>1049</w:t>
            </w:r>
          </w:p>
        </w:tc>
        <w:tc>
          <w:tcPr>
            <w:tcW w:type="dxa" w:w="2880"/>
          </w:tcPr>
          <w:p>
            <w:r>
              <w:t>2020-07-17</w:t>
            </w:r>
          </w:p>
        </w:tc>
        <w:tc>
          <w:tcPr>
            <w:tcW w:type="dxa" w:w="2880"/>
          </w:tcPr>
          <w:p>
            <w:r>
              <w:t>My mum passed away during Covid from side-effects of dementia. She was much loved and contributed greatly to our lives. Our entire family is mourning her death. How dare you write off the lives of the aged who worked hard to make the country you are privileged to live in!</w:t>
            </w:r>
          </w:p>
        </w:tc>
      </w:tr>
      <w:tr>
        <w:tc>
          <w:tcPr>
            <w:tcW w:type="dxa" w:w="2880"/>
          </w:tcPr>
          <w:p>
            <w:r>
              <w:t>1050</w:t>
            </w:r>
          </w:p>
        </w:tc>
        <w:tc>
          <w:tcPr>
            <w:tcW w:type="dxa" w:w="2880"/>
          </w:tcPr>
          <w:p>
            <w:r>
              <w:t>2020-07-17</w:t>
            </w:r>
          </w:p>
        </w:tc>
        <w:tc>
          <w:tcPr>
            <w:tcW w:type="dxa" w:w="2880"/>
          </w:tcPr>
          <w:p>
            <w:r>
              <w:t xml:space="preserve">Covid-19 Infections on the Rise in Kids and Teens With School Approaching #SmartNews ⁦@GovRonDeSantis⁩ my friend is a teacher, primary support for her Mom w dementia and disabled child, called me today and told me that she is writing her will. </w:t>
            </w:r>
          </w:p>
        </w:tc>
      </w:tr>
      <w:tr>
        <w:tc>
          <w:tcPr>
            <w:tcW w:type="dxa" w:w="2880"/>
          </w:tcPr>
          <w:p>
            <w:r>
              <w:t>1051</w:t>
            </w:r>
          </w:p>
        </w:tc>
        <w:tc>
          <w:tcPr>
            <w:tcW w:type="dxa" w:w="2880"/>
          </w:tcPr>
          <w:p>
            <w:r>
              <w:t>2020-07-17</w:t>
            </w:r>
          </w:p>
        </w:tc>
        <w:tc>
          <w:tcPr>
            <w:tcW w:type="dxa" w:w="2880"/>
          </w:tcPr>
          <w:p>
            <w:r>
              <w:t>My Mom, 89, died Monday morning. She had tested positive for Covid 19 for 5 weeks and was suffering with dementia. I wasn't able to hold her since March as she was in a nursing home. May our mothers' memories be a blessing.</w:t>
            </w:r>
          </w:p>
        </w:tc>
      </w:tr>
      <w:tr>
        <w:tc>
          <w:tcPr>
            <w:tcW w:type="dxa" w:w="2880"/>
          </w:tcPr>
          <w:p>
            <w:r>
              <w:t>1052</w:t>
            </w:r>
          </w:p>
        </w:tc>
        <w:tc>
          <w:tcPr>
            <w:tcW w:type="dxa" w:w="2880"/>
          </w:tcPr>
          <w:p>
            <w:r>
              <w:t>2020-07-17</w:t>
            </w:r>
          </w:p>
        </w:tc>
        <w:tc>
          <w:tcPr>
            <w:tcW w:type="dxa" w:w="2880"/>
          </w:tcPr>
          <w:p>
            <w:r>
              <w:t>I would believe it. My father was in a nursing home here. He had dementia. He passed about 4 months ago. When my sister (who had poa) received his deth cert. It stated he passed from covid yet he passed from heart failure due to dementia. We fought it and the coroner changed it.</w:t>
            </w:r>
          </w:p>
        </w:tc>
      </w:tr>
      <w:tr>
        <w:tc>
          <w:tcPr>
            <w:tcW w:type="dxa" w:w="2880"/>
          </w:tcPr>
          <w:p>
            <w:r>
              <w:t>1053</w:t>
            </w:r>
          </w:p>
        </w:tc>
        <w:tc>
          <w:tcPr>
            <w:tcW w:type="dxa" w:w="2880"/>
          </w:tcPr>
          <w:p>
            <w:r>
              <w:t>2020-07-17</w:t>
            </w:r>
          </w:p>
        </w:tc>
        <w:tc>
          <w:tcPr>
            <w:tcW w:type="dxa" w:w="2880"/>
          </w:tcPr>
          <w:p>
            <w:r>
              <w:t>Technically that’s impossible because lockdown happened a day after my birthday which is the 22nd of March and I don’t have covid induced dementia as far as I know so get your facts right</w:t>
            </w:r>
          </w:p>
        </w:tc>
      </w:tr>
      <w:tr>
        <w:tc>
          <w:tcPr>
            <w:tcW w:type="dxa" w:w="2880"/>
          </w:tcPr>
          <w:p>
            <w:r>
              <w:t>1054</w:t>
            </w:r>
          </w:p>
        </w:tc>
        <w:tc>
          <w:tcPr>
            <w:tcW w:type="dxa" w:w="2880"/>
          </w:tcPr>
          <w:p>
            <w:r>
              <w:t>2020-07-16</w:t>
            </w:r>
          </w:p>
        </w:tc>
        <w:tc>
          <w:tcPr>
            <w:tcW w:type="dxa" w:w="2880"/>
          </w:tcPr>
          <w:p>
            <w:r>
              <w:t>I will certainly pray for them. My cousin's husband is in the hospital. He has vascular dementia  and  suddenly over the weekend, he got much worse  and  combative which is so not him. Of course they checked for covid but was negative. He's in psych ward  and  they are adjusting meds. 1/2</w:t>
            </w:r>
          </w:p>
        </w:tc>
      </w:tr>
      <w:tr>
        <w:tc>
          <w:tcPr>
            <w:tcW w:type="dxa" w:w="2880"/>
          </w:tcPr>
          <w:p>
            <w:r>
              <w:t>1055</w:t>
            </w:r>
          </w:p>
        </w:tc>
        <w:tc>
          <w:tcPr>
            <w:tcW w:type="dxa" w:w="2880"/>
          </w:tcPr>
          <w:p>
            <w:r>
              <w:t>2020-07-16</w:t>
            </w:r>
          </w:p>
        </w:tc>
        <w:tc>
          <w:tcPr>
            <w:tcW w:type="dxa" w:w="2880"/>
          </w:tcPr>
          <w:p>
            <w:r>
              <w:t>My condolences, my mother is suffering from dementia in a facility as well. Covid is ruining our elders lives. My thoughts are with you and your family. Much love ❤️.</w:t>
            </w:r>
          </w:p>
        </w:tc>
      </w:tr>
      <w:tr>
        <w:tc>
          <w:tcPr>
            <w:tcW w:type="dxa" w:w="2880"/>
          </w:tcPr>
          <w:p>
            <w:r>
              <w:t>1056</w:t>
            </w:r>
          </w:p>
        </w:tc>
        <w:tc>
          <w:tcPr>
            <w:tcW w:type="dxa" w:w="2880"/>
          </w:tcPr>
          <w:p>
            <w:r>
              <w:t>2020-07-16</w:t>
            </w:r>
          </w:p>
        </w:tc>
        <w:tc>
          <w:tcPr>
            <w:tcW w:type="dxa" w:w="2880"/>
          </w:tcPr>
          <w:p>
            <w:r>
              <w:t xml:space="preserve">Today I was inaugurated as Rector of Holsworthy Benefice, thank you @jackiesearle09. This evening a few (Covid rules) celebrated in the Rectory garden. We also raised a glass to my Mum who died from a longish journey with vascular dementia on Monday. A day of mixed feelings. </w:t>
            </w:r>
          </w:p>
        </w:tc>
      </w:tr>
      <w:tr>
        <w:tc>
          <w:tcPr>
            <w:tcW w:type="dxa" w:w="2880"/>
          </w:tcPr>
          <w:p>
            <w:r>
              <w:t>1057</w:t>
            </w:r>
          </w:p>
        </w:tc>
        <w:tc>
          <w:tcPr>
            <w:tcW w:type="dxa" w:w="2880"/>
          </w:tcPr>
          <w:p>
            <w:r>
              <w:t>2020-07-16</w:t>
            </w:r>
          </w:p>
        </w:tc>
        <w:tc>
          <w:tcPr>
            <w:tcW w:type="dxa" w:w="2880"/>
          </w:tcPr>
          <w:p>
            <w:r>
              <w:t>Just for the record, I have elderly parents with dementia. If my kid brought home covid and passed it to my parents they would be dead. That's the point of this. Open the schools when they can do it safely, do it right, for everyone's kids. HAVE A PLAN.</w:t>
            </w:r>
          </w:p>
        </w:tc>
      </w:tr>
      <w:tr>
        <w:tc>
          <w:tcPr>
            <w:tcW w:type="dxa" w:w="2880"/>
          </w:tcPr>
          <w:p>
            <w:r>
              <w:t>1058</w:t>
            </w:r>
          </w:p>
        </w:tc>
        <w:tc>
          <w:tcPr>
            <w:tcW w:type="dxa" w:w="2880"/>
          </w:tcPr>
          <w:p>
            <w:r>
              <w:t>2020-07-16</w:t>
            </w:r>
          </w:p>
        </w:tc>
        <w:tc>
          <w:tcPr>
            <w:tcW w:type="dxa" w:w="2880"/>
          </w:tcPr>
          <w:p>
            <w:r>
              <w:t>My great uncle died about 6 weeks ago. He was in a care home with dementia and had been poorly for years. Had x2 negative Covid tests before he died...covid was put on his death certificate. Why?</w:t>
            </w:r>
          </w:p>
        </w:tc>
      </w:tr>
      <w:tr>
        <w:tc>
          <w:tcPr>
            <w:tcW w:type="dxa" w:w="2880"/>
          </w:tcPr>
          <w:p>
            <w:r>
              <w:t>1059</w:t>
            </w:r>
          </w:p>
        </w:tc>
        <w:tc>
          <w:tcPr>
            <w:tcW w:type="dxa" w:w="2880"/>
          </w:tcPr>
          <w:p>
            <w:r>
              <w:t>2020-07-16</w:t>
            </w:r>
          </w:p>
        </w:tc>
        <w:tc>
          <w:tcPr>
            <w:tcW w:type="dxa" w:w="2880"/>
          </w:tcPr>
          <w:p>
            <w:r>
              <w:t>My grandmother has been in a Covid free nursing home in Essex for the past 4 weeks due to her dementia and today we got the call that one employee and one patient has just tested positive with the virus and the home has gone back into lockdown.</w:t>
            </w:r>
          </w:p>
        </w:tc>
      </w:tr>
      <w:tr>
        <w:tc>
          <w:tcPr>
            <w:tcW w:type="dxa" w:w="2880"/>
          </w:tcPr>
          <w:p>
            <w:r>
              <w:t>1060</w:t>
            </w:r>
          </w:p>
        </w:tc>
        <w:tc>
          <w:tcPr>
            <w:tcW w:type="dxa" w:w="2880"/>
          </w:tcPr>
          <w:p>
            <w:r>
              <w:t>2020-07-16</w:t>
            </w:r>
          </w:p>
        </w:tc>
        <w:tc>
          <w:tcPr>
            <w:tcW w:type="dxa" w:w="2880"/>
          </w:tcPr>
          <w:p>
            <w:r>
              <w:t>My uncle 80 year old dementia home patient C19 clear had stroke was taken to hospital week later positive c19 4weeks in hospital recovered from both released back to care home after 2 clear C19 tests passed away 2 weeks later Covid was put on death cert</w:t>
            </w:r>
          </w:p>
        </w:tc>
      </w:tr>
      <w:tr>
        <w:tc>
          <w:tcPr>
            <w:tcW w:type="dxa" w:w="2880"/>
          </w:tcPr>
          <w:p>
            <w:r>
              <w:t>1061</w:t>
            </w:r>
          </w:p>
        </w:tc>
        <w:tc>
          <w:tcPr>
            <w:tcW w:type="dxa" w:w="2880"/>
          </w:tcPr>
          <w:p>
            <w:r>
              <w:t>2020-07-16</w:t>
            </w:r>
          </w:p>
        </w:tc>
        <w:tc>
          <w:tcPr>
            <w:tcW w:type="dxa" w:w="2880"/>
          </w:tcPr>
          <w:p>
            <w:r>
              <w:t>I just find it hard to understand the lack of tolerance from some people during a global pandemic virus. I can accept my own loss, because of her age, and her dementia. As like a lot of covid related deaths, I don't expect she'd have seen the year out anyway.</w:t>
            </w:r>
          </w:p>
        </w:tc>
      </w:tr>
      <w:tr>
        <w:tc>
          <w:tcPr>
            <w:tcW w:type="dxa" w:w="2880"/>
          </w:tcPr>
          <w:p>
            <w:r>
              <w:t>1062</w:t>
            </w:r>
          </w:p>
        </w:tc>
        <w:tc>
          <w:tcPr>
            <w:tcW w:type="dxa" w:w="2880"/>
          </w:tcPr>
          <w:p>
            <w:r>
              <w:t>2020-07-16</w:t>
            </w:r>
          </w:p>
        </w:tc>
        <w:tc>
          <w:tcPr>
            <w:tcW w:type="dxa" w:w="2880"/>
          </w:tcPr>
          <w:p>
            <w:r>
              <w:t xml:space="preserve">On the flip side, my 96 year old Fox-News-only watching mom-with-dementia called me at 10:05 pm to announce that there was now a covid vaccine. I don’t even want to know what was on FN at that moment. </w:t>
            </w:r>
          </w:p>
        </w:tc>
      </w:tr>
      <w:tr>
        <w:tc>
          <w:tcPr>
            <w:tcW w:type="dxa" w:w="2880"/>
          </w:tcPr>
          <w:p>
            <w:r>
              <w:t>1063</w:t>
            </w:r>
          </w:p>
        </w:tc>
        <w:tc>
          <w:tcPr>
            <w:tcW w:type="dxa" w:w="2880"/>
          </w:tcPr>
          <w:p>
            <w:r>
              <w:t>2020-07-16</w:t>
            </w:r>
          </w:p>
        </w:tc>
        <w:tc>
          <w:tcPr>
            <w:tcW w:type="dxa" w:w="2880"/>
          </w:tcPr>
          <w:p>
            <w:r>
              <w:t>All my family got affected by Covid-19 and got admitted in Kims but my grandpa who was very much prone to get affected wasn’t even tested and is a patient of dementia and with no one to take care of his needs. So I request the authorities to test him @KTRTRS @balkasumantrs</w:t>
            </w:r>
          </w:p>
        </w:tc>
      </w:tr>
      <w:tr>
        <w:tc>
          <w:tcPr>
            <w:tcW w:type="dxa" w:w="2880"/>
          </w:tcPr>
          <w:p>
            <w:r>
              <w:t>1064</w:t>
            </w:r>
          </w:p>
        </w:tc>
        <w:tc>
          <w:tcPr>
            <w:tcW w:type="dxa" w:w="2880"/>
          </w:tcPr>
          <w:p>
            <w:r>
              <w:t>2020-07-16</w:t>
            </w:r>
          </w:p>
        </w:tc>
        <w:tc>
          <w:tcPr>
            <w:tcW w:type="dxa" w:w="2880"/>
          </w:tcPr>
          <w:p>
            <w:r>
              <w:t>Jessica Cruz, relative of Elizabeth Valencia, a nursing home aide in the #COVID dementia dept: Elizabeth is my godmother  and  someone whom I love very much. She is a nursing home aide who started off in maintenance decades ago. But when her supervisors saw how smart and hardworking</w:t>
            </w:r>
          </w:p>
        </w:tc>
      </w:tr>
      <w:tr>
        <w:tc>
          <w:tcPr>
            <w:tcW w:type="dxa" w:w="2880"/>
          </w:tcPr>
          <w:p>
            <w:r>
              <w:t>1065</w:t>
            </w:r>
          </w:p>
        </w:tc>
        <w:tc>
          <w:tcPr>
            <w:tcW w:type="dxa" w:w="2880"/>
          </w:tcPr>
          <w:p>
            <w:r>
              <w:t>2020-07-16</w:t>
            </w:r>
          </w:p>
        </w:tc>
        <w:tc>
          <w:tcPr>
            <w:tcW w:type="dxa" w:w="2880"/>
          </w:tcPr>
          <w:p>
            <w:r>
              <w:t xml:space="preserve">Thankyou . My dad died in hospital from covid 19 and dementia in april. No family contact for many weeks.nor at the end. I'm pretty much an activist every day verbally I would demand my way into his care. That I had given for 12 yrs. It's about time we redefined expert!! </w:t>
            </w:r>
          </w:p>
        </w:tc>
      </w:tr>
      <w:tr>
        <w:tc>
          <w:tcPr>
            <w:tcW w:type="dxa" w:w="2880"/>
          </w:tcPr>
          <w:p>
            <w:r>
              <w:t>1066</w:t>
            </w:r>
          </w:p>
        </w:tc>
        <w:tc>
          <w:tcPr>
            <w:tcW w:type="dxa" w:w="2880"/>
          </w:tcPr>
          <w:p>
            <w:r>
              <w:t>2020-07-16</w:t>
            </w:r>
          </w:p>
        </w:tc>
        <w:tc>
          <w:tcPr>
            <w:tcW w:type="dxa" w:w="2880"/>
          </w:tcPr>
          <w:p>
            <w:r>
              <w:t>I've had a particularly rough 2 yrs (health/financial). Moved in to care for mum (dementia), sleeping on sofa bed in lounge as no room. Can't even work from home as no room. Lost my home, income  and  no light at the end of the tunnel, just watching mum fade. Covid is the least of it</w:t>
            </w:r>
          </w:p>
        </w:tc>
      </w:tr>
      <w:tr>
        <w:tc>
          <w:tcPr>
            <w:tcW w:type="dxa" w:w="2880"/>
          </w:tcPr>
          <w:p>
            <w:r>
              <w:t>1067</w:t>
            </w:r>
          </w:p>
        </w:tc>
        <w:tc>
          <w:tcPr>
            <w:tcW w:type="dxa" w:w="2880"/>
          </w:tcPr>
          <w:p>
            <w:r>
              <w:t>2020-07-16</w:t>
            </w:r>
          </w:p>
        </w:tc>
        <w:tc>
          <w:tcPr>
            <w:tcW w:type="dxa" w:w="2880"/>
          </w:tcPr>
          <w:p>
            <w:r>
              <w:t>Same here, my mother in law died from dementia,doctor confirmed this. No cases at all in the home where she was but covid was put on death certificate. ( This is what woke me up ) someone is fiddling the true figures.</w:t>
            </w:r>
          </w:p>
        </w:tc>
      </w:tr>
      <w:tr>
        <w:tc>
          <w:tcPr>
            <w:tcW w:type="dxa" w:w="2880"/>
          </w:tcPr>
          <w:p>
            <w:r>
              <w:t>1068</w:t>
            </w:r>
          </w:p>
        </w:tc>
        <w:tc>
          <w:tcPr>
            <w:tcW w:type="dxa" w:w="2880"/>
          </w:tcPr>
          <w:p>
            <w:r>
              <w:t>2020-07-16</w:t>
            </w:r>
          </w:p>
        </w:tc>
        <w:tc>
          <w:tcPr>
            <w:tcW w:type="dxa" w:w="2880"/>
          </w:tcPr>
          <w:p>
            <w:r>
              <w:t>I wd campaign, except that after supporting my mother as she stood by her husband thro 8 years of dementia, 4 years of nursing care, 2 attempts to get NHS funding, 5 wks of no visits during lockdown, 7 wks waiting for a Covid-restricted funeral, I am tired.#FixDementiaCare</w:t>
            </w:r>
          </w:p>
        </w:tc>
      </w:tr>
      <w:tr>
        <w:tc>
          <w:tcPr>
            <w:tcW w:type="dxa" w:w="2880"/>
          </w:tcPr>
          <w:p>
            <w:r>
              <w:t>1069</w:t>
            </w:r>
          </w:p>
        </w:tc>
        <w:tc>
          <w:tcPr>
            <w:tcW w:type="dxa" w:w="2880"/>
          </w:tcPr>
          <w:p>
            <w:r>
              <w:t>2020-07-16</w:t>
            </w:r>
          </w:p>
        </w:tc>
        <w:tc>
          <w:tcPr>
            <w:tcW w:type="dxa" w:w="2880"/>
          </w:tcPr>
          <w:p>
            <w:r>
              <w:t>Covid has really fucked up my mental health. Having to help care of my grandma with dementia/diabetic is hard on its own COVID has made it 10x harder. Knowing my parents are at risk because my dad has to be out there working. Being away from my sisters during this time is hard.</w:t>
            </w:r>
          </w:p>
        </w:tc>
      </w:tr>
      <w:tr>
        <w:tc>
          <w:tcPr>
            <w:tcW w:type="dxa" w:w="2880"/>
          </w:tcPr>
          <w:p>
            <w:r>
              <w:t>1070</w:t>
            </w:r>
          </w:p>
        </w:tc>
        <w:tc>
          <w:tcPr>
            <w:tcW w:type="dxa" w:w="2880"/>
          </w:tcPr>
          <w:p>
            <w:r>
              <w:t>2020-07-16</w:t>
            </w:r>
          </w:p>
        </w:tc>
        <w:tc>
          <w:tcPr>
            <w:tcW w:type="dxa" w:w="2880"/>
          </w:tcPr>
          <w:p>
            <w:r>
              <w:t>I’m throwing it out there just for the heck of it… If true that COVID-19 might be causing neurological damage to some patients, wouldn’t it be able to pose a risk for dementia later in life? Question for my dementia gurus... @ytquiroz @EdmarieGV @CARMA_lab_UH @PopNeurosci</w:t>
            </w:r>
          </w:p>
        </w:tc>
      </w:tr>
      <w:tr>
        <w:tc>
          <w:tcPr>
            <w:tcW w:type="dxa" w:w="2880"/>
          </w:tcPr>
          <w:p>
            <w:r>
              <w:t>1071</w:t>
            </w:r>
          </w:p>
        </w:tc>
        <w:tc>
          <w:tcPr>
            <w:tcW w:type="dxa" w:w="2880"/>
          </w:tcPr>
          <w:p>
            <w:r>
              <w:t>2020-07-15</w:t>
            </w:r>
          </w:p>
        </w:tc>
        <w:tc>
          <w:tcPr>
            <w:tcW w:type="dxa" w:w="2880"/>
          </w:tcPr>
          <w:p>
            <w:r>
              <w:t>Just found out my grandpa had to go to the hospital by himself cuz of this stupid ass Covid shit .... 98 with dementia by himself u can’t be fucking serious</w:t>
            </w:r>
          </w:p>
        </w:tc>
      </w:tr>
      <w:tr>
        <w:tc>
          <w:tcPr>
            <w:tcW w:type="dxa" w:w="2880"/>
          </w:tcPr>
          <w:p>
            <w:r>
              <w:t>1072</w:t>
            </w:r>
          </w:p>
        </w:tc>
        <w:tc>
          <w:tcPr>
            <w:tcW w:type="dxa" w:w="2880"/>
          </w:tcPr>
          <w:p>
            <w:r>
              <w:t>2020-07-15</w:t>
            </w:r>
          </w:p>
        </w:tc>
        <w:tc>
          <w:tcPr>
            <w:tcW w:type="dxa" w:w="2880"/>
          </w:tcPr>
          <w:p>
            <w:r>
              <w:t>My coworker’s mom was just diagnosed with COVID. She is in assisted living; has survived lung cancer; has COPD; has dementia. This is the 2nd person in my work circle with a COVOD positive family member. It’s not a hoax. Wear your goddamn mask.</w:t>
            </w:r>
          </w:p>
        </w:tc>
      </w:tr>
      <w:tr>
        <w:tc>
          <w:tcPr>
            <w:tcW w:type="dxa" w:w="2880"/>
          </w:tcPr>
          <w:p>
            <w:r>
              <w:t>1073</w:t>
            </w:r>
          </w:p>
        </w:tc>
        <w:tc>
          <w:tcPr>
            <w:tcW w:type="dxa" w:w="2880"/>
          </w:tcPr>
          <w:p>
            <w:r>
              <w:t>2020-07-15</w:t>
            </w:r>
          </w:p>
        </w:tc>
        <w:tc>
          <w:tcPr>
            <w:tcW w:type="dxa" w:w="2880"/>
          </w:tcPr>
          <w:p>
            <w:r>
              <w:t>Both live in a skilled nursing facility and my father, age 84, a former smoker with advanced dementia,had a terrible case of pneumonia while sick with (probable) covid. (2 of 3)</w:t>
            </w:r>
          </w:p>
        </w:tc>
      </w:tr>
      <w:tr>
        <w:tc>
          <w:tcPr>
            <w:tcW w:type="dxa" w:w="2880"/>
          </w:tcPr>
          <w:p>
            <w:r>
              <w:t>1074</w:t>
            </w:r>
          </w:p>
        </w:tc>
        <w:tc>
          <w:tcPr>
            <w:tcW w:type="dxa" w:w="2880"/>
          </w:tcPr>
          <w:p>
            <w:r>
              <w:t>2020-07-15</w:t>
            </w:r>
          </w:p>
        </w:tc>
        <w:tc>
          <w:tcPr>
            <w:tcW w:type="dxa" w:w="2880"/>
          </w:tcPr>
          <w:p>
            <w:r>
              <w:t>My pool guy and his whole family caught COVID at Disney World back in January</w:t>
            </w:r>
          </w:p>
        </w:tc>
      </w:tr>
      <w:tr>
        <w:tc>
          <w:tcPr>
            <w:tcW w:type="dxa" w:w="2880"/>
          </w:tcPr>
          <w:p>
            <w:r>
              <w:t>1075</w:t>
            </w:r>
          </w:p>
        </w:tc>
        <w:tc>
          <w:tcPr>
            <w:tcW w:type="dxa" w:w="2880"/>
          </w:tcPr>
          <w:p>
            <w:r>
              <w:t>2020-07-15</w:t>
            </w:r>
          </w:p>
        </w:tc>
        <w:tc>
          <w:tcPr>
            <w:tcW w:type="dxa" w:w="2880"/>
          </w:tcPr>
          <w:p>
            <w:r>
              <w:t>My brother-in-law's lovely dad who has vascular dementia sees his doctor because he's gone deaf 'oh yes, you have a totally blocked ear, but we can't do anything with it because of COVID' so this 90 year old man must remain deaf  and  even more confused than he already is - really?</w:t>
            </w:r>
          </w:p>
        </w:tc>
      </w:tr>
      <w:tr>
        <w:tc>
          <w:tcPr>
            <w:tcW w:type="dxa" w:w="2880"/>
          </w:tcPr>
          <w:p>
            <w:r>
              <w:t>1076</w:t>
            </w:r>
          </w:p>
        </w:tc>
        <w:tc>
          <w:tcPr>
            <w:tcW w:type="dxa" w:w="2880"/>
          </w:tcPr>
          <w:p>
            <w:r>
              <w:t>2020-07-15</w:t>
            </w:r>
          </w:p>
        </w:tc>
        <w:tc>
          <w:tcPr>
            <w:tcW w:type="dxa" w:w="2880"/>
          </w:tcPr>
          <w:p>
            <w:r>
              <w:t>When my father was diagnosed in Dec this used to happen at 4pm every afternoon, it was awful to experience. He passed away on May 20th from Covid in a care home. We loved him so much but hated what Dementia had done to him. Heartbreaking 💔💔💔💔💔</w:t>
            </w:r>
          </w:p>
        </w:tc>
      </w:tr>
      <w:tr>
        <w:tc>
          <w:tcPr>
            <w:tcW w:type="dxa" w:w="2880"/>
          </w:tcPr>
          <w:p>
            <w:r>
              <w:t>1077</w:t>
            </w:r>
          </w:p>
        </w:tc>
        <w:tc>
          <w:tcPr>
            <w:tcW w:type="dxa" w:w="2880"/>
          </w:tcPr>
          <w:p>
            <w:r>
              <w:t>2020-07-15</w:t>
            </w:r>
          </w:p>
        </w:tc>
        <w:tc>
          <w:tcPr>
            <w:tcW w:type="dxa" w:w="2880"/>
          </w:tcPr>
          <w:p>
            <w:r>
              <w:t xml:space="preserve">My great uncle/padrino was 83 years old w/advanced dementia. He never left his house during pandemic. But he had a home care worker visit him frequently. Those folks weren't tested during early stages of pandemic. He died of COVID two months ago. Nobody else had COVID in house. </w:t>
            </w:r>
          </w:p>
        </w:tc>
      </w:tr>
      <w:tr>
        <w:tc>
          <w:tcPr>
            <w:tcW w:type="dxa" w:w="2880"/>
          </w:tcPr>
          <w:p>
            <w:r>
              <w:t>1078</w:t>
            </w:r>
          </w:p>
        </w:tc>
        <w:tc>
          <w:tcPr>
            <w:tcW w:type="dxa" w:w="2880"/>
          </w:tcPr>
          <w:p>
            <w:r>
              <w:t>2020-07-15</w:t>
            </w:r>
          </w:p>
        </w:tc>
        <w:tc>
          <w:tcPr>
            <w:tcW w:type="dxa" w:w="2880"/>
          </w:tcPr>
          <w:p>
            <w:r>
              <w:t>My mother with dementia has been in the hospital since December. She literally has not been outside since and in a small 4 bed room. No space, no TV, no stimulation. Did we not let over 2000 prisoners out due to COVID? My mother is in her own prison. We need a LTC bed now.</w:t>
            </w:r>
          </w:p>
        </w:tc>
      </w:tr>
      <w:tr>
        <w:tc>
          <w:tcPr>
            <w:tcW w:type="dxa" w:w="2880"/>
          </w:tcPr>
          <w:p>
            <w:r>
              <w:t>1079</w:t>
            </w:r>
          </w:p>
        </w:tc>
        <w:tc>
          <w:tcPr>
            <w:tcW w:type="dxa" w:w="2880"/>
          </w:tcPr>
          <w:p>
            <w:r>
              <w:t>2020-07-15</w:t>
            </w:r>
          </w:p>
        </w:tc>
        <w:tc>
          <w:tcPr>
            <w:tcW w:type="dxa" w:w="2880"/>
          </w:tcPr>
          <w:p>
            <w:r>
              <w:t>My 33 year old niece had cancer for 3 yrs. suffered shortness of breath at the end. Despite 2 neg. COVID tests, her death was listed as “probable” COVID19. Elderly dementia neighbor’s death certificate said COVID19. The family is suing to have it corrected. Something is wrong.</w:t>
            </w:r>
          </w:p>
        </w:tc>
      </w:tr>
      <w:tr>
        <w:tc>
          <w:tcPr>
            <w:tcW w:type="dxa" w:w="2880"/>
          </w:tcPr>
          <w:p>
            <w:r>
              <w:t>1080</w:t>
            </w:r>
          </w:p>
        </w:tc>
        <w:tc>
          <w:tcPr>
            <w:tcW w:type="dxa" w:w="2880"/>
          </w:tcPr>
          <w:p>
            <w:r>
              <w:t>2020-07-15</w:t>
            </w:r>
          </w:p>
        </w:tc>
        <w:tc>
          <w:tcPr>
            <w:tcW w:type="dxa" w:w="2880"/>
          </w:tcPr>
          <w:p>
            <w:r>
              <w:t>Word. My dad, suffering from dementia, is moving from a nursing home in NS to one in Port Hope next week. And if Clara doesn't go to school it'll cripple me, re: work. While contracting Covid in Ptbo remains statistically remote, I'm still 100% in favour of precautions.</w:t>
            </w:r>
          </w:p>
        </w:tc>
      </w:tr>
      <w:tr>
        <w:tc>
          <w:tcPr>
            <w:tcW w:type="dxa" w:w="2880"/>
          </w:tcPr>
          <w:p>
            <w:r>
              <w:t>1081</w:t>
            </w:r>
          </w:p>
        </w:tc>
        <w:tc>
          <w:tcPr>
            <w:tcW w:type="dxa" w:w="2880"/>
          </w:tcPr>
          <w:p>
            <w:r>
              <w:t>2020-07-15</w:t>
            </w:r>
          </w:p>
        </w:tc>
        <w:tc>
          <w:tcPr>
            <w:tcW w:type="dxa" w:w="2880"/>
          </w:tcPr>
          <w:p>
            <w:r>
              <w:t xml:space="preserve">This is actually true of more than just Covid. Boomers in my experience seem astonishingly bad at preparing for anything related to ageing except retirement. They don't ever seem to consider they might need to go into a home or deal with dementia and make no plans for it. </w:t>
            </w:r>
          </w:p>
        </w:tc>
      </w:tr>
      <w:tr>
        <w:tc>
          <w:tcPr>
            <w:tcW w:type="dxa" w:w="2880"/>
          </w:tcPr>
          <w:p>
            <w:r>
              <w:t>1082</w:t>
            </w:r>
          </w:p>
        </w:tc>
        <w:tc>
          <w:tcPr>
            <w:tcW w:type="dxa" w:w="2880"/>
          </w:tcPr>
          <w:p>
            <w:r>
              <w:t>2020-07-15</w:t>
            </w:r>
          </w:p>
        </w:tc>
        <w:tc>
          <w:tcPr>
            <w:tcW w:type="dxa" w:w="2880"/>
          </w:tcPr>
          <w:p>
            <w:r>
              <w:t xml:space="preserve">Just up to see my mother , heck , I wish I could give her a big hug and squeeze and tell her it’s going to be okay , that flippin dementia, that flippin COVID </w:t>
            </w:r>
          </w:p>
        </w:tc>
      </w:tr>
      <w:tr>
        <w:tc>
          <w:tcPr>
            <w:tcW w:type="dxa" w:w="2880"/>
          </w:tcPr>
          <w:p>
            <w:r>
              <w:t>1083</w:t>
            </w:r>
          </w:p>
        </w:tc>
        <w:tc>
          <w:tcPr>
            <w:tcW w:type="dxa" w:w="2880"/>
          </w:tcPr>
          <w:p>
            <w:r>
              <w:t>2020-07-15</w:t>
            </w:r>
          </w:p>
        </w:tc>
        <w:tc>
          <w:tcPr>
            <w:tcW w:type="dxa" w:w="2880"/>
          </w:tcPr>
          <w:p>
            <w:r>
              <w:t>60k have not died the numbers that have died with not because of is the large majority - speaking from experience my mother in law died without a positive Covid test 78 years old latter stages of vascular dimentia and previously put on end of life care</w:t>
            </w:r>
          </w:p>
        </w:tc>
      </w:tr>
      <w:tr>
        <w:tc>
          <w:tcPr>
            <w:tcW w:type="dxa" w:w="2880"/>
          </w:tcPr>
          <w:p>
            <w:r>
              <w:t>1084</w:t>
            </w:r>
          </w:p>
        </w:tc>
        <w:tc>
          <w:tcPr>
            <w:tcW w:type="dxa" w:w="2880"/>
          </w:tcPr>
          <w:p>
            <w:r>
              <w:t>2020-07-15</w:t>
            </w:r>
          </w:p>
        </w:tc>
        <w:tc>
          <w:tcPr>
            <w:tcW w:type="dxa" w:w="2880"/>
          </w:tcPr>
          <w:p>
            <w:r>
              <w:t xml:space="preserve">I wrote in May about couple separated by ban on visits to nursing homes. She had dementia and struggled to comprehend why husband couldn't be with her. Woman died of COVID-19 on Sunday, and husband was able to visit her one last time. My story: </w:t>
            </w:r>
          </w:p>
        </w:tc>
      </w:tr>
      <w:tr>
        <w:tc>
          <w:tcPr>
            <w:tcW w:type="dxa" w:w="2880"/>
          </w:tcPr>
          <w:p>
            <w:r>
              <w:t>1085</w:t>
            </w:r>
          </w:p>
        </w:tc>
        <w:tc>
          <w:tcPr>
            <w:tcW w:type="dxa" w:w="2880"/>
          </w:tcPr>
          <w:p>
            <w:r>
              <w:t>2020-07-15</w:t>
            </w:r>
          </w:p>
        </w:tc>
        <w:tc>
          <w:tcPr>
            <w:tcW w:type="dxa" w:w="2880"/>
          </w:tcPr>
          <w:p>
            <w:r>
              <w:t>My mother in law died this year, covid was put as the cause but the doctor confirmed she died of dementia. There have been no cases at all of covid in that home</w:t>
            </w:r>
          </w:p>
        </w:tc>
      </w:tr>
      <w:tr>
        <w:tc>
          <w:tcPr>
            <w:tcW w:type="dxa" w:w="2880"/>
          </w:tcPr>
          <w:p>
            <w:r>
              <w:t>1086</w:t>
            </w:r>
          </w:p>
        </w:tc>
        <w:tc>
          <w:tcPr>
            <w:tcW w:type="dxa" w:w="2880"/>
          </w:tcPr>
          <w:p>
            <w:r>
              <w:t>2020-07-15</w:t>
            </w:r>
          </w:p>
        </w:tc>
        <w:tc>
          <w:tcPr>
            <w:tcW w:type="dxa" w:w="2880"/>
          </w:tcPr>
          <w:p>
            <w:r>
              <w:t>Have you spoken to the care homes? They have identified that Dementia deaths have increased due to #COVID19 when hospitals moved patients without Covid tests under Gov instruction. My father tested negative before he returned home after a hospital stay.</w:t>
            </w:r>
          </w:p>
        </w:tc>
      </w:tr>
      <w:tr>
        <w:tc>
          <w:tcPr>
            <w:tcW w:type="dxa" w:w="2880"/>
          </w:tcPr>
          <w:p>
            <w:r>
              <w:t>1087</w:t>
            </w:r>
          </w:p>
        </w:tc>
        <w:tc>
          <w:tcPr>
            <w:tcW w:type="dxa" w:w="2880"/>
          </w:tcPr>
          <w:p>
            <w:r>
              <w:t>2020-07-15</w:t>
            </w:r>
          </w:p>
        </w:tc>
        <w:tc>
          <w:tcPr>
            <w:tcW w:type="dxa" w:w="2880"/>
          </w:tcPr>
          <w:p>
            <w:r>
              <w:t>My nana is developing dementia so her short term memory isn't there but her long term memory is. She remembers that I'm a scientist so every week she calls me and asks me why she's at such a high risk of dying from COVID-19.</w:t>
            </w:r>
          </w:p>
        </w:tc>
      </w:tr>
      <w:tr>
        <w:tc>
          <w:tcPr>
            <w:tcW w:type="dxa" w:w="2880"/>
          </w:tcPr>
          <w:p>
            <w:r>
              <w:t>1088</w:t>
            </w:r>
          </w:p>
        </w:tc>
        <w:tc>
          <w:tcPr>
            <w:tcW w:type="dxa" w:w="2880"/>
          </w:tcPr>
          <w:p>
            <w:r>
              <w:t>2020-07-15</w:t>
            </w:r>
          </w:p>
        </w:tc>
        <w:tc>
          <w:tcPr>
            <w:tcW w:type="dxa" w:w="2880"/>
          </w:tcPr>
          <w:p>
            <w:r>
              <w:t>My father succumbed to the same, found him after a long estrangement He died of COVID, but in a way I almost view it as a blessing because the dementia meant he really wasn't all there anymore</w:t>
            </w:r>
          </w:p>
        </w:tc>
      </w:tr>
      <w:tr>
        <w:tc>
          <w:tcPr>
            <w:tcW w:type="dxa" w:w="2880"/>
          </w:tcPr>
          <w:p>
            <w:r>
              <w:t>1089</w:t>
            </w:r>
          </w:p>
        </w:tc>
        <w:tc>
          <w:tcPr>
            <w:tcW w:type="dxa" w:w="2880"/>
          </w:tcPr>
          <w:p>
            <w:r>
              <w:t>2020-07-15</w:t>
            </w:r>
          </w:p>
        </w:tc>
        <w:tc>
          <w:tcPr>
            <w:tcW w:type="dxa" w:w="2880"/>
          </w:tcPr>
          <w:p>
            <w:r>
              <w:t>Oh my. I am so sorry. I have had COVID and my husband has early onset dementia. He got it, but a very mild case. Such a hard scenario. Will keep your family in my 🙏🏻.</w:t>
            </w:r>
          </w:p>
        </w:tc>
      </w:tr>
      <w:tr>
        <w:tc>
          <w:tcPr>
            <w:tcW w:type="dxa" w:w="2880"/>
          </w:tcPr>
          <w:p>
            <w:r>
              <w:t>1090</w:t>
            </w:r>
          </w:p>
        </w:tc>
        <w:tc>
          <w:tcPr>
            <w:tcW w:type="dxa" w:w="2880"/>
          </w:tcPr>
          <w:p>
            <w:r>
              <w:t>2020-07-14</w:t>
            </w:r>
          </w:p>
        </w:tc>
        <w:tc>
          <w:tcPr>
            <w:tcW w:type="dxa" w:w="2880"/>
          </w:tcPr>
          <w:p>
            <w:r>
              <w:t>I honestly thought this was schtick the first time I heard him say this. But his addled brain truly believes if we stopped testing COVID would just go away. My Mom has dementia and I know the signs. He. Is. Not. Well.</w:t>
            </w:r>
          </w:p>
        </w:tc>
      </w:tr>
      <w:tr>
        <w:tc>
          <w:tcPr>
            <w:tcW w:type="dxa" w:w="2880"/>
          </w:tcPr>
          <w:p>
            <w:r>
              <w:t>1091</w:t>
            </w:r>
          </w:p>
        </w:tc>
        <w:tc>
          <w:tcPr>
            <w:tcW w:type="dxa" w:w="2880"/>
          </w:tcPr>
          <w:p>
            <w:r>
              <w:t>2020-07-14</w:t>
            </w:r>
          </w:p>
        </w:tc>
        <w:tc>
          <w:tcPr>
            <w:tcW w:type="dxa" w:w="2880"/>
          </w:tcPr>
          <w:p>
            <w:r>
              <w:t>How the hell can the GOP sit back and allow this crap to continue?!? Stop reporting Covid cases to the CDC, Obama quit testing(my personal fav dementia comment), he's cutting off help, supplies, etc, sacrificing children, teachers, families, lying about jobs, THROW HIM OUT!</w:t>
            </w:r>
          </w:p>
        </w:tc>
      </w:tr>
      <w:tr>
        <w:tc>
          <w:tcPr>
            <w:tcW w:type="dxa" w:w="2880"/>
          </w:tcPr>
          <w:p>
            <w:r>
              <w:t>1092</w:t>
            </w:r>
          </w:p>
        </w:tc>
        <w:tc>
          <w:tcPr>
            <w:tcW w:type="dxa" w:w="2880"/>
          </w:tcPr>
          <w:p>
            <w:r>
              <w:t>2020-07-14</w:t>
            </w:r>
          </w:p>
        </w:tc>
        <w:tc>
          <w:tcPr>
            <w:tcW w:type="dxa" w:w="2880"/>
          </w:tcPr>
          <w:p>
            <w:r>
              <w:t>I woke up the day my mother in law died....of dementia but covid was put as the death.! No cases at all in the home where she was, Doctor confirmed it was dementia</w:t>
            </w:r>
          </w:p>
        </w:tc>
      </w:tr>
      <w:tr>
        <w:tc>
          <w:tcPr>
            <w:tcW w:type="dxa" w:w="2880"/>
          </w:tcPr>
          <w:p>
            <w:r>
              <w:t>1093</w:t>
            </w:r>
          </w:p>
        </w:tc>
        <w:tc>
          <w:tcPr>
            <w:tcW w:type="dxa" w:w="2880"/>
          </w:tcPr>
          <w:p>
            <w:r>
              <w:t>2020-07-14</w:t>
            </w:r>
          </w:p>
        </w:tc>
        <w:tc>
          <w:tcPr>
            <w:tcW w:type="dxa" w:w="2880"/>
          </w:tcPr>
          <w:p>
            <w:r>
              <w:t>Sending positive thoughts ... i can't imagine my mom with dementia getting covid 19, it's horrible enough what they're going through ... best of luck to all!</w:t>
            </w:r>
          </w:p>
        </w:tc>
      </w:tr>
      <w:tr>
        <w:tc>
          <w:tcPr>
            <w:tcW w:type="dxa" w:w="2880"/>
          </w:tcPr>
          <w:p>
            <w:r>
              <w:t>1094</w:t>
            </w:r>
          </w:p>
        </w:tc>
        <w:tc>
          <w:tcPr>
            <w:tcW w:type="dxa" w:w="2880"/>
          </w:tcPr>
          <w:p>
            <w:r>
              <w:t>2020-07-14</w:t>
            </w:r>
          </w:p>
        </w:tc>
        <w:tc>
          <w:tcPr>
            <w:tcW w:type="dxa" w:w="2880"/>
          </w:tcPr>
          <w:p>
            <w:r>
              <w:t>I would take my grandmother for a ride who hasn’t been outside since months before covid-19, she got her leg amputated a few years ago and she hasnt been the same since. As a result of covid she been diagnosed with dementia so i want to give her a time she can remember</w:t>
            </w:r>
          </w:p>
        </w:tc>
      </w:tr>
      <w:tr>
        <w:tc>
          <w:tcPr>
            <w:tcW w:type="dxa" w:w="2880"/>
          </w:tcPr>
          <w:p>
            <w:r>
              <w:t>1095</w:t>
            </w:r>
          </w:p>
        </w:tc>
        <w:tc>
          <w:tcPr>
            <w:tcW w:type="dxa" w:w="2880"/>
          </w:tcPr>
          <w:p>
            <w:r>
              <w:t>2020-07-14</w:t>
            </w:r>
          </w:p>
        </w:tc>
        <w:tc>
          <w:tcPr>
            <w:tcW w:type="dxa" w:w="2880"/>
          </w:tcPr>
          <w:p>
            <w:r>
              <w:t>I will no longer called it Rona or COVID. I call this beautiful madness chaos. The song is almost over for musical chairs. Another alleged 400 yrs boy by I'm gone stand in honor before I die... for my ancestors. For my 103 year old grandmother with dementia. A man made disease.</w:t>
            </w:r>
          </w:p>
        </w:tc>
      </w:tr>
      <w:tr>
        <w:tc>
          <w:tcPr>
            <w:tcW w:type="dxa" w:w="2880"/>
          </w:tcPr>
          <w:p>
            <w:r>
              <w:t>1096</w:t>
            </w:r>
          </w:p>
        </w:tc>
        <w:tc>
          <w:tcPr>
            <w:tcW w:type="dxa" w:w="2880"/>
          </w:tcPr>
          <w:p>
            <w:r>
              <w:t>2020-07-14</w:t>
            </w:r>
          </w:p>
        </w:tc>
        <w:tc>
          <w:tcPr>
            <w:tcW w:type="dxa" w:w="2880"/>
          </w:tcPr>
          <w:p>
            <w:r>
              <w:t xml:space="preserve">I don’t have the right words but just very sorry for you and your family. My mother died in the middle of the virus thing not of Covid but dementia. She was in Lockdown hence no family visits. I too am the brave face one. So sorry for you </w:t>
            </w:r>
          </w:p>
        </w:tc>
      </w:tr>
      <w:tr>
        <w:tc>
          <w:tcPr>
            <w:tcW w:type="dxa" w:w="2880"/>
          </w:tcPr>
          <w:p>
            <w:r>
              <w:t>1097</w:t>
            </w:r>
          </w:p>
        </w:tc>
        <w:tc>
          <w:tcPr>
            <w:tcW w:type="dxa" w:w="2880"/>
          </w:tcPr>
          <w:p>
            <w:r>
              <w:t>2020-07-14</w:t>
            </w:r>
          </w:p>
        </w:tc>
        <w:tc>
          <w:tcPr>
            <w:tcW w:type="dxa" w:w="2880"/>
          </w:tcPr>
          <w:p>
            <w:r>
              <w:t>I volunteered weekly at my church's food bank (packing boxes) until Covid (I have 4 risk factors and hubby has dementia, so I cannot get sick). It's just basic humanity: feed the hungry. Full stop.</w:t>
            </w:r>
          </w:p>
        </w:tc>
      </w:tr>
      <w:tr>
        <w:tc>
          <w:tcPr>
            <w:tcW w:type="dxa" w:w="2880"/>
          </w:tcPr>
          <w:p>
            <w:r>
              <w:t>1098</w:t>
            </w:r>
          </w:p>
        </w:tc>
        <w:tc>
          <w:tcPr>
            <w:tcW w:type="dxa" w:w="2880"/>
          </w:tcPr>
          <w:p>
            <w:r>
              <w:t>2020-07-14</w:t>
            </w:r>
          </w:p>
        </w:tc>
        <w:tc>
          <w:tcPr>
            <w:tcW w:type="dxa" w:w="2880"/>
          </w:tcPr>
          <w:p>
            <w:r>
              <w:t>His day is coming, I feel so heartfelt for all those with Dementia that you talked about that died at the hand of this monster. My Mother died from Dementia April 23rd, she did not get Covid-19 because I was her care giver and she lived with me.</w:t>
            </w:r>
          </w:p>
        </w:tc>
      </w:tr>
      <w:tr>
        <w:tc>
          <w:tcPr>
            <w:tcW w:type="dxa" w:w="2880"/>
          </w:tcPr>
          <w:p>
            <w:r>
              <w:t>1099</w:t>
            </w:r>
          </w:p>
        </w:tc>
        <w:tc>
          <w:tcPr>
            <w:tcW w:type="dxa" w:w="2880"/>
          </w:tcPr>
          <w:p>
            <w:r>
              <w:t>2020-07-14</w:t>
            </w:r>
          </w:p>
        </w:tc>
        <w:tc>
          <w:tcPr>
            <w:tcW w:type="dxa" w:w="2880"/>
          </w:tcPr>
          <w:p>
            <w:r>
              <w:t xml:space="preserve">I hadn't seen that, thank you, what I had seen was this, but it wasn't covid - my reasons for looking into B12, is I have an elderly relative diagnosed with dementia, and I was wondering if anything had been overlooked.. </w:t>
            </w:r>
          </w:p>
        </w:tc>
      </w:tr>
      <w:tr>
        <w:tc>
          <w:tcPr>
            <w:tcW w:type="dxa" w:w="2880"/>
          </w:tcPr>
          <w:p>
            <w:r>
              <w:t>1100</w:t>
            </w:r>
          </w:p>
        </w:tc>
        <w:tc>
          <w:tcPr>
            <w:tcW w:type="dxa" w:w="2880"/>
          </w:tcPr>
          <w:p>
            <w:r>
              <w:t>2020-07-14</w:t>
            </w:r>
          </w:p>
        </w:tc>
        <w:tc>
          <w:tcPr>
            <w:tcW w:type="dxa" w:w="2880"/>
          </w:tcPr>
          <w:p>
            <w:r>
              <w:t>Thank you, my mom has Alzheimer’s/Dementia as well and caught it in a memory care home in Modesto, Ca. She actually survived the Covid, but Kaiser gave her literally 5 days in the hospital to recover fully (which at 90 is going to take more time) and then declared her to have</w:t>
            </w:r>
          </w:p>
        </w:tc>
      </w:tr>
      <w:tr>
        <w:tc>
          <w:tcPr>
            <w:tcW w:type="dxa" w:w="2880"/>
          </w:tcPr>
          <w:p>
            <w:r>
              <w:t>1101</w:t>
            </w:r>
          </w:p>
        </w:tc>
        <w:tc>
          <w:tcPr>
            <w:tcW w:type="dxa" w:w="2880"/>
          </w:tcPr>
          <w:p>
            <w:r>
              <w:t>2020-07-14</w:t>
            </w:r>
          </w:p>
        </w:tc>
        <w:tc>
          <w:tcPr>
            <w:tcW w:type="dxa" w:w="2880"/>
          </w:tcPr>
          <w:p>
            <w:r>
              <w:t>I'm sorry to hear this. My dad has dementia and I can't imagine how much harder it would be to care for him if we had to add a covid patient to the equation. I hope he'll get well soon.</w:t>
            </w:r>
          </w:p>
        </w:tc>
      </w:tr>
      <w:tr>
        <w:tc>
          <w:tcPr>
            <w:tcW w:type="dxa" w:w="2880"/>
          </w:tcPr>
          <w:p>
            <w:r>
              <w:t>1102</w:t>
            </w:r>
          </w:p>
        </w:tc>
        <w:tc>
          <w:tcPr>
            <w:tcW w:type="dxa" w:w="2880"/>
          </w:tcPr>
          <w:p>
            <w:r>
              <w:t>2020-07-14</w:t>
            </w:r>
          </w:p>
        </w:tc>
        <w:tc>
          <w:tcPr>
            <w:tcW w:type="dxa" w:w="2880"/>
          </w:tcPr>
          <w:p>
            <w:r>
              <w:t>My papa was in a nursing home and they went on complete lockdown when it got bad in Oklahoma. He had dementia real bad and thought my nana had left him. Not even two-three weeks later, he passed away. There wasn’t COVID in the nursing home, but pretty sure they still</w:t>
            </w:r>
          </w:p>
        </w:tc>
      </w:tr>
      <w:tr>
        <w:tc>
          <w:tcPr>
            <w:tcW w:type="dxa" w:w="2880"/>
          </w:tcPr>
          <w:p>
            <w:r>
              <w:t>1103</w:t>
            </w:r>
          </w:p>
        </w:tc>
        <w:tc>
          <w:tcPr>
            <w:tcW w:type="dxa" w:w="2880"/>
          </w:tcPr>
          <w:p>
            <w:r>
              <w:t>2020-07-14</w:t>
            </w:r>
          </w:p>
        </w:tc>
        <w:tc>
          <w:tcPr>
            <w:tcW w:type="dxa" w:w="2880"/>
          </w:tcPr>
          <w:p>
            <w:r>
              <w:t>Yes, that's how it was for two months in my dad's assisted living facility. To their credit, they had no COVID cases. For residents in better shape (activities, phone, computer), it was bearable, but my dad was sliding into dementia (can't use a phone), so his confusion deepened.</w:t>
            </w:r>
          </w:p>
        </w:tc>
      </w:tr>
      <w:tr>
        <w:tc>
          <w:tcPr>
            <w:tcW w:type="dxa" w:w="2880"/>
          </w:tcPr>
          <w:p>
            <w:r>
              <w:t>1104</w:t>
            </w:r>
          </w:p>
        </w:tc>
        <w:tc>
          <w:tcPr>
            <w:tcW w:type="dxa" w:w="2880"/>
          </w:tcPr>
          <w:p>
            <w:r>
              <w:t>2020-07-14</w:t>
            </w:r>
          </w:p>
        </w:tc>
        <w:tc>
          <w:tcPr>
            <w:tcW w:type="dxa" w:w="2880"/>
          </w:tcPr>
          <w:p>
            <w:r>
              <w:t>Picked up my mom (dementia) for a week stay with us as we ready to put her in memory care. The night before we leave, my dad (staying with my brother 700 miles away) falls. Seems fine. Now find out it’s a compound fracture of the ankle. He needs surgery. May need rehab. Covid. 😨</w:t>
            </w:r>
          </w:p>
        </w:tc>
      </w:tr>
      <w:tr>
        <w:tc>
          <w:tcPr>
            <w:tcW w:type="dxa" w:w="2880"/>
          </w:tcPr>
          <w:p>
            <w:r>
              <w:t>1105</w:t>
            </w:r>
          </w:p>
        </w:tc>
        <w:tc>
          <w:tcPr>
            <w:tcW w:type="dxa" w:w="2880"/>
          </w:tcPr>
          <w:p>
            <w:r>
              <w:t>2020-07-14</w:t>
            </w:r>
          </w:p>
        </w:tc>
        <w:tc>
          <w:tcPr>
            <w:tcW w:type="dxa" w:w="2880"/>
          </w:tcPr>
          <w:p>
            <w:r>
              <w:t>You all wanna say he is a tyrant but he gave the states recommendations to follow and many did not, or half ass did. Texas, Arizona and South Carolina have a spike in deaths, but people are saying "my FIL is in the obituaries for COVID, but he died from dementia." #optics bro</w:t>
            </w:r>
          </w:p>
        </w:tc>
      </w:tr>
      <w:tr>
        <w:tc>
          <w:tcPr>
            <w:tcW w:type="dxa" w:w="2880"/>
          </w:tcPr>
          <w:p>
            <w:r>
              <w:t>1106</w:t>
            </w:r>
          </w:p>
        </w:tc>
        <w:tc>
          <w:tcPr>
            <w:tcW w:type="dxa" w:w="2880"/>
          </w:tcPr>
          <w:p>
            <w:r>
              <w:t>2020-07-14</w:t>
            </w:r>
          </w:p>
        </w:tc>
        <w:tc>
          <w:tcPr>
            <w:tcW w:type="dxa" w:w="2880"/>
          </w:tcPr>
          <w:p>
            <w:r>
              <w:t>Thanks, apparently @smokinj45508225 isn't on but I'm sure he'd say hi! I'm road tripping today with the kids to check on my mom...she is in owen sound, she's got early dementia  and  I've only been able to see her twice during this whole covid crap, she's 74  and  lives alone.</w:t>
            </w:r>
          </w:p>
        </w:tc>
      </w:tr>
      <w:tr>
        <w:tc>
          <w:tcPr>
            <w:tcW w:type="dxa" w:w="2880"/>
          </w:tcPr>
          <w:p>
            <w:r>
              <w:t>1107</w:t>
            </w:r>
          </w:p>
        </w:tc>
        <w:tc>
          <w:tcPr>
            <w:tcW w:type="dxa" w:w="2880"/>
          </w:tcPr>
          <w:p>
            <w:r>
              <w:t>2020-07-14</w:t>
            </w:r>
          </w:p>
        </w:tc>
        <w:tc>
          <w:tcPr>
            <w:tcW w:type="dxa" w:w="2880"/>
          </w:tcPr>
          <w:p>
            <w:r>
              <w:t xml:space="preserve">My mom, who had dementia, passed away right before the Covid crisis began to get out of hand. Mom would have not understood if I had been forced to desert her. I can't imagine the heartache of those who were victims of this virus  and  Cuomo's irresponsible  and  reprehensible actions. </w:t>
            </w:r>
          </w:p>
        </w:tc>
      </w:tr>
      <w:tr>
        <w:tc>
          <w:tcPr>
            <w:tcW w:type="dxa" w:w="2880"/>
          </w:tcPr>
          <w:p>
            <w:r>
              <w:t>1108</w:t>
            </w:r>
          </w:p>
        </w:tc>
        <w:tc>
          <w:tcPr>
            <w:tcW w:type="dxa" w:w="2880"/>
          </w:tcPr>
          <w:p>
            <w:r>
              <w:t>2020-07-14</w:t>
            </w:r>
          </w:p>
        </w:tc>
        <w:tc>
          <w:tcPr>
            <w:tcW w:type="dxa" w:w="2880"/>
          </w:tcPr>
          <w:p>
            <w:r>
              <w:t>I have no problem with wearing one if required &amp; neither does my family. However my dad is 79 and has dementia. He does not comprehend what has happened the last 4 months with COVID-19 and will not wear a face mask. 🤷🏼‍♀️</w:t>
            </w:r>
          </w:p>
        </w:tc>
      </w:tr>
      <w:tr>
        <w:tc>
          <w:tcPr>
            <w:tcW w:type="dxa" w:w="2880"/>
          </w:tcPr>
          <w:p>
            <w:r>
              <w:t>1109</w:t>
            </w:r>
          </w:p>
        </w:tc>
        <w:tc>
          <w:tcPr>
            <w:tcW w:type="dxa" w:w="2880"/>
          </w:tcPr>
          <w:p>
            <w:r>
              <w:t>2020-07-14</w:t>
            </w:r>
          </w:p>
        </w:tc>
        <w:tc>
          <w:tcPr>
            <w:tcW w:type="dxa" w:w="2880"/>
          </w:tcPr>
          <w:p>
            <w:r>
              <w:t>My Grandpa died during the lockdown. He had dementia  and  was in his 90’s but supposedly, he died from Covid!</w:t>
            </w:r>
          </w:p>
        </w:tc>
      </w:tr>
      <w:tr>
        <w:tc>
          <w:tcPr>
            <w:tcW w:type="dxa" w:w="2880"/>
          </w:tcPr>
          <w:p>
            <w:r>
              <w:t>1110</w:t>
            </w:r>
          </w:p>
        </w:tc>
        <w:tc>
          <w:tcPr>
            <w:tcW w:type="dxa" w:w="2880"/>
          </w:tcPr>
          <w:p>
            <w:r>
              <w:t>2020-07-14</w:t>
            </w:r>
          </w:p>
        </w:tc>
        <w:tc>
          <w:tcPr>
            <w:tcW w:type="dxa" w:w="2880"/>
          </w:tcPr>
          <w:p>
            <w:r>
              <w:t>When COVID hit our shores - my dads care facility went into immediate lockdown. No visitors. He has dementia. I didn't see him for 12 weeks. Broke my heart knowing he might forget without contact... but I was never so grateful they protected him.</w:t>
            </w:r>
          </w:p>
        </w:tc>
      </w:tr>
      <w:tr>
        <w:tc>
          <w:tcPr>
            <w:tcW w:type="dxa" w:w="2880"/>
          </w:tcPr>
          <w:p>
            <w:r>
              <w:t>1111</w:t>
            </w:r>
          </w:p>
        </w:tc>
        <w:tc>
          <w:tcPr>
            <w:tcW w:type="dxa" w:w="2880"/>
          </w:tcPr>
          <w:p>
            <w:r>
              <w:t>2020-07-14</w:t>
            </w:r>
          </w:p>
        </w:tc>
        <w:tc>
          <w:tcPr>
            <w:tcW w:type="dxa" w:w="2880"/>
          </w:tcPr>
          <w:p>
            <w:r>
              <w:t xml:space="preserve">My theory is COVID 19 dements the brain and these thugs above, are thoroughly afflicted with a incurable dementia </w:t>
            </w:r>
          </w:p>
        </w:tc>
      </w:tr>
      <w:tr>
        <w:tc>
          <w:tcPr>
            <w:tcW w:type="dxa" w:w="2880"/>
          </w:tcPr>
          <w:p>
            <w:r>
              <w:t>1112</w:t>
            </w:r>
          </w:p>
        </w:tc>
        <w:tc>
          <w:tcPr>
            <w:tcW w:type="dxa" w:w="2880"/>
          </w:tcPr>
          <w:p>
            <w:r>
              <w:t>2020-07-14</w:t>
            </w:r>
          </w:p>
        </w:tc>
        <w:tc>
          <w:tcPr>
            <w:tcW w:type="dxa" w:w="2880"/>
          </w:tcPr>
          <w:p>
            <w:r>
              <w:t>Shri Narendra Modi has completely forgotten about Covid 19 the same way he has leisurly forgotten about Economy/Employment/China/Woman Safety/GDP. Is this Man suffering from Dementia??</w:t>
            </w:r>
          </w:p>
        </w:tc>
      </w:tr>
      <w:tr>
        <w:tc>
          <w:tcPr>
            <w:tcW w:type="dxa" w:w="2880"/>
          </w:tcPr>
          <w:p>
            <w:r>
              <w:t>1113</w:t>
            </w:r>
          </w:p>
        </w:tc>
        <w:tc>
          <w:tcPr>
            <w:tcW w:type="dxa" w:w="2880"/>
          </w:tcPr>
          <w:p>
            <w:r>
              <w:t>2020-07-14</w:t>
            </w:r>
          </w:p>
        </w:tc>
        <w:tc>
          <w:tcPr>
            <w:tcW w:type="dxa" w:w="2880"/>
          </w:tcPr>
          <w:p>
            <w:r>
              <w:t>As much as my nan drives me mad. I also still worry about her at times. She's been into hospital and discharged over nothing due to her paranoia and dementia. But I fear she's gonna get covid.</w:t>
            </w:r>
          </w:p>
        </w:tc>
      </w:tr>
      <w:tr>
        <w:tc>
          <w:tcPr>
            <w:tcW w:type="dxa" w:w="2880"/>
          </w:tcPr>
          <w:p>
            <w:r>
              <w:t>1114</w:t>
            </w:r>
          </w:p>
        </w:tc>
        <w:tc>
          <w:tcPr>
            <w:tcW w:type="dxa" w:w="2880"/>
          </w:tcPr>
          <w:p>
            <w:r>
              <w:t>2020-07-14</w:t>
            </w:r>
          </w:p>
        </w:tc>
        <w:tc>
          <w:tcPr>
            <w:tcW w:type="dxa" w:w="2880"/>
          </w:tcPr>
          <w:p>
            <w:r>
              <w:t>It's my mum's birthday today. She works at a dementia care home and since the outbreak has seen 13 of her residents die of it. The staff went weeks without PPE (thanks to the shit gov) Take covid seriously, it's not over just because the selfish gov want you spending money again.</w:t>
            </w:r>
          </w:p>
        </w:tc>
      </w:tr>
      <w:tr>
        <w:tc>
          <w:tcPr>
            <w:tcW w:type="dxa" w:w="2880"/>
          </w:tcPr>
          <w:p>
            <w:r>
              <w:t>1115</w:t>
            </w:r>
          </w:p>
        </w:tc>
        <w:tc>
          <w:tcPr>
            <w:tcW w:type="dxa" w:w="2880"/>
          </w:tcPr>
          <w:p>
            <w:r>
              <w:t>2020-07-14</w:t>
            </w:r>
          </w:p>
        </w:tc>
        <w:tc>
          <w:tcPr>
            <w:tcW w:type="dxa" w:w="2880"/>
          </w:tcPr>
          <w:p>
            <w:r>
              <w:t>I moved my father in law out of nursing home and into my house due to covid. He has dementia/alzheimers. Anyhow, it really helps me understand and appreciate Williams' thought process behind his final decision.</w:t>
            </w:r>
          </w:p>
        </w:tc>
      </w:tr>
      <w:tr>
        <w:tc>
          <w:tcPr>
            <w:tcW w:type="dxa" w:w="2880"/>
          </w:tcPr>
          <w:p>
            <w:r>
              <w:t>1116</w:t>
            </w:r>
          </w:p>
        </w:tc>
        <w:tc>
          <w:tcPr>
            <w:tcW w:type="dxa" w:w="2880"/>
          </w:tcPr>
          <w:p>
            <w:r>
              <w:t>2020-07-14</w:t>
            </w:r>
          </w:p>
        </w:tc>
        <w:tc>
          <w:tcPr>
            <w:tcW w:type="dxa" w:w="2880"/>
          </w:tcPr>
          <w:p>
            <w:r>
              <w:t>Here's where I am. I'm trying to look after my 103 yr old grandma with dementia and hearing loss. I'm alone in my house b/c my mom was in the hospital and has to be quarantined for precaution even though she tested negative for covid-19. And speaking of covid-19, it's still...</w:t>
            </w:r>
          </w:p>
        </w:tc>
      </w:tr>
      <w:tr>
        <w:tc>
          <w:tcPr>
            <w:tcW w:type="dxa" w:w="2880"/>
          </w:tcPr>
          <w:p>
            <w:r>
              <w:t>1117</w:t>
            </w:r>
          </w:p>
        </w:tc>
        <w:tc>
          <w:tcPr>
            <w:tcW w:type="dxa" w:w="2880"/>
          </w:tcPr>
          <w:p>
            <w:r>
              <w:t>2020-07-14</w:t>
            </w:r>
          </w:p>
        </w:tc>
        <w:tc>
          <w:tcPr>
            <w:tcW w:type="dxa" w:w="2880"/>
          </w:tcPr>
          <w:p>
            <w:r>
              <w:t>My father had Dementia was to go to Nursing home on April 1,but they did not take him because of Covid outbreak ,said he did not have much time left. He passed away at home the next day. I could not imagine not being able to be there for him.</w:t>
            </w:r>
          </w:p>
        </w:tc>
      </w:tr>
      <w:tr>
        <w:tc>
          <w:tcPr>
            <w:tcW w:type="dxa" w:w="2880"/>
          </w:tcPr>
          <w:p>
            <w:r>
              <w:t>1118</w:t>
            </w:r>
          </w:p>
        </w:tc>
        <w:tc>
          <w:tcPr>
            <w:tcW w:type="dxa" w:w="2880"/>
          </w:tcPr>
          <w:p>
            <w:r>
              <w:t>2020-07-14</w:t>
            </w:r>
          </w:p>
        </w:tc>
        <w:tc>
          <w:tcPr>
            <w:tcW w:type="dxa" w:w="2880"/>
          </w:tcPr>
          <w:p>
            <w:r>
              <w:t>Picked up my son and my father had a stroke after getting covid. Bad case of dementia. My mom also got covid and I'm feeling lost in my life</w:t>
            </w:r>
          </w:p>
        </w:tc>
      </w:tr>
      <w:tr>
        <w:tc>
          <w:tcPr>
            <w:tcW w:type="dxa" w:w="2880"/>
          </w:tcPr>
          <w:p>
            <w:r>
              <w:t>1119</w:t>
            </w:r>
          </w:p>
        </w:tc>
        <w:tc>
          <w:tcPr>
            <w:tcW w:type="dxa" w:w="2880"/>
          </w:tcPr>
          <w:p>
            <w:r>
              <w:t>2020-07-14</w:t>
            </w:r>
          </w:p>
        </w:tc>
        <w:tc>
          <w:tcPr>
            <w:tcW w:type="dxa" w:w="2880"/>
          </w:tcPr>
          <w:p>
            <w:r>
              <w:t>We got information today that my great aunt, who I really loved, died of old age today. She was battling dementia and she had shingles. She was not diagnosed with Covid, she was old. She's now with my uncle again who I never met. I really don't know how to feel right now.</w:t>
            </w:r>
          </w:p>
        </w:tc>
      </w:tr>
      <w:tr>
        <w:tc>
          <w:tcPr>
            <w:tcW w:type="dxa" w:w="2880"/>
          </w:tcPr>
          <w:p>
            <w:r>
              <w:t>1120</w:t>
            </w:r>
          </w:p>
        </w:tc>
        <w:tc>
          <w:tcPr>
            <w:tcW w:type="dxa" w:w="2880"/>
          </w:tcPr>
          <w:p>
            <w:r>
              <w:t>2020-07-14</w:t>
            </w:r>
          </w:p>
        </w:tc>
        <w:tc>
          <w:tcPr>
            <w:tcW w:type="dxa" w:w="2880"/>
          </w:tcPr>
          <w:p>
            <w:r>
              <w:t>My partner's grandma didn't believe in covid-19. Now she has it and has spread it to both her husband and my partner's great-grandmother, who lives with them and has dementia. Due to her age, she can't be put on a ventilator... Wear a fucking mask. Wash your fucking hands.</w:t>
            </w:r>
          </w:p>
        </w:tc>
      </w:tr>
      <w:tr>
        <w:tc>
          <w:tcPr>
            <w:tcW w:type="dxa" w:w="2880"/>
          </w:tcPr>
          <w:p>
            <w:r>
              <w:t>1121</w:t>
            </w:r>
          </w:p>
        </w:tc>
        <w:tc>
          <w:tcPr>
            <w:tcW w:type="dxa" w:w="2880"/>
          </w:tcPr>
          <w:p>
            <w:r>
              <w:t>2020-07-14</w:t>
            </w:r>
          </w:p>
        </w:tc>
        <w:tc>
          <w:tcPr>
            <w:tcW w:type="dxa" w:w="2880"/>
          </w:tcPr>
          <w:p>
            <w:r>
              <w:t>I’m just in college but I’m terrified to go back to school. My school seems to not really care about the students wellbeing. After telling them about living with my 94 year old grandma with dementia they still didn’t care. I will not let my family members get COVID from me.</w:t>
            </w:r>
          </w:p>
        </w:tc>
      </w:tr>
      <w:tr>
        <w:tc>
          <w:tcPr>
            <w:tcW w:type="dxa" w:w="2880"/>
          </w:tcPr>
          <w:p>
            <w:r>
              <w:t>1122</w:t>
            </w:r>
          </w:p>
        </w:tc>
        <w:tc>
          <w:tcPr>
            <w:tcW w:type="dxa" w:w="2880"/>
          </w:tcPr>
          <w:p>
            <w:r>
              <w:t>2020-07-14</w:t>
            </w:r>
          </w:p>
        </w:tc>
        <w:tc>
          <w:tcPr>
            <w:tcW w:type="dxa" w:w="2880"/>
          </w:tcPr>
          <w:p>
            <w:r>
              <w:t xml:space="preserve">The whole hallucinations thing is really terrifying to me. I think because I witnessed my father begin to hallucinate the last couple of years of his life from dementia. 🦠 One Texan’s battle to survive COVID-19 </w:t>
            </w:r>
          </w:p>
        </w:tc>
      </w:tr>
      <w:tr>
        <w:tc>
          <w:tcPr>
            <w:tcW w:type="dxa" w:w="2880"/>
          </w:tcPr>
          <w:p>
            <w:r>
              <w:t>1123</w:t>
            </w:r>
          </w:p>
        </w:tc>
        <w:tc>
          <w:tcPr>
            <w:tcW w:type="dxa" w:w="2880"/>
          </w:tcPr>
          <w:p>
            <w:r>
              <w:t>2020-07-14</w:t>
            </w:r>
          </w:p>
        </w:tc>
        <w:tc>
          <w:tcPr>
            <w:tcW w:type="dxa" w:w="2880"/>
          </w:tcPr>
          <w:p>
            <w:r>
              <w:t>My aunt died of Covid after 5 LONG years of dimentia. Care to guess what’s on her death certificate? From the hospital? In a state with a mask mandate and extended lockdown? Either they killed her or they lied. You are clueless.</w:t>
            </w:r>
          </w:p>
        </w:tc>
      </w:tr>
      <w:tr>
        <w:tc>
          <w:tcPr>
            <w:tcW w:type="dxa" w:w="2880"/>
          </w:tcPr>
          <w:p>
            <w:r>
              <w:t>1124</w:t>
            </w:r>
          </w:p>
        </w:tc>
        <w:tc>
          <w:tcPr>
            <w:tcW w:type="dxa" w:w="2880"/>
          </w:tcPr>
          <w:p>
            <w:r>
              <w:t>2020-07-14</w:t>
            </w:r>
          </w:p>
        </w:tc>
        <w:tc>
          <w:tcPr>
            <w:tcW w:type="dxa" w:w="2880"/>
          </w:tcPr>
          <w:p>
            <w:r>
              <w:t xml:space="preserve">Now that you don’t have dementia, focusing on containment of covid will save lives and open the economy for recovered jobs and all businesses in our country!! </w:t>
            </w:r>
          </w:p>
        </w:tc>
      </w:tr>
      <w:tr>
        <w:tc>
          <w:tcPr>
            <w:tcW w:type="dxa" w:w="2880"/>
          </w:tcPr>
          <w:p>
            <w:r>
              <w:t>1125</w:t>
            </w:r>
          </w:p>
        </w:tc>
        <w:tc>
          <w:tcPr>
            <w:tcW w:type="dxa" w:w="2880"/>
          </w:tcPr>
          <w:p>
            <w:r>
              <w:t>2020-07-13</w:t>
            </w:r>
          </w:p>
        </w:tc>
        <w:tc>
          <w:tcPr>
            <w:tcW w:type="dxa" w:w="2880"/>
          </w:tcPr>
          <w:p>
            <w:r>
              <w:t>I'm SO sorry for your family! My parent died last summer in a nursing home after years of dementia and decline. I find myself grateful she missed this because I can't imagine going through all that WITH covid on top. At least your husband has you and sister to help. Make noise</w:t>
            </w:r>
          </w:p>
        </w:tc>
      </w:tr>
      <w:tr>
        <w:tc>
          <w:tcPr>
            <w:tcW w:type="dxa" w:w="2880"/>
          </w:tcPr>
          <w:p>
            <w:r>
              <w:t>1126</w:t>
            </w:r>
          </w:p>
        </w:tc>
        <w:tc>
          <w:tcPr>
            <w:tcW w:type="dxa" w:w="2880"/>
          </w:tcPr>
          <w:p>
            <w:r>
              <w:t>2020-07-13</w:t>
            </w:r>
          </w:p>
        </w:tc>
        <w:tc>
          <w:tcPr>
            <w:tcW w:type="dxa" w:w="2880"/>
          </w:tcPr>
          <w:p>
            <w:r>
              <w:t>Makes me so mad too I lost my dad in April to Covid as well he was in a nursing home had been for a year with Lewy body dementia and the same day we found out he tested positive that night (going in to thurs) we got a call he passed...wear your mask!!</w:t>
            </w:r>
          </w:p>
        </w:tc>
      </w:tr>
      <w:tr>
        <w:tc>
          <w:tcPr>
            <w:tcW w:type="dxa" w:w="2880"/>
          </w:tcPr>
          <w:p>
            <w:r>
              <w:t>1127</w:t>
            </w:r>
          </w:p>
        </w:tc>
        <w:tc>
          <w:tcPr>
            <w:tcW w:type="dxa" w:w="2880"/>
          </w:tcPr>
          <w:p>
            <w:r>
              <w:t>2020-07-13</w:t>
            </w:r>
          </w:p>
        </w:tc>
        <w:tc>
          <w:tcPr>
            <w:tcW w:type="dxa" w:w="2880"/>
          </w:tcPr>
          <w:p>
            <w:r>
              <w:t>User @tlc814_cole noted: "It's not all COVID deaths [featured in the Houston Chronicle supplement] but I'm sure a good percentage are. My FIL is in this stand-alone section and he died of dementia.</w:t>
            </w:r>
          </w:p>
        </w:tc>
      </w:tr>
      <w:tr>
        <w:tc>
          <w:tcPr>
            <w:tcW w:type="dxa" w:w="2880"/>
          </w:tcPr>
          <w:p>
            <w:r>
              <w:t>1128</w:t>
            </w:r>
          </w:p>
        </w:tc>
        <w:tc>
          <w:tcPr>
            <w:tcW w:type="dxa" w:w="2880"/>
          </w:tcPr>
          <w:p>
            <w:r>
              <w:t>2020-07-13</w:t>
            </w:r>
          </w:p>
        </w:tc>
        <w:tc>
          <w:tcPr>
            <w:tcW w:type="dxa" w:w="2880"/>
          </w:tcPr>
          <w:p>
            <w:r>
              <w:t>Oh @sandravanopstal, this means the world from you! Such a rough year- taking my father off ventilator  and  him dying in my arms in January, advocating for my mother stuck in substandard early dementia care due to COVID, then online school  and  no childcare since March! #Lordhavemercy</w:t>
            </w:r>
          </w:p>
        </w:tc>
      </w:tr>
      <w:tr>
        <w:tc>
          <w:tcPr>
            <w:tcW w:type="dxa" w:w="2880"/>
          </w:tcPr>
          <w:p>
            <w:r>
              <w:t>1129</w:t>
            </w:r>
          </w:p>
        </w:tc>
        <w:tc>
          <w:tcPr>
            <w:tcW w:type="dxa" w:w="2880"/>
          </w:tcPr>
          <w:p>
            <w:r>
              <w:t>2020-07-13</w:t>
            </w:r>
          </w:p>
        </w:tc>
        <w:tc>
          <w:tcPr>
            <w:tcW w:type="dxa" w:w="2880"/>
          </w:tcPr>
          <w:p>
            <w:r>
              <w:t>Apparently #dementia runs in the #Democrat party #Covid and #fakenews #lockdowns #screwed the #economy #lowertaxes helps #everyone #spend more. More spending moves the economy. It's tiring #correcting you but we are #young and will never stop!</w:t>
            </w:r>
          </w:p>
        </w:tc>
      </w:tr>
      <w:tr>
        <w:tc>
          <w:tcPr>
            <w:tcW w:type="dxa" w:w="2880"/>
          </w:tcPr>
          <w:p>
            <w:r>
              <w:t>1130</w:t>
            </w:r>
          </w:p>
        </w:tc>
        <w:tc>
          <w:tcPr>
            <w:tcW w:type="dxa" w:w="2880"/>
          </w:tcPr>
          <w:p>
            <w:r>
              <w:t>2020-07-13</w:t>
            </w:r>
          </w:p>
        </w:tc>
        <w:tc>
          <w:tcPr>
            <w:tcW w:type="dxa" w:w="2880"/>
          </w:tcPr>
          <w:p>
            <w:r>
              <w:t>Left my mom to take care of my dad to study. His dementia progressed tenfold after surviving Covid. I now live with my fiance who works at a grocery store. When I get back from NY, he doesn't have to quarantine. Imagine the thousands of people who could get sick.</w:t>
            </w:r>
          </w:p>
        </w:tc>
      </w:tr>
      <w:tr>
        <w:tc>
          <w:tcPr>
            <w:tcW w:type="dxa" w:w="2880"/>
          </w:tcPr>
          <w:p>
            <w:r>
              <w:t>1131</w:t>
            </w:r>
          </w:p>
        </w:tc>
        <w:tc>
          <w:tcPr>
            <w:tcW w:type="dxa" w:w="2880"/>
          </w:tcPr>
          <w:p>
            <w:r>
              <w:t>2020-07-13</w:t>
            </w:r>
          </w:p>
        </w:tc>
        <w:tc>
          <w:tcPr>
            <w:tcW w:type="dxa" w:w="2880"/>
          </w:tcPr>
          <w:p>
            <w:r>
              <w:t>Don’t believe the MSM, CDC, or Government numbers. My dad died of dementia and pneumonia but was listed as Covid 19. All lies, all the time. Sickening</w:t>
            </w:r>
          </w:p>
        </w:tc>
      </w:tr>
      <w:tr>
        <w:tc>
          <w:tcPr>
            <w:tcW w:type="dxa" w:w="2880"/>
          </w:tcPr>
          <w:p>
            <w:r>
              <w:t>1132</w:t>
            </w:r>
          </w:p>
        </w:tc>
        <w:tc>
          <w:tcPr>
            <w:tcW w:type="dxa" w:w="2880"/>
          </w:tcPr>
          <w:p>
            <w:r>
              <w:t>2020-07-13</w:t>
            </w:r>
          </w:p>
        </w:tc>
        <w:tc>
          <w:tcPr>
            <w:tcW w:type="dxa" w:w="2880"/>
          </w:tcPr>
          <w:p>
            <w:r>
              <w:t>I’m planning my aunt’s funeral while watching my daddy die, my grandmother lose her mind to Covid dementia  and  I’m getting a divorce. I’m in TN w a suitcase packed in Feb/traveled here to take care of family, virus hit. I’ve only got my business  and  God’s Grace rn but go on...</w:t>
            </w:r>
          </w:p>
        </w:tc>
      </w:tr>
      <w:tr>
        <w:tc>
          <w:tcPr>
            <w:tcW w:type="dxa" w:w="2880"/>
          </w:tcPr>
          <w:p>
            <w:r>
              <w:t>1133</w:t>
            </w:r>
          </w:p>
        </w:tc>
        <w:tc>
          <w:tcPr>
            <w:tcW w:type="dxa" w:w="2880"/>
          </w:tcPr>
          <w:p>
            <w:r>
              <w:t>2020-07-13</w:t>
            </w:r>
          </w:p>
        </w:tc>
        <w:tc>
          <w:tcPr>
            <w:tcW w:type="dxa" w:w="2880"/>
          </w:tcPr>
          <w:p>
            <w:r>
              <w:t>My dad’s mom tested positive for COVID a couple weeks ago. She’s 85, has dementia and diabetes, and she lives in a nursing home outside of Boston. She finally tested negative recently and I can’t describe how relieved we all are. Please care about other people  and  wear a mask.</w:t>
            </w:r>
          </w:p>
        </w:tc>
      </w:tr>
      <w:tr>
        <w:tc>
          <w:tcPr>
            <w:tcW w:type="dxa" w:w="2880"/>
          </w:tcPr>
          <w:p>
            <w:r>
              <w:t>1134</w:t>
            </w:r>
          </w:p>
        </w:tc>
        <w:tc>
          <w:tcPr>
            <w:tcW w:type="dxa" w:w="2880"/>
          </w:tcPr>
          <w:p>
            <w:r>
              <w:t>2020-07-13</w:t>
            </w:r>
          </w:p>
        </w:tc>
        <w:tc>
          <w:tcPr>
            <w:tcW w:type="dxa" w:w="2880"/>
          </w:tcPr>
          <w:p>
            <w:r>
              <w:t>Obviously a scam and my uncle lost a lot of $before he died. He clearly suffered from some dementia. But not full blown. Anyway, @chuckwoolery has an illness like this. He’s convinced that everyone around the world is lying about covid. It’s a little sad to see. 3/3</w:t>
            </w:r>
          </w:p>
        </w:tc>
      </w:tr>
      <w:tr>
        <w:tc>
          <w:tcPr>
            <w:tcW w:type="dxa" w:w="2880"/>
          </w:tcPr>
          <w:p>
            <w:r>
              <w:t>1135</w:t>
            </w:r>
          </w:p>
        </w:tc>
        <w:tc>
          <w:tcPr>
            <w:tcW w:type="dxa" w:w="2880"/>
          </w:tcPr>
          <w:p>
            <w:r>
              <w:t>2020-07-13</w:t>
            </w:r>
          </w:p>
        </w:tc>
        <w:tc>
          <w:tcPr>
            <w:tcW w:type="dxa" w:w="2880"/>
          </w:tcPr>
          <w:p>
            <w:r>
              <w:t>Are these deaths stating Covid on the certificate? 'Suspected Covid' was replaced with community acquired pneumonia, heart failure or dementia, meaning deaths like my dad, were excluded wrongly from the Covid figures.</w:t>
            </w:r>
          </w:p>
        </w:tc>
      </w:tr>
      <w:tr>
        <w:tc>
          <w:tcPr>
            <w:tcW w:type="dxa" w:w="2880"/>
          </w:tcPr>
          <w:p>
            <w:r>
              <w:t>1136</w:t>
            </w:r>
          </w:p>
        </w:tc>
        <w:tc>
          <w:tcPr>
            <w:tcW w:type="dxa" w:w="2880"/>
          </w:tcPr>
          <w:p>
            <w:r>
              <w:t>2020-07-13</w:t>
            </w:r>
          </w:p>
        </w:tc>
        <w:tc>
          <w:tcPr>
            <w:tcW w:type="dxa" w:w="2880"/>
          </w:tcPr>
          <w:p>
            <w:r>
              <w:t>No other illness matters right now to @NicolaSturgeon 18 weeks my mother in a home suffering from dementia,I can only discribe how she looks right now as herrendous,I’ve tweeted her most days and ignored Not just COVID victims matter we have other illness killing our loved ones</w:t>
            </w:r>
          </w:p>
        </w:tc>
      </w:tr>
      <w:tr>
        <w:tc>
          <w:tcPr>
            <w:tcW w:type="dxa" w:w="2880"/>
          </w:tcPr>
          <w:p>
            <w:r>
              <w:t>1137</w:t>
            </w:r>
          </w:p>
        </w:tc>
        <w:tc>
          <w:tcPr>
            <w:tcW w:type="dxa" w:w="2880"/>
          </w:tcPr>
          <w:p>
            <w:r>
              <w:t>2020-07-13</w:t>
            </w:r>
          </w:p>
        </w:tc>
        <w:tc>
          <w:tcPr>
            <w:tcW w:type="dxa" w:w="2880"/>
          </w:tcPr>
          <w:p>
            <w:r>
              <w:t>ShopCBDHempOils: Notes From The Cutting Edge: Israeli Researcher Dedi Meiri On Cannabis, Alzheimer’s And Dementia #CBD #Hemp #Cannabidiol #Covid #CBDMeds #RSHO #HempOils #CannabisResearch #HempHealth #HempSeeds #MyHealthIsBetter #ShopCBD #HempMeds</w:t>
            </w:r>
          </w:p>
        </w:tc>
      </w:tr>
      <w:tr>
        <w:tc>
          <w:tcPr>
            <w:tcW w:type="dxa" w:w="2880"/>
          </w:tcPr>
          <w:p>
            <w:r>
              <w:t>1138</w:t>
            </w:r>
          </w:p>
        </w:tc>
        <w:tc>
          <w:tcPr>
            <w:tcW w:type="dxa" w:w="2880"/>
          </w:tcPr>
          <w:p>
            <w:r>
              <w:t>2020-07-13</w:t>
            </w:r>
          </w:p>
        </w:tc>
        <w:tc>
          <w:tcPr>
            <w:tcW w:type="dxa" w:w="2880"/>
          </w:tcPr>
          <w:p>
            <w:r>
              <w:t>Ok let me just ask this? If #Covid_19 is a scam and a fabrication made up by Democrats then what did all Those People,My Aunt's Brother also. My Aunt who is almost completely in Dementia. The last member of her family. What did They all Die of?</w:t>
            </w:r>
          </w:p>
        </w:tc>
      </w:tr>
      <w:tr>
        <w:tc>
          <w:tcPr>
            <w:tcW w:type="dxa" w:w="2880"/>
          </w:tcPr>
          <w:p>
            <w:r>
              <w:t>1139</w:t>
            </w:r>
          </w:p>
        </w:tc>
        <w:tc>
          <w:tcPr>
            <w:tcW w:type="dxa" w:w="2880"/>
          </w:tcPr>
          <w:p>
            <w:r>
              <w:t>2020-07-13</w:t>
            </w:r>
          </w:p>
        </w:tc>
        <w:tc>
          <w:tcPr>
            <w:tcW w:type="dxa" w:w="2880"/>
          </w:tcPr>
          <w:p>
            <w:r>
              <w:t>Excellent, blog raising incredibly important points on #human #rights, #involvement, #choice, #control, #autonomy  and  how these relate to our response to #Covid_19. Particularly pertinent as restrictions on carers visiting their family member with dementia in care homes continue.</w:t>
            </w:r>
          </w:p>
        </w:tc>
      </w:tr>
      <w:tr>
        <w:tc>
          <w:tcPr>
            <w:tcW w:type="dxa" w:w="2880"/>
          </w:tcPr>
          <w:p>
            <w:r>
              <w:t>1140</w:t>
            </w:r>
          </w:p>
        </w:tc>
        <w:tc>
          <w:tcPr>
            <w:tcW w:type="dxa" w:w="2880"/>
          </w:tcPr>
          <w:p>
            <w:r>
              <w:t>2020-07-13</w:t>
            </w:r>
          </w:p>
        </w:tc>
        <w:tc>
          <w:tcPr>
            <w:tcW w:type="dxa" w:w="2880"/>
          </w:tcPr>
          <w:p>
            <w:r>
              <w:t>we wont fight we worried what the football score will be on the weekends, we will just bend over and take it up the arse again. Lets shut the whole economy down destroy families and business for 108 deaths/COVID vs dementia/heart disease kill over 30thou/year.</w:t>
            </w:r>
          </w:p>
        </w:tc>
      </w:tr>
      <w:tr>
        <w:tc>
          <w:tcPr>
            <w:tcW w:type="dxa" w:w="2880"/>
          </w:tcPr>
          <w:p>
            <w:r>
              <w:t>1141</w:t>
            </w:r>
          </w:p>
        </w:tc>
        <w:tc>
          <w:tcPr>
            <w:tcW w:type="dxa" w:w="2880"/>
          </w:tcPr>
          <w:p>
            <w:r>
              <w:t>2020-07-13</w:t>
            </w:r>
          </w:p>
        </w:tc>
        <w:tc>
          <w:tcPr>
            <w:tcW w:type="dxa" w:w="2880"/>
          </w:tcPr>
          <w:p>
            <w:r>
              <w:t>my aunt is AZ has covid most likely and my grandma got in a wreck and now is showing signs of dementia why is everything going downhill so fast</w:t>
            </w:r>
          </w:p>
        </w:tc>
      </w:tr>
      <w:tr>
        <w:tc>
          <w:tcPr>
            <w:tcW w:type="dxa" w:w="2880"/>
          </w:tcPr>
          <w:p>
            <w:r>
              <w:t>1142</w:t>
            </w:r>
          </w:p>
        </w:tc>
        <w:tc>
          <w:tcPr>
            <w:tcW w:type="dxa" w:w="2880"/>
          </w:tcPr>
          <w:p>
            <w:r>
              <w:t>2020-07-13</w:t>
            </w:r>
          </w:p>
        </w:tc>
        <w:tc>
          <w:tcPr>
            <w:tcW w:type="dxa" w:w="2880"/>
          </w:tcPr>
          <w:p>
            <w:r>
              <w:t>I need prayers please. I’m really depressed. My dad lives in a KS and I haven’t seen him since November 2019 because of COVID. He has dementia and continues to get worse. I’m going to try to go see him in August but am worried that this COVID BS 1/2</w:t>
            </w:r>
          </w:p>
        </w:tc>
      </w:tr>
      <w:tr>
        <w:tc>
          <w:tcPr>
            <w:tcW w:type="dxa" w:w="2880"/>
          </w:tcPr>
          <w:p>
            <w:r>
              <w:t>1143</w:t>
            </w:r>
          </w:p>
        </w:tc>
        <w:tc>
          <w:tcPr>
            <w:tcW w:type="dxa" w:w="2880"/>
          </w:tcPr>
          <w:p>
            <w:r>
              <w:t>2020-07-12</w:t>
            </w:r>
          </w:p>
        </w:tc>
        <w:tc>
          <w:tcPr>
            <w:tcW w:type="dxa" w:w="2880"/>
          </w:tcPr>
          <w:p>
            <w:r>
              <w:t xml:space="preserve">I empathise with this so much. My grandfather died at the beginning of the pandemic. Not because of Covid, it was old age and dementia. The day of the memorial service the mortician cancelled. So I don't want to hear about the inconvenience of wearing a mask or not going out. </w:t>
            </w:r>
          </w:p>
        </w:tc>
      </w:tr>
      <w:tr>
        <w:tc>
          <w:tcPr>
            <w:tcW w:type="dxa" w:w="2880"/>
          </w:tcPr>
          <w:p>
            <w:r>
              <w:t>1144</w:t>
            </w:r>
          </w:p>
        </w:tc>
        <w:tc>
          <w:tcPr>
            <w:tcW w:type="dxa" w:w="2880"/>
          </w:tcPr>
          <w:p>
            <w:r>
              <w:t>2020-07-12</w:t>
            </w:r>
          </w:p>
        </w:tc>
        <w:tc>
          <w:tcPr>
            <w:tcW w:type="dxa" w:w="2880"/>
          </w:tcPr>
          <w:p>
            <w:r>
              <w:t>i can relate to you a lot here because my grandmother also has dementia and she was recently diagnosed with covid-19. she luckily made it through and tested negative for it a few weeks later but it was definitely hard for us through those few weeks</w:t>
            </w:r>
          </w:p>
        </w:tc>
      </w:tr>
      <w:tr>
        <w:tc>
          <w:tcPr>
            <w:tcW w:type="dxa" w:w="2880"/>
          </w:tcPr>
          <w:p>
            <w:r>
              <w:t>1145</w:t>
            </w:r>
          </w:p>
        </w:tc>
        <w:tc>
          <w:tcPr>
            <w:tcW w:type="dxa" w:w="2880"/>
          </w:tcPr>
          <w:p>
            <w:r>
              <w:t>2020-07-12</w:t>
            </w:r>
          </w:p>
        </w:tc>
        <w:tc>
          <w:tcPr>
            <w:tcW w:type="dxa" w:w="2880"/>
          </w:tcPr>
          <w:p>
            <w:r>
              <w:t>You have my sympathy; I lost my 86 year old mom in early March from a long bout of dementia rather than Covid. We still have not been able to have a memorial service or bury her cremains in our family cemetery plot 3 hours away. It's awful not to have closure.</w:t>
            </w:r>
          </w:p>
        </w:tc>
      </w:tr>
      <w:tr>
        <w:tc>
          <w:tcPr>
            <w:tcW w:type="dxa" w:w="2880"/>
          </w:tcPr>
          <w:p>
            <w:r>
              <w:t>1146</w:t>
            </w:r>
          </w:p>
        </w:tc>
        <w:tc>
          <w:tcPr>
            <w:tcW w:type="dxa" w:w="2880"/>
          </w:tcPr>
          <w:p>
            <w:r>
              <w:t>2020-07-12</w:t>
            </w:r>
          </w:p>
        </w:tc>
        <w:tc>
          <w:tcPr>
            <w:tcW w:type="dxa" w:w="2880"/>
          </w:tcPr>
          <w:p>
            <w:r>
              <w:t>Not sure whether she had COVID, I don't think she was tested for it, but this is how my grandmother died in LTC in early April. She had dementia, refused to eat for a few weeks, we weren't allowed in to help her, and she died alone.</w:t>
            </w:r>
          </w:p>
        </w:tc>
      </w:tr>
      <w:tr>
        <w:tc>
          <w:tcPr>
            <w:tcW w:type="dxa" w:w="2880"/>
          </w:tcPr>
          <w:p>
            <w:r>
              <w:t>1147</w:t>
            </w:r>
          </w:p>
        </w:tc>
        <w:tc>
          <w:tcPr>
            <w:tcW w:type="dxa" w:w="2880"/>
          </w:tcPr>
          <w:p>
            <w:r>
              <w:t>2020-07-12</w:t>
            </w:r>
          </w:p>
        </w:tc>
        <w:tc>
          <w:tcPr>
            <w:tcW w:type="dxa" w:w="2880"/>
          </w:tcPr>
          <w:p>
            <w:r>
              <w:t>It’s not all COVID deaths but I’m sure a good percentage are. My FIL is in this stand-alone section and he died of dementia. I believe the COVID link here is that the Chronicle is trying to help families grieve during this COVID pandemic when a normal funeral is not ok.</w:t>
            </w:r>
          </w:p>
        </w:tc>
      </w:tr>
      <w:tr>
        <w:tc>
          <w:tcPr>
            <w:tcW w:type="dxa" w:w="2880"/>
          </w:tcPr>
          <w:p>
            <w:r>
              <w:t>1148</w:t>
            </w:r>
          </w:p>
        </w:tc>
        <w:tc>
          <w:tcPr>
            <w:tcW w:type="dxa" w:w="2880"/>
          </w:tcPr>
          <w:p>
            <w:r>
              <w:t>2020-07-12</w:t>
            </w:r>
          </w:p>
        </w:tc>
        <w:tc>
          <w:tcPr>
            <w:tcW w:type="dxa" w:w="2880"/>
          </w:tcPr>
          <w:p>
            <w:r>
              <w:t>That was my mums case - no appetite for weeks, severe weight loss, in hospital for weeks with dementia/delirium/covid, and then finally a mild bounce sufficient for discharge to care home and now back to her ‘normal’</w:t>
            </w:r>
          </w:p>
        </w:tc>
      </w:tr>
      <w:tr>
        <w:tc>
          <w:tcPr>
            <w:tcW w:type="dxa" w:w="2880"/>
          </w:tcPr>
          <w:p>
            <w:r>
              <w:t>1149</w:t>
            </w:r>
          </w:p>
        </w:tc>
        <w:tc>
          <w:tcPr>
            <w:tcW w:type="dxa" w:w="2880"/>
          </w:tcPr>
          <w:p>
            <w:r>
              <w:t>2020-07-12</w:t>
            </w:r>
          </w:p>
        </w:tc>
        <w:tc>
          <w:tcPr>
            <w:tcW w:type="dxa" w:w="2880"/>
          </w:tcPr>
          <w:p>
            <w:r>
              <w:t>My experience of Covid. I know two people that have died from Covid. One was 80 with severe dementia and in a nursing home and the other was 35 and topped herself due to lockdown. I know what one was "unnecessary”</w:t>
            </w:r>
          </w:p>
        </w:tc>
      </w:tr>
      <w:tr>
        <w:tc>
          <w:tcPr>
            <w:tcW w:type="dxa" w:w="2880"/>
          </w:tcPr>
          <w:p>
            <w:r>
              <w:t>1150</w:t>
            </w:r>
          </w:p>
        </w:tc>
        <w:tc>
          <w:tcPr>
            <w:tcW w:type="dxa" w:w="2880"/>
          </w:tcPr>
          <w:p>
            <w:r>
              <w:t>2020-07-12</w:t>
            </w:r>
          </w:p>
        </w:tc>
        <w:tc>
          <w:tcPr>
            <w:tcW w:type="dxa" w:w="2880"/>
          </w:tcPr>
          <w:p>
            <w:r>
              <w:t>My husband died just over a week ago. He was in a lovely care home. He had mild Covid  and  'recovered'. But he didn't. The damage was done. The death certificate says dementia  and  stroke, mentions chest infection. It's very real with as yet unknown repercussions to long term health.</w:t>
            </w:r>
          </w:p>
        </w:tc>
      </w:tr>
      <w:tr>
        <w:tc>
          <w:tcPr>
            <w:tcW w:type="dxa" w:w="2880"/>
          </w:tcPr>
          <w:p>
            <w:r>
              <w:t>1151</w:t>
            </w:r>
          </w:p>
        </w:tc>
        <w:tc>
          <w:tcPr>
            <w:tcW w:type="dxa" w:w="2880"/>
          </w:tcPr>
          <w:p>
            <w:r>
              <w:t>2020-07-12</w:t>
            </w:r>
          </w:p>
        </w:tc>
        <w:tc>
          <w:tcPr>
            <w:tcW w:type="dxa" w:w="2880"/>
          </w:tcPr>
          <w:p>
            <w:r>
              <w:t>Wish there had been more discussion on why dementia residents should be a special case for proper visiting. when will close relatives will be regarded as ‘essential’ because we ARE!Im losing my mum not through COVID but from the restrictions. Workmen go into carehome but I can’t</w:t>
            </w:r>
          </w:p>
        </w:tc>
      </w:tr>
      <w:tr>
        <w:tc>
          <w:tcPr>
            <w:tcW w:type="dxa" w:w="2880"/>
          </w:tcPr>
          <w:p>
            <w:r>
              <w:t>1152</w:t>
            </w:r>
          </w:p>
        </w:tc>
        <w:tc>
          <w:tcPr>
            <w:tcW w:type="dxa" w:w="2880"/>
          </w:tcPr>
          <w:p>
            <w:r>
              <w:t>2020-07-12</w:t>
            </w:r>
          </w:p>
        </w:tc>
        <w:tc>
          <w:tcPr>
            <w:tcW w:type="dxa" w:w="2880"/>
          </w:tcPr>
          <w:p>
            <w:r>
              <w:t>I believe it and why is because Covid was put on death certificate of my mother in law while the doctor confirmed she died of dementia. She wasn’t in hospital,she was in the home and they’ve had no cases at all of covid. Not 1 case.</w:t>
            </w:r>
          </w:p>
        </w:tc>
      </w:tr>
      <w:tr>
        <w:tc>
          <w:tcPr>
            <w:tcW w:type="dxa" w:w="2880"/>
          </w:tcPr>
          <w:p>
            <w:r>
              <w:t>1153</w:t>
            </w:r>
          </w:p>
        </w:tc>
        <w:tc>
          <w:tcPr>
            <w:tcW w:type="dxa" w:w="2880"/>
          </w:tcPr>
          <w:p>
            <w:r>
              <w:t>2020-07-12</w:t>
            </w:r>
          </w:p>
        </w:tc>
        <w:tc>
          <w:tcPr>
            <w:tcW w:type="dxa" w:w="2880"/>
          </w:tcPr>
          <w:p>
            <w:r>
              <w:t>My dad is 84, has dementia. Lives in an amazing adult family home 3 miles from my home. I used to visit him almost every day, haven't seen him in 4 months because of COVID. The owner would be arrested for a felony if I visit per Inslee. I'm not sure he even knows who I am now</w:t>
            </w:r>
          </w:p>
        </w:tc>
      </w:tr>
      <w:tr>
        <w:tc>
          <w:tcPr>
            <w:tcW w:type="dxa" w:w="2880"/>
          </w:tcPr>
          <w:p>
            <w:r>
              <w:t>1154</w:t>
            </w:r>
          </w:p>
        </w:tc>
        <w:tc>
          <w:tcPr>
            <w:tcW w:type="dxa" w:w="2880"/>
          </w:tcPr>
          <w:p>
            <w:r>
              <w:t>2020-07-12</w:t>
            </w:r>
          </w:p>
        </w:tc>
        <w:tc>
          <w:tcPr>
            <w:tcW w:type="dxa" w:w="2880"/>
          </w:tcPr>
          <w:p>
            <w:r>
              <w:t>Love my mom. She is stuck in COVID isolation hell, and dementia at soon-to-be 89 years old but she's still here. Hate this f"ing pandemic that older folks can't understand 😪</w:t>
            </w:r>
          </w:p>
        </w:tc>
      </w:tr>
      <w:tr>
        <w:tc>
          <w:tcPr>
            <w:tcW w:type="dxa" w:w="2880"/>
          </w:tcPr>
          <w:p>
            <w:r>
              <w:t>1155</w:t>
            </w:r>
          </w:p>
        </w:tc>
        <w:tc>
          <w:tcPr>
            <w:tcW w:type="dxa" w:w="2880"/>
          </w:tcPr>
          <w:p>
            <w:r>
              <w:t>2020-07-11</w:t>
            </w:r>
          </w:p>
        </w:tc>
        <w:tc>
          <w:tcPr>
            <w:tcW w:type="dxa" w:w="2880"/>
          </w:tcPr>
          <w:p>
            <w:r>
              <w:t>Oh, good! My friend's grandfather died recently. He survived COVID-19, but he was 97 so he never really recovered. He had some dementia, so he couldn't really understand everything that was happening. I know the isolation was hard for him, but I think confusion exacerbated it.</w:t>
            </w:r>
          </w:p>
        </w:tc>
      </w:tr>
      <w:tr>
        <w:tc>
          <w:tcPr>
            <w:tcW w:type="dxa" w:w="2880"/>
          </w:tcPr>
          <w:p>
            <w:r>
              <w:t>1156</w:t>
            </w:r>
          </w:p>
        </w:tc>
        <w:tc>
          <w:tcPr>
            <w:tcW w:type="dxa" w:w="2880"/>
          </w:tcPr>
          <w:p>
            <w:r>
              <w:t>2020-07-11</w:t>
            </w:r>
          </w:p>
        </w:tc>
        <w:tc>
          <w:tcPr>
            <w:tcW w:type="dxa" w:w="2880"/>
          </w:tcPr>
          <w:p>
            <w:r>
              <w:t>It has been so hard as they both have dementia. Their pills have changed so much. I feel I am there a few times a day and still can't really seem them because of Covid. And my mom thinks I'm there to take her home when I am fixing their house to sell.</w:t>
            </w:r>
          </w:p>
        </w:tc>
      </w:tr>
      <w:tr>
        <w:tc>
          <w:tcPr>
            <w:tcW w:type="dxa" w:w="2880"/>
          </w:tcPr>
          <w:p>
            <w:r>
              <w:t>1157</w:t>
            </w:r>
          </w:p>
        </w:tc>
        <w:tc>
          <w:tcPr>
            <w:tcW w:type="dxa" w:w="2880"/>
          </w:tcPr>
          <w:p>
            <w:r>
              <w:t>2020-07-11</w:t>
            </w:r>
          </w:p>
        </w:tc>
        <w:tc>
          <w:tcPr>
            <w:tcW w:type="dxa" w:w="2880"/>
          </w:tcPr>
          <w:p>
            <w:r>
              <w:t>There's so many fallacies in what you've just said my dude COVID is much more contagious that everything you've just said and most of what you've said are human errors/risks. As for TB, the cases for it are rare and some like dementia won't be cured any time soon.</w:t>
            </w:r>
          </w:p>
        </w:tc>
      </w:tr>
      <w:tr>
        <w:tc>
          <w:tcPr>
            <w:tcW w:type="dxa" w:w="2880"/>
          </w:tcPr>
          <w:p>
            <w:r>
              <w:t>1158</w:t>
            </w:r>
          </w:p>
        </w:tc>
        <w:tc>
          <w:tcPr>
            <w:tcW w:type="dxa" w:w="2880"/>
          </w:tcPr>
          <w:p>
            <w:r>
              <w:t>2020-07-11</w:t>
            </w:r>
          </w:p>
        </w:tc>
        <w:tc>
          <w:tcPr>
            <w:tcW w:type="dxa" w:w="2880"/>
          </w:tcPr>
          <w:p>
            <w:r>
              <w:t>Concerns over Mom with dementia, friends struggling mightily with various issues only made worse by COVID, and losing my own way as a single person trying to balance life alone (that is sometimes lonely), loved ones needs, and my public service job.</w:t>
            </w:r>
          </w:p>
        </w:tc>
      </w:tr>
      <w:tr>
        <w:tc>
          <w:tcPr>
            <w:tcW w:type="dxa" w:w="2880"/>
          </w:tcPr>
          <w:p>
            <w:r>
              <w:t>1159</w:t>
            </w:r>
          </w:p>
        </w:tc>
        <w:tc>
          <w:tcPr>
            <w:tcW w:type="dxa" w:w="2880"/>
          </w:tcPr>
          <w:p>
            <w:r>
              <w:t>2020-07-11</w:t>
            </w:r>
          </w:p>
        </w:tc>
        <w:tc>
          <w:tcPr>
            <w:tcW w:type="dxa" w:w="2880"/>
          </w:tcPr>
          <w:p>
            <w:r>
              <w:t>has for obvious reasons hit home in a much different way- up until now I was lucky enough not to know anyone close directly infected by COVID. My dad has Alzheimer’s and is clearly part of a vulnerable population and while his dementia was progressive, COVID has heartlessly...</w:t>
            </w:r>
          </w:p>
        </w:tc>
      </w:tr>
      <w:tr>
        <w:tc>
          <w:tcPr>
            <w:tcW w:type="dxa" w:w="2880"/>
          </w:tcPr>
          <w:p>
            <w:r>
              <w:t>1160</w:t>
            </w:r>
          </w:p>
        </w:tc>
        <w:tc>
          <w:tcPr>
            <w:tcW w:type="dxa" w:w="2880"/>
          </w:tcPr>
          <w:p>
            <w:r>
              <w:t>2020-07-11</w:t>
            </w:r>
          </w:p>
        </w:tc>
        <w:tc>
          <w:tcPr>
            <w:tcW w:type="dxa" w:w="2880"/>
          </w:tcPr>
          <w:p>
            <w:r>
              <w:t xml:space="preserve">My nana died a couple of years ago, and my papa has dementia now and we can’t see him due to COVID. But this video came up in my snap memories,  and  it makes my heart happy. He visited her every single day in the hospital for 7 months. The kind of love we can all aspire to have 💗 </w:t>
            </w:r>
          </w:p>
        </w:tc>
      </w:tr>
      <w:tr>
        <w:tc>
          <w:tcPr>
            <w:tcW w:type="dxa" w:w="2880"/>
          </w:tcPr>
          <w:p>
            <w:r>
              <w:t>1161</w:t>
            </w:r>
          </w:p>
        </w:tc>
        <w:tc>
          <w:tcPr>
            <w:tcW w:type="dxa" w:w="2880"/>
          </w:tcPr>
          <w:p>
            <w:r>
              <w:t>2020-07-11</w:t>
            </w:r>
          </w:p>
        </w:tc>
        <w:tc>
          <w:tcPr>
            <w:tcW w:type="dxa" w:w="2880"/>
          </w:tcPr>
          <w:p>
            <w:r>
              <w:t xml:space="preserve">Me when my resident with COVID and dementia won’t stay isolated in their room </w:t>
            </w:r>
          </w:p>
        </w:tc>
      </w:tr>
      <w:tr>
        <w:tc>
          <w:tcPr>
            <w:tcW w:type="dxa" w:w="2880"/>
          </w:tcPr>
          <w:p>
            <w:r>
              <w:t>1162</w:t>
            </w:r>
          </w:p>
        </w:tc>
        <w:tc>
          <w:tcPr>
            <w:tcW w:type="dxa" w:w="2880"/>
          </w:tcPr>
          <w:p>
            <w:r>
              <w:t>2020-07-11</w:t>
            </w:r>
          </w:p>
        </w:tc>
        <w:tc>
          <w:tcPr>
            <w:tcW w:type="dxa" w:w="2880"/>
          </w:tcPr>
          <w:p>
            <w:r>
              <w:t>Not a doctor. A nurse. Pts with COPD, CHF, asthma, CoVid, Dementia, etc. wear masks in my hospital if staff is in the room with them or they are transporting for a procedure, imaging, etc. Asking them to wear one for a twenty minutes in a store is not going to harm them.</w:t>
            </w:r>
          </w:p>
        </w:tc>
      </w:tr>
      <w:tr>
        <w:tc>
          <w:tcPr>
            <w:tcW w:type="dxa" w:w="2880"/>
          </w:tcPr>
          <w:p>
            <w:r>
              <w:t>1163</w:t>
            </w:r>
          </w:p>
        </w:tc>
        <w:tc>
          <w:tcPr>
            <w:tcW w:type="dxa" w:w="2880"/>
          </w:tcPr>
          <w:p>
            <w:r>
              <w:t>2020-07-11</w:t>
            </w:r>
          </w:p>
        </w:tc>
        <w:tc>
          <w:tcPr>
            <w:tcW w:type="dxa" w:w="2880"/>
          </w:tcPr>
          <w:p>
            <w:r>
              <w:t xml:space="preserve">Wow, this is devastating. I also wonder what the #looks like w/ a broader definition of kin... I lost my great aunt to COVID  and  it crushed my family as she had no health conditions (apart from some dementia) even though she was older. </w:t>
            </w:r>
          </w:p>
        </w:tc>
      </w:tr>
      <w:tr>
        <w:tc>
          <w:tcPr>
            <w:tcW w:type="dxa" w:w="2880"/>
          </w:tcPr>
          <w:p>
            <w:r>
              <w:t>1164</w:t>
            </w:r>
          </w:p>
        </w:tc>
        <w:tc>
          <w:tcPr>
            <w:tcW w:type="dxa" w:w="2880"/>
          </w:tcPr>
          <w:p>
            <w:r>
              <w:t>2020-07-11</w:t>
            </w:r>
          </w:p>
        </w:tc>
        <w:tc>
          <w:tcPr>
            <w:tcW w:type="dxa" w:w="2880"/>
          </w:tcPr>
          <w:p>
            <w:r>
              <w:t>Thank you I truly need to hear this morning. I’m going thru a lot right now I feel alone and have a lot of health issues and unable to see my Mom because she tested positive for COVID-19 and she has Dementia I feel so bad for her I don’t want her to feel alone.</w:t>
            </w:r>
          </w:p>
        </w:tc>
      </w:tr>
      <w:tr>
        <w:tc>
          <w:tcPr>
            <w:tcW w:type="dxa" w:w="2880"/>
          </w:tcPr>
          <w:p>
            <w:r>
              <w:t>1165</w:t>
            </w:r>
          </w:p>
        </w:tc>
        <w:tc>
          <w:tcPr>
            <w:tcW w:type="dxa" w:w="2880"/>
          </w:tcPr>
          <w:p>
            <w:r>
              <w:t>2020-07-11</w:t>
            </w:r>
          </w:p>
        </w:tc>
        <w:tc>
          <w:tcPr>
            <w:tcW w:type="dxa" w:w="2880"/>
          </w:tcPr>
          <w:p>
            <w:r>
              <w:t>My aunt made an unbelievable recovery from.dementia, going from needing 24/7 care, not knowing people, back to almost normal. Got Covid, and slipped way back. Horrible.</w:t>
            </w:r>
          </w:p>
        </w:tc>
      </w:tr>
      <w:tr>
        <w:tc>
          <w:tcPr>
            <w:tcW w:type="dxa" w:w="2880"/>
          </w:tcPr>
          <w:p>
            <w:r>
              <w:t>1166</w:t>
            </w:r>
          </w:p>
        </w:tc>
        <w:tc>
          <w:tcPr>
            <w:tcW w:type="dxa" w:w="2880"/>
          </w:tcPr>
          <w:p>
            <w:r>
              <w:t>2020-07-11</w:t>
            </w:r>
          </w:p>
        </w:tc>
        <w:tc>
          <w:tcPr>
            <w:tcW w:type="dxa" w:w="2880"/>
          </w:tcPr>
          <w:p>
            <w:r>
              <w:t xml:space="preserve">He will not be in the ballot. Siphoning off as much money as they can it’s over for him by end of July or early Aug. they will say he had dementia and isn’t responsible they’ll slither back to Russia. 200k -250k COVID deaths and climbing, devastated economy Putin celebrating </w:t>
            </w:r>
          </w:p>
        </w:tc>
      </w:tr>
      <w:tr>
        <w:tc>
          <w:tcPr>
            <w:tcW w:type="dxa" w:w="2880"/>
          </w:tcPr>
          <w:p>
            <w:r>
              <w:t>1167</w:t>
            </w:r>
          </w:p>
        </w:tc>
        <w:tc>
          <w:tcPr>
            <w:tcW w:type="dxa" w:w="2880"/>
          </w:tcPr>
          <w:p>
            <w:r>
              <w:t>2020-07-11</w:t>
            </w:r>
          </w:p>
        </w:tc>
        <w:tc>
          <w:tcPr>
            <w:tcW w:type="dxa" w:w="2880"/>
          </w:tcPr>
          <w:p>
            <w:r>
              <w:t>Man that is pretty terrible. I am going now to get tested for dementia and Covid. Shea threw a lot of interceptions but my grammar was worse.</w:t>
            </w:r>
          </w:p>
        </w:tc>
      </w:tr>
      <w:tr>
        <w:tc>
          <w:tcPr>
            <w:tcW w:type="dxa" w:w="2880"/>
          </w:tcPr>
          <w:p>
            <w:r>
              <w:t>1168</w:t>
            </w:r>
          </w:p>
        </w:tc>
        <w:tc>
          <w:tcPr>
            <w:tcW w:type="dxa" w:w="2880"/>
          </w:tcPr>
          <w:p>
            <w:r>
              <w:t>2020-07-11</w:t>
            </w:r>
          </w:p>
        </w:tc>
        <w:tc>
          <w:tcPr>
            <w:tcW w:type="dxa" w:w="2880"/>
          </w:tcPr>
          <w:p>
            <w:r>
              <w:t>I've been dealing with anxiety and a bit of depression related to the passing of my parents this past year (Mom + Dementia and Dad + Covid-19). Therapy has been tremendously helpful.</w:t>
            </w:r>
          </w:p>
        </w:tc>
      </w:tr>
      <w:tr>
        <w:tc>
          <w:tcPr>
            <w:tcW w:type="dxa" w:w="2880"/>
          </w:tcPr>
          <w:p>
            <w:r>
              <w:t>1169</w:t>
            </w:r>
          </w:p>
        </w:tc>
        <w:tc>
          <w:tcPr>
            <w:tcW w:type="dxa" w:w="2880"/>
          </w:tcPr>
          <w:p>
            <w:r>
              <w:t>2020-07-11</w:t>
            </w:r>
          </w:p>
        </w:tc>
        <w:tc>
          <w:tcPr>
            <w:tcW w:type="dxa" w:w="2880"/>
          </w:tcPr>
          <w:p>
            <w:r>
              <w:t>What the heck am I supposed to do with my 81yo mom with late stage dementia if we’re going back to school? (Even hybrid) Assisted living places are not accepting new clients. I’ve been teaching from home  and caring for her. Was in the process of finding a facility when COVID-19 hit.</w:t>
            </w:r>
          </w:p>
        </w:tc>
      </w:tr>
      <w:tr>
        <w:tc>
          <w:tcPr>
            <w:tcW w:type="dxa" w:w="2880"/>
          </w:tcPr>
          <w:p>
            <w:r>
              <w:t>1170</w:t>
            </w:r>
          </w:p>
        </w:tc>
        <w:tc>
          <w:tcPr>
            <w:tcW w:type="dxa" w:w="2880"/>
          </w:tcPr>
          <w:p>
            <w:r>
              <w:t>2020-09-03</w:t>
            </w:r>
          </w:p>
        </w:tc>
        <w:tc>
          <w:tcPr>
            <w:tcW w:type="dxa" w:w="2880"/>
          </w:tcPr>
          <w:p>
            <w:r>
              <w:t>My dad died at the weekend unexpected and not corona related. A memory nurse came to the house Thur, she asked if it was OK to take her mask off, I said I was unhappy but she asked dad (with dementia) and he said take it off. I was shocked.</w:t>
            </w:r>
          </w:p>
        </w:tc>
      </w:tr>
      <w:tr>
        <w:tc>
          <w:tcPr>
            <w:tcW w:type="dxa" w:w="2880"/>
          </w:tcPr>
          <w:p>
            <w:r>
              <w:t>1171</w:t>
            </w:r>
          </w:p>
        </w:tc>
        <w:tc>
          <w:tcPr>
            <w:tcW w:type="dxa" w:w="2880"/>
          </w:tcPr>
          <w:p>
            <w:r>
              <w:t>2020-09-03</w:t>
            </w:r>
          </w:p>
        </w:tc>
        <w:tc>
          <w:tcPr>
            <w:tcW w:type="dxa" w:w="2880"/>
          </w:tcPr>
          <w:p>
            <w:r>
              <w:t>Yes people die - it’s sad - I’ve lost an uncle and an aunt in the last 2 years and neither were anything to do with corona - my uncle had dementia and didn’t even know his family anymore so stop with the sob stories because no ones interested! Twat!!</w:t>
            </w:r>
          </w:p>
        </w:tc>
      </w:tr>
      <w:tr>
        <w:tc>
          <w:tcPr>
            <w:tcW w:type="dxa" w:w="2880"/>
          </w:tcPr>
          <w:p>
            <w:r>
              <w:t>1172</w:t>
            </w:r>
          </w:p>
        </w:tc>
        <w:tc>
          <w:tcPr>
            <w:tcW w:type="dxa" w:w="2880"/>
          </w:tcPr>
          <w:p>
            <w:r>
              <w:t>2020-09-02</w:t>
            </w:r>
          </w:p>
        </w:tc>
        <w:tc>
          <w:tcPr>
            <w:tcW w:type="dxa" w:w="2880"/>
          </w:tcPr>
          <w:p>
            <w:r>
              <w:t>Baden has senile dementia .. corona virus has my dog ​​and my cat</w:t>
            </w:r>
          </w:p>
        </w:tc>
      </w:tr>
      <w:tr>
        <w:tc>
          <w:tcPr>
            <w:tcW w:type="dxa" w:w="2880"/>
          </w:tcPr>
          <w:p>
            <w:r>
              <w:t>1173</w:t>
            </w:r>
          </w:p>
        </w:tc>
        <w:tc>
          <w:tcPr>
            <w:tcW w:type="dxa" w:w="2880"/>
          </w:tcPr>
          <w:p>
            <w:r>
              <w:t>2020-08-30</w:t>
            </w:r>
          </w:p>
        </w:tc>
        <w:tc>
          <w:tcPr>
            <w:tcW w:type="dxa" w:w="2880"/>
          </w:tcPr>
          <w:p>
            <w:r>
              <w:t>My elderly mother with severe dementia had to be put in a home they would not let her in the home unless she was tested for TB this was just prior to Corona. It seems that flu pneumonia and TB have magically disappeared since #coronavirus took over. #MasksDontWork #MasksOff</w:t>
            </w:r>
          </w:p>
        </w:tc>
      </w:tr>
      <w:tr>
        <w:tc>
          <w:tcPr>
            <w:tcW w:type="dxa" w:w="2880"/>
          </w:tcPr>
          <w:p>
            <w:r>
              <w:t>1174</w:t>
            </w:r>
          </w:p>
        </w:tc>
        <w:tc>
          <w:tcPr>
            <w:tcW w:type="dxa" w:w="2880"/>
          </w:tcPr>
          <w:p>
            <w:r>
              <w:t>2020-08-25</w:t>
            </w:r>
          </w:p>
        </w:tc>
        <w:tc>
          <w:tcPr>
            <w:tcW w:type="dxa" w:w="2880"/>
          </w:tcPr>
          <w:p>
            <w:r>
              <w:t>The flu killed more people in 2018 than the corona virus has and we have a flu vaccine that contains Aluminium and Mercury which has been linked to Dementia and Alzheimers.I know a few people that have had this and have been very poorly after including my uncle who had to have -</w:t>
            </w:r>
          </w:p>
        </w:tc>
      </w:tr>
      <w:tr>
        <w:tc>
          <w:tcPr>
            <w:tcW w:type="dxa" w:w="2880"/>
          </w:tcPr>
          <w:p>
            <w:r>
              <w:t>1175</w:t>
            </w:r>
          </w:p>
        </w:tc>
        <w:tc>
          <w:tcPr>
            <w:tcW w:type="dxa" w:w="2880"/>
          </w:tcPr>
          <w:p>
            <w:r>
              <w:t>2020-08-25</w:t>
            </w:r>
          </w:p>
        </w:tc>
        <w:tc>
          <w:tcPr>
            <w:tcW w:type="dxa" w:w="2880"/>
          </w:tcPr>
          <w:p>
            <w:r>
              <w:t>This is the sweetest thing I’ve seen in a long time and makes me ache for when I can see my mother again. She has dementia and lives in a nursing home and, well, corona....&amp;lt;sigh&amp;gt;</w:t>
            </w:r>
          </w:p>
        </w:tc>
      </w:tr>
      <w:tr>
        <w:tc>
          <w:tcPr>
            <w:tcW w:type="dxa" w:w="2880"/>
          </w:tcPr>
          <w:p>
            <w:r>
              <w:t>1176</w:t>
            </w:r>
          </w:p>
        </w:tc>
        <w:tc>
          <w:tcPr>
            <w:tcW w:type="dxa" w:w="2880"/>
          </w:tcPr>
          <w:p>
            <w:r>
              <w:t>2020-08-21</w:t>
            </w:r>
          </w:p>
        </w:tc>
        <w:tc>
          <w:tcPr>
            <w:tcW w:type="dxa" w:w="2880"/>
          </w:tcPr>
          <w:p>
            <w:r>
              <w:t>i lost my mom 2 years before this corona madness broke out ... respect for those who now lost their loved ones through death or illnesses like dementia</w:t>
            </w:r>
          </w:p>
        </w:tc>
      </w:tr>
      <w:tr>
        <w:tc>
          <w:tcPr>
            <w:tcW w:type="dxa" w:w="2880"/>
          </w:tcPr>
          <w:p>
            <w:r>
              <w:t>1177</w:t>
            </w:r>
          </w:p>
        </w:tc>
        <w:tc>
          <w:tcPr>
            <w:tcW w:type="dxa" w:w="2880"/>
          </w:tcPr>
          <w:p>
            <w:r>
              <w:t>2020-08-21</w:t>
            </w:r>
          </w:p>
        </w:tc>
        <w:tc>
          <w:tcPr>
            <w:tcW w:type="dxa" w:w="2880"/>
          </w:tcPr>
          <w:p>
            <w:r>
              <w:t>If there are any believers in Jesus Christ, please join me in prayer i’m able to raise enough funds to bury my mother who loss her fight with dementia and the Corona virus? I wasn’t permitted to visit with her for the last few months of her life.</w:t>
            </w:r>
          </w:p>
        </w:tc>
      </w:tr>
      <w:tr>
        <w:tc>
          <w:tcPr>
            <w:tcW w:type="dxa" w:w="2880"/>
          </w:tcPr>
          <w:p>
            <w:r>
              <w:t>1178</w:t>
            </w:r>
          </w:p>
        </w:tc>
        <w:tc>
          <w:tcPr>
            <w:tcW w:type="dxa" w:w="2880"/>
          </w:tcPr>
          <w:p>
            <w:r>
              <w:t>2020-08-21</w:t>
            </w:r>
          </w:p>
        </w:tc>
        <w:tc>
          <w:tcPr>
            <w:tcW w:type="dxa" w:w="2880"/>
          </w:tcPr>
          <w:p>
            <w:r>
              <w:t>Trying to go see my great-grandma in her nursing home back home before her dementia gets too bad. She just got over Corona  and  has dementia/congenital heart problems...pls🙏🏾 $Shanelle8</w:t>
            </w:r>
          </w:p>
        </w:tc>
      </w:tr>
      <w:tr>
        <w:tc>
          <w:tcPr>
            <w:tcW w:type="dxa" w:w="2880"/>
          </w:tcPr>
          <w:p>
            <w:r>
              <w:t>1179</w:t>
            </w:r>
          </w:p>
        </w:tc>
        <w:tc>
          <w:tcPr>
            <w:tcW w:type="dxa" w:w="2880"/>
          </w:tcPr>
          <w:p>
            <w:r>
              <w:t>2020-08-18</w:t>
            </w:r>
          </w:p>
        </w:tc>
        <w:tc>
          <w:tcPr>
            <w:tcW w:type="dxa" w:w="2880"/>
          </w:tcPr>
          <w:p>
            <w:r>
              <w:t>Had the toughest corona virus moment today..had to tell my mom, who’s suffering from dementia that I’ve been diagnosed with cancer and am having an operation in two weeksshe wanted to hug me and I couldn’t let her.I had to turn and walk away.That was 8 hrs ago, am still crying</w:t>
            </w:r>
          </w:p>
        </w:tc>
      </w:tr>
      <w:tr>
        <w:tc>
          <w:tcPr>
            <w:tcW w:type="dxa" w:w="2880"/>
          </w:tcPr>
          <w:p>
            <w:r>
              <w:t>1180</w:t>
            </w:r>
          </w:p>
        </w:tc>
        <w:tc>
          <w:tcPr>
            <w:tcW w:type="dxa" w:w="2880"/>
          </w:tcPr>
          <w:p>
            <w:r>
              <w:t>2020-08-18</w:t>
            </w:r>
          </w:p>
        </w:tc>
        <w:tc>
          <w:tcPr>
            <w:tcW w:type="dxa" w:w="2880"/>
          </w:tcPr>
          <w:p>
            <w:r>
              <w:t>First birthday since birthday without celebrating with my Gran is probably the worst feeling ever even tho she’s still here but I can’t see her because of corona but I know she’s in the best care at her nursing home 🥺#dementia</w:t>
            </w:r>
          </w:p>
        </w:tc>
      </w:tr>
      <w:tr>
        <w:tc>
          <w:tcPr>
            <w:tcW w:type="dxa" w:w="2880"/>
          </w:tcPr>
          <w:p>
            <w:r>
              <w:t>1181</w:t>
            </w:r>
          </w:p>
        </w:tc>
        <w:tc>
          <w:tcPr>
            <w:tcW w:type="dxa" w:w="2880"/>
          </w:tcPr>
          <w:p>
            <w:r>
              <w:t>2020-08-17</w:t>
            </w:r>
          </w:p>
        </w:tc>
        <w:tc>
          <w:tcPr>
            <w:tcW w:type="dxa" w:w="2880"/>
          </w:tcPr>
          <w:p>
            <w:r>
              <w:t>I haven’t seen them in 6 months due to corona. My mom has dementia and has been rapidly declining, but when I saw her, she was happy and laughing. Such a great visit. She even was able to communicate with me. It was a good day☺️☺️hope you’re having a better day. 🙂😷😘</w:t>
            </w:r>
          </w:p>
        </w:tc>
      </w:tr>
      <w:tr>
        <w:tc>
          <w:tcPr>
            <w:tcW w:type="dxa" w:w="2880"/>
          </w:tcPr>
          <w:p>
            <w:r>
              <w:t>1182</w:t>
            </w:r>
          </w:p>
        </w:tc>
        <w:tc>
          <w:tcPr>
            <w:tcW w:type="dxa" w:w="2880"/>
          </w:tcPr>
          <w:p>
            <w:r>
              <w:t>2020-08-16</w:t>
            </w:r>
          </w:p>
        </w:tc>
        <w:tc>
          <w:tcPr>
            <w:tcW w:type="dxa" w:w="2880"/>
          </w:tcPr>
          <w:p>
            <w:r>
              <w:t>my level of "success" = living past 80 but not dying from dementia/Alzheimer's, any type of cancer, starvation, ALS, or corona.</w:t>
            </w:r>
          </w:p>
        </w:tc>
      </w:tr>
      <w:tr>
        <w:tc>
          <w:tcPr>
            <w:tcW w:type="dxa" w:w="2880"/>
          </w:tcPr>
          <w:p>
            <w:r>
              <w:t>1183</w:t>
            </w:r>
          </w:p>
        </w:tc>
        <w:tc>
          <w:tcPr>
            <w:tcW w:type="dxa" w:w="2880"/>
          </w:tcPr>
          <w:p>
            <w:r>
              <w:t>2020-08-16</w:t>
            </w:r>
          </w:p>
        </w:tc>
        <w:tc>
          <w:tcPr>
            <w:tcW w:type="dxa" w:w="2880"/>
          </w:tcPr>
          <w:p>
            <w:r>
              <w:t xml:space="preserve">Yeo, I change my guess of dementia to corona virus. </w:t>
            </w:r>
          </w:p>
        </w:tc>
      </w:tr>
      <w:tr>
        <w:tc>
          <w:tcPr>
            <w:tcW w:type="dxa" w:w="2880"/>
          </w:tcPr>
          <w:p>
            <w:r>
              <w:t>1184</w:t>
            </w:r>
          </w:p>
        </w:tc>
        <w:tc>
          <w:tcPr>
            <w:tcW w:type="dxa" w:w="2880"/>
          </w:tcPr>
          <w:p>
            <w:r>
              <w:t>2020-08-14</w:t>
            </w:r>
          </w:p>
        </w:tc>
        <w:tc>
          <w:tcPr>
            <w:tcW w:type="dxa" w:w="2880"/>
          </w:tcPr>
          <w:p>
            <w:r>
              <w:t>Mate my dad is in Aged care with dementia. Have not been allowed to see him since March due to Corona. We call drop off snacks and clothing we wash. Its fucken annoying not being able to see him.</w:t>
            </w:r>
          </w:p>
        </w:tc>
      </w:tr>
      <w:tr>
        <w:tc>
          <w:tcPr>
            <w:tcW w:type="dxa" w:w="2880"/>
          </w:tcPr>
          <w:p>
            <w:r>
              <w:t>1185</w:t>
            </w:r>
          </w:p>
        </w:tc>
        <w:tc>
          <w:tcPr>
            <w:tcW w:type="dxa" w:w="2880"/>
          </w:tcPr>
          <w:p>
            <w:r>
              <w:t>2020-08-12</w:t>
            </w:r>
          </w:p>
        </w:tc>
        <w:tc>
          <w:tcPr>
            <w:tcW w:type="dxa" w:w="2880"/>
          </w:tcPr>
          <w:p>
            <w:r>
              <w:t>mid-march was the last time I saw my grandmother. after that, all nursery homes closed due to corona. june 5th, we got the phone call that my grandma had a stroke caused by her dementia. she was alive, but unresponsive and had her eyes closed.</w:t>
            </w:r>
          </w:p>
        </w:tc>
      </w:tr>
      <w:tr>
        <w:tc>
          <w:tcPr>
            <w:tcW w:type="dxa" w:w="2880"/>
          </w:tcPr>
          <w:p>
            <w:r>
              <w:t>1186</w:t>
            </w:r>
          </w:p>
        </w:tc>
        <w:tc>
          <w:tcPr>
            <w:tcW w:type="dxa" w:w="2880"/>
          </w:tcPr>
          <w:p>
            <w:r>
              <w:t>2020-08-11</w:t>
            </w:r>
          </w:p>
        </w:tc>
        <w:tc>
          <w:tcPr>
            <w:tcW w:type="dxa" w:w="2880"/>
          </w:tcPr>
          <w:p>
            <w:r>
              <w:t>My grandfather who is basically a shell of a human being at this point got “corona” and it couldn’t take him out he’s 85 and had dementia for the last 10 years and doesn’t even know his own name. I’m calling bullshit on all of this. I am sorry for you losses however.</w:t>
            </w:r>
          </w:p>
        </w:tc>
      </w:tr>
      <w:tr>
        <w:tc>
          <w:tcPr>
            <w:tcW w:type="dxa" w:w="2880"/>
          </w:tcPr>
          <w:p>
            <w:r>
              <w:t>1187</w:t>
            </w:r>
          </w:p>
        </w:tc>
        <w:tc>
          <w:tcPr>
            <w:tcW w:type="dxa" w:w="2880"/>
          </w:tcPr>
          <w:p>
            <w:r>
              <w:t>2020-08-10</w:t>
            </w:r>
          </w:p>
        </w:tc>
        <w:tc>
          <w:tcPr>
            <w:tcW w:type="dxa" w:w="2880"/>
          </w:tcPr>
          <w:p>
            <w:r>
              <w:t>Corona virus is going to keep us in its grasp for a considerable period of time as far as I am concerned. I will continue to wear my mask and avoid crowds. Gotta get Linds married and see at least more seasons of sports for the kids before dementia does me in.</w:t>
            </w:r>
          </w:p>
        </w:tc>
      </w:tr>
      <w:tr>
        <w:tc>
          <w:tcPr>
            <w:tcW w:type="dxa" w:w="2880"/>
          </w:tcPr>
          <w:p>
            <w:r>
              <w:t>1188</w:t>
            </w:r>
          </w:p>
        </w:tc>
        <w:tc>
          <w:tcPr>
            <w:tcW w:type="dxa" w:w="2880"/>
          </w:tcPr>
          <w:p>
            <w:r>
              <w:t>2020-08-09</w:t>
            </w:r>
          </w:p>
        </w:tc>
        <w:tc>
          <w:tcPr>
            <w:tcW w:type="dxa" w:w="2880"/>
          </w:tcPr>
          <w:p>
            <w:r>
              <w:t>#LoveOnHarborIsland @MorganKohan this movie was absolutely perfect!! In this Corona virus , negative world dealing with my moms dementia and the passing of my dad and my best friend years ago. Morgan watching you has inspired me I feel so happy when watching you thankyou</w:t>
            </w:r>
          </w:p>
        </w:tc>
      </w:tr>
      <w:tr>
        <w:tc>
          <w:tcPr>
            <w:tcW w:type="dxa" w:w="2880"/>
          </w:tcPr>
          <w:p>
            <w:r>
              <w:t>1189</w:t>
            </w:r>
          </w:p>
        </w:tc>
        <w:tc>
          <w:tcPr>
            <w:tcW w:type="dxa" w:w="2880"/>
          </w:tcPr>
          <w:p>
            <w:r>
              <w:t>2020-08-03</w:t>
            </w:r>
          </w:p>
        </w:tc>
        <w:tc>
          <w:tcPr>
            <w:tcW w:type="dxa" w:w="2880"/>
          </w:tcPr>
          <w:p>
            <w:r>
              <w:t>I know exactly how you feel.. My grandma has been in the nursing home with Dementia  and  Parkinson since April. Now on top of that, someone showed up to work there while knowingly having the corona virus. The worst feeling is not being able to see her or be in the same room as her</w:t>
            </w:r>
          </w:p>
        </w:tc>
      </w:tr>
      <w:tr>
        <w:tc>
          <w:tcPr>
            <w:tcW w:type="dxa" w:w="2880"/>
          </w:tcPr>
          <w:p>
            <w:r>
              <w:t>1190</w:t>
            </w:r>
          </w:p>
        </w:tc>
        <w:tc>
          <w:tcPr>
            <w:tcW w:type="dxa" w:w="2880"/>
          </w:tcPr>
          <w:p>
            <w:r>
              <w:t>2020-08-02</w:t>
            </w:r>
          </w:p>
        </w:tc>
        <w:tc>
          <w:tcPr>
            <w:tcW w:type="dxa" w:w="2880"/>
          </w:tcPr>
          <w:p>
            <w:r>
              <w:t>Dying of corona in a Coma with no idea of anything seems a blessing to me right now. As it stands my dad’s dementia is so bad he can’t swallow water anymore or eat food without choking, he’s slowly starving to death. Makes me feel sick to my soul I will soon know how they feel.</w:t>
            </w:r>
          </w:p>
        </w:tc>
      </w:tr>
      <w:tr>
        <w:tc>
          <w:tcPr>
            <w:tcW w:type="dxa" w:w="2880"/>
          </w:tcPr>
          <w:p>
            <w:r>
              <w:t>1191</w:t>
            </w:r>
          </w:p>
        </w:tc>
        <w:tc>
          <w:tcPr>
            <w:tcW w:type="dxa" w:w="2880"/>
          </w:tcPr>
          <w:p>
            <w:r>
              <w:t>2020-08-01</w:t>
            </w:r>
          </w:p>
        </w:tc>
        <w:tc>
          <w:tcPr>
            <w:tcW w:type="dxa" w:w="2880"/>
          </w:tcPr>
          <w:p>
            <w:r>
              <w:t>Karen Bass is Dementia Joes secret Scientology Weapon. He’s going to use her gamma rays to kill the Corona Virus and save the economy.</w:t>
            </w:r>
          </w:p>
        </w:tc>
      </w:tr>
      <w:tr>
        <w:tc>
          <w:tcPr>
            <w:tcW w:type="dxa" w:w="2880"/>
          </w:tcPr>
          <w:p>
            <w:r>
              <w:t>1192</w:t>
            </w:r>
          </w:p>
        </w:tc>
        <w:tc>
          <w:tcPr>
            <w:tcW w:type="dxa" w:w="2880"/>
          </w:tcPr>
          <w:p>
            <w:r>
              <w:t>2020-07-30</w:t>
            </w:r>
          </w:p>
        </w:tc>
        <w:tc>
          <w:tcPr>
            <w:tcW w:type="dxa" w:w="2880"/>
          </w:tcPr>
          <w:p>
            <w:r>
              <w:t>His house is now taken over by a pair of homeworki g arseholes who are using this corona hoax for their own sick agenda , they’re even going so far as to tell people my dad has dementia , they don’t allow the man to go to his own front door anymore . So there’s a sick</w:t>
            </w:r>
          </w:p>
        </w:tc>
      </w:tr>
      <w:tr>
        <w:tc>
          <w:tcPr>
            <w:tcW w:type="dxa" w:w="2880"/>
          </w:tcPr>
          <w:p>
            <w:r>
              <w:t>1193</w:t>
            </w:r>
          </w:p>
        </w:tc>
        <w:tc>
          <w:tcPr>
            <w:tcW w:type="dxa" w:w="2880"/>
          </w:tcPr>
          <w:p>
            <w:r>
              <w:t>2020-07-29</w:t>
            </w:r>
          </w:p>
        </w:tc>
        <w:tc>
          <w:tcPr>
            <w:tcW w:type="dxa" w:w="2880"/>
          </w:tcPr>
          <w:p>
            <w:r>
              <w:t>But you ordered corona-sick patients into nursing homes killing my loved one because she 'was gonna die anyway.' At 87 yrs. old, she could run rings around people decades younger, had no co-morbidity issues, only a touch of dementia  and  she's dead, gone with no funeral.</w:t>
            </w:r>
          </w:p>
        </w:tc>
      </w:tr>
      <w:tr>
        <w:tc>
          <w:tcPr>
            <w:tcW w:type="dxa" w:w="2880"/>
          </w:tcPr>
          <w:p>
            <w:r>
              <w:t>1194</w:t>
            </w:r>
          </w:p>
        </w:tc>
        <w:tc>
          <w:tcPr>
            <w:tcW w:type="dxa" w:w="2880"/>
          </w:tcPr>
          <w:p>
            <w:r>
              <w:t>2020-07-23</w:t>
            </w:r>
          </w:p>
        </w:tc>
        <w:tc>
          <w:tcPr>
            <w:tcW w:type="dxa" w:w="2880"/>
          </w:tcPr>
          <w:p>
            <w:r>
              <w:t>God is so good. My grams was told at the start of the year she might have dementia and it devastated me, because of corona, her MRI got postponed so she only had a chance to do it last week. Been praying for good results and they came back clear 😭🧡 thank you Jesus x</w:t>
            </w:r>
          </w:p>
        </w:tc>
      </w:tr>
      <w:tr>
        <w:tc>
          <w:tcPr>
            <w:tcW w:type="dxa" w:w="2880"/>
          </w:tcPr>
          <w:p>
            <w:r>
              <w:t>1195</w:t>
            </w:r>
          </w:p>
        </w:tc>
        <w:tc>
          <w:tcPr>
            <w:tcW w:type="dxa" w:w="2880"/>
          </w:tcPr>
          <w:p>
            <w:r>
              <w:t>2020-07-22</w:t>
            </w:r>
          </w:p>
        </w:tc>
        <w:tc>
          <w:tcPr>
            <w:tcW w:type="dxa" w:w="2880"/>
          </w:tcPr>
          <w:p>
            <w:r>
              <w:t>It could be people who like my mother would vote republican because.... wait for it she was born Republican. She tried to tell me I was born Republican too &amp; I just laughed. Argh, she now has dimentia  and  asks me every 2-3 minutes what the corona virus is! I live in insanity</w:t>
            </w:r>
          </w:p>
        </w:tc>
      </w:tr>
      <w:tr>
        <w:tc>
          <w:tcPr>
            <w:tcW w:type="dxa" w:w="2880"/>
          </w:tcPr>
          <w:p>
            <w:r>
              <w:t>1196</w:t>
            </w:r>
          </w:p>
        </w:tc>
        <w:tc>
          <w:tcPr>
            <w:tcW w:type="dxa" w:w="2880"/>
          </w:tcPr>
          <w:p>
            <w:r>
              <w:t>2020-07-22</w:t>
            </w:r>
          </w:p>
        </w:tc>
        <w:tc>
          <w:tcPr>
            <w:tcW w:type="dxa" w:w="2880"/>
          </w:tcPr>
          <w:p>
            <w:r>
              <w:t>10 years later: We have established the Corona vaccine causes early onset dementia and terrible dandruff. Did you say terrible dandruff ... so it will cure my baldness Praise the Lord</w:t>
            </w:r>
          </w:p>
        </w:tc>
      </w:tr>
      <w:tr>
        <w:tc>
          <w:tcPr>
            <w:tcW w:type="dxa" w:w="2880"/>
          </w:tcPr>
          <w:p>
            <w:r>
              <w:t>1197</w:t>
            </w:r>
          </w:p>
        </w:tc>
        <w:tc>
          <w:tcPr>
            <w:tcW w:type="dxa" w:w="2880"/>
          </w:tcPr>
          <w:p>
            <w:r>
              <w:t>2020-07-21</w:t>
            </w:r>
          </w:p>
        </w:tc>
        <w:tc>
          <w:tcPr>
            <w:tcW w:type="dxa" w:w="2880"/>
          </w:tcPr>
          <w:p>
            <w:r>
              <w:t>Whatz up! Thanks 4 your reply. Between the Corona mess, stupid things coming from the White House (you know who), ignorant people not wearing masks or gloves  and  not taking this plaque 4 real, now my mom's diagnose of dementia...I need to relax w/ BTS (in person)  and  a glass of wine.</w:t>
            </w:r>
          </w:p>
        </w:tc>
      </w:tr>
      <w:tr>
        <w:tc>
          <w:tcPr>
            <w:tcW w:type="dxa" w:w="2880"/>
          </w:tcPr>
          <w:p>
            <w:r>
              <w:t>1198</w:t>
            </w:r>
          </w:p>
        </w:tc>
        <w:tc>
          <w:tcPr>
            <w:tcW w:type="dxa" w:w="2880"/>
          </w:tcPr>
          <w:p>
            <w:r>
              <w:t>2020-07-20</w:t>
            </w:r>
          </w:p>
        </w:tc>
        <w:tc>
          <w:tcPr>
            <w:tcW w:type="dxa" w:w="2880"/>
          </w:tcPr>
          <w:p>
            <w:r>
              <w:t>I miss hugging my 96yr old mum who I have not seen in 4 months she is in care &amp; has dementia, as I have Parkinsons I am not allowed to see her. She has had corona and a fall since our last visit. It's horrible these are her last yrs I visited 3 x a week I am missing her last yrs</w:t>
            </w:r>
          </w:p>
        </w:tc>
      </w:tr>
      <w:tr>
        <w:tc>
          <w:tcPr>
            <w:tcW w:type="dxa" w:w="2880"/>
          </w:tcPr>
          <w:p>
            <w:r>
              <w:t>1199</w:t>
            </w:r>
          </w:p>
        </w:tc>
        <w:tc>
          <w:tcPr>
            <w:tcW w:type="dxa" w:w="2880"/>
          </w:tcPr>
          <w:p>
            <w:r>
              <w:t>2020-07-20</w:t>
            </w:r>
          </w:p>
        </w:tc>
        <w:tc>
          <w:tcPr>
            <w:tcW w:type="dxa" w:w="2880"/>
          </w:tcPr>
          <w:p>
            <w:r>
              <w:t>Called a family member in foreign. We hadn't spoken for a long time. She's avoided Corona but has dementia. Her memory is going. Speech getting disorganised. Gave her son my #knowing I prob won't see her alive again. Fx of migration on family ties in midlife  and  old age. Hard...</w:t>
            </w:r>
          </w:p>
        </w:tc>
      </w:tr>
      <w:tr>
        <w:tc>
          <w:tcPr>
            <w:tcW w:type="dxa" w:w="2880"/>
          </w:tcPr>
          <w:p>
            <w:r>
              <w:t>1200</w:t>
            </w:r>
          </w:p>
        </w:tc>
        <w:tc>
          <w:tcPr>
            <w:tcW w:type="dxa" w:w="2880"/>
          </w:tcPr>
          <w:p>
            <w:r>
              <w:t>2020-07-19</w:t>
            </w:r>
          </w:p>
        </w:tc>
        <w:tc>
          <w:tcPr>
            <w:tcW w:type="dxa" w:w="2880"/>
          </w:tcPr>
          <w:p>
            <w:r>
              <w:t xml:space="preserve">I pray to God to send a powerful enemy. a corona virus. he shows you that this criminal in the WH is an idiot with dementia. </w:t>
            </w:r>
          </w:p>
        </w:tc>
      </w:tr>
      <w:tr>
        <w:tc>
          <w:tcPr>
            <w:tcW w:type="dxa" w:w="2880"/>
          </w:tcPr>
          <w:p>
            <w:r>
              <w:t>1201</w:t>
            </w:r>
          </w:p>
        </w:tc>
        <w:tc>
          <w:tcPr>
            <w:tcW w:type="dxa" w:w="2880"/>
          </w:tcPr>
          <w:p>
            <w:r>
              <w:t>2020-07-17</w:t>
            </w:r>
          </w:p>
        </w:tc>
        <w:tc>
          <w:tcPr>
            <w:tcW w:type="dxa" w:w="2880"/>
          </w:tcPr>
          <w:p>
            <w:r>
              <w:t>Many. My ex partners dad died in care home middle of june. He was just end of life, heart had been packing up for ages and had a form of dementia. Was told if they took him to hospital wouldnt be able to visit. So they said best to stay put. Wanted to put corona on his</w:t>
            </w:r>
          </w:p>
        </w:tc>
      </w:tr>
      <w:tr>
        <w:tc>
          <w:tcPr>
            <w:tcW w:type="dxa" w:w="2880"/>
          </w:tcPr>
          <w:p>
            <w:r>
              <w:t>1202</w:t>
            </w:r>
          </w:p>
        </w:tc>
        <w:tc>
          <w:tcPr>
            <w:tcW w:type="dxa" w:w="2880"/>
          </w:tcPr>
          <w:p>
            <w:r>
              <w:t>2020-07-17</w:t>
            </w:r>
          </w:p>
        </w:tc>
        <w:tc>
          <w:tcPr>
            <w:tcW w:type="dxa" w:w="2880"/>
          </w:tcPr>
          <w:p>
            <w:r>
              <w:t>The corona virus is destroying our economy and killing hundreds of thousands. Dementia Donnie is a failure</w:t>
            </w:r>
          </w:p>
        </w:tc>
      </w:tr>
      <w:tr>
        <w:tc>
          <w:tcPr>
            <w:tcW w:type="dxa" w:w="2880"/>
          </w:tcPr>
          <w:p>
            <w:r>
              <w:t>1203</w:t>
            </w:r>
          </w:p>
        </w:tc>
        <w:tc>
          <w:tcPr>
            <w:tcW w:type="dxa" w:w="2880"/>
          </w:tcPr>
          <w:p>
            <w:r>
              <w:t>2020-07-15</w:t>
            </w:r>
          </w:p>
        </w:tc>
        <w:tc>
          <w:tcPr>
            <w:tcW w:type="dxa" w:w="2880"/>
          </w:tcPr>
          <w:p>
            <w:r>
              <w:t>People say dementia, but I'm putting my money on corona brain fog/psychosis.</w:t>
            </w:r>
          </w:p>
        </w:tc>
      </w:tr>
      <w:tr>
        <w:tc>
          <w:tcPr>
            <w:tcW w:type="dxa" w:w="2880"/>
          </w:tcPr>
          <w:p>
            <w:r>
              <w:t>1204</w:t>
            </w:r>
          </w:p>
        </w:tc>
        <w:tc>
          <w:tcPr>
            <w:tcW w:type="dxa" w:w="2880"/>
          </w:tcPr>
          <w:p>
            <w:r>
              <w:t>2020-07-15</w:t>
            </w:r>
          </w:p>
        </w:tc>
        <w:tc>
          <w:tcPr>
            <w:tcW w:type="dxa" w:w="2880"/>
          </w:tcPr>
          <w:p>
            <w:r>
              <w:t>Fuck You @aubrey_huff My Aunt's Brother Died from Corona Virus. My Aunt who us almost in full dementia lost the last member of her family. Don't you dare say it is fake you smug pretentious bastard.</w:t>
            </w:r>
          </w:p>
        </w:tc>
      </w:tr>
      <w:tr>
        <w:tc>
          <w:tcPr>
            <w:tcW w:type="dxa" w:w="2880"/>
          </w:tcPr>
          <w:p>
            <w:r>
              <w:t>1205</w:t>
            </w:r>
          </w:p>
        </w:tc>
        <w:tc>
          <w:tcPr>
            <w:tcW w:type="dxa" w:w="2880"/>
          </w:tcPr>
          <w:p>
            <w:r>
              <w:t>2020-07-09</w:t>
            </w:r>
          </w:p>
        </w:tc>
        <w:tc>
          <w:tcPr>
            <w:tcW w:type="dxa" w:w="2880"/>
          </w:tcPr>
          <w:p>
            <w:r>
              <w:t>My dad passed away yesterday. He was 90, dementia, and every health condition, living in a nursing home, and hospice status, but no COVID. Haven't had visitors since Feb lockdown. My county was supposed to be phase 3 July 1st, but instead increased restrictions. He died alone.</w:t>
            </w:r>
          </w:p>
        </w:tc>
      </w:tr>
      <w:tr>
        <w:tc>
          <w:tcPr>
            <w:tcW w:type="dxa" w:w="2880"/>
          </w:tcPr>
          <w:p>
            <w:r>
              <w:t>1206</w:t>
            </w:r>
          </w:p>
        </w:tc>
        <w:tc>
          <w:tcPr>
            <w:tcW w:type="dxa" w:w="2880"/>
          </w:tcPr>
          <w:p>
            <w:r>
              <w:t>2020-07-09</w:t>
            </w:r>
          </w:p>
        </w:tc>
        <w:tc>
          <w:tcPr>
            <w:tcW w:type="dxa" w:w="2880"/>
          </w:tcPr>
          <w:p>
            <w:r>
              <w:t>That's mother in the picture, she is now 81 and has dementia, how she got through the Covid is amazing, now I have to keep myself and others safe, I haven't been on the subways since late Feb, we've seen children up here get horrible sick, a few died.</w:t>
            </w:r>
          </w:p>
        </w:tc>
      </w:tr>
      <w:tr>
        <w:tc>
          <w:tcPr>
            <w:tcW w:type="dxa" w:w="2880"/>
          </w:tcPr>
          <w:p>
            <w:r>
              <w:t>1207</w:t>
            </w:r>
          </w:p>
        </w:tc>
        <w:tc>
          <w:tcPr>
            <w:tcW w:type="dxa" w:w="2880"/>
          </w:tcPr>
          <w:p>
            <w:r>
              <w:t>2020-07-09</w:t>
            </w:r>
          </w:p>
        </w:tc>
        <w:tc>
          <w:tcPr>
            <w:tcW w:type="dxa" w:w="2880"/>
          </w:tcPr>
          <w:p>
            <w:r>
              <w:t>Very pleased to see my dear old Mum today after getting on for 4 months since last visit. But she survived catching Covid-19, So super hyped on that and it makes other things pale into insignificance.❤️💚 #dementia #tw</w:t>
            </w:r>
          </w:p>
        </w:tc>
      </w:tr>
      <w:tr>
        <w:tc>
          <w:tcPr>
            <w:tcW w:type="dxa" w:w="2880"/>
          </w:tcPr>
          <w:p>
            <w:r>
              <w:t>1208</w:t>
            </w:r>
          </w:p>
        </w:tc>
        <w:tc>
          <w:tcPr>
            <w:tcW w:type="dxa" w:w="2880"/>
          </w:tcPr>
          <w:p>
            <w:r>
              <w:t>2020-07-09</w:t>
            </w:r>
          </w:p>
        </w:tc>
        <w:tc>
          <w:tcPr>
            <w:tcW w:type="dxa" w:w="2880"/>
          </w:tcPr>
          <w:p>
            <w:r>
              <w:t xml:space="preserve">Things I have a deep hatred for right now. Parkinson's, cancer and dementia. Covid makes hard things impossible. I will be off for a while helping family. In my MIL's confusion, she asked if we were catching the ferry to Brač. A sunset, from her favorite place. 🕊 </w:t>
            </w:r>
          </w:p>
        </w:tc>
      </w:tr>
      <w:tr>
        <w:tc>
          <w:tcPr>
            <w:tcW w:type="dxa" w:w="2880"/>
          </w:tcPr>
          <w:p>
            <w:r>
              <w:t>1209</w:t>
            </w:r>
          </w:p>
        </w:tc>
        <w:tc>
          <w:tcPr>
            <w:tcW w:type="dxa" w:w="2880"/>
          </w:tcPr>
          <w:p>
            <w:r>
              <w:t>2020-07-09</w:t>
            </w:r>
          </w:p>
        </w:tc>
        <w:tc>
          <w:tcPr>
            <w:tcW w:type="dxa" w:w="2880"/>
          </w:tcPr>
          <w:p>
            <w:r>
              <w:t>I’m not “currently pursuing” but I have an interest in alternatives as my sister was recently diagnosed w/Frontotemperal Degeneration (Dementia). I also was just approved for LTC insurance,  and  with recent Covid Chaos in facilities, it has me 2nd guessing  and  curious about options</w:t>
            </w:r>
          </w:p>
        </w:tc>
      </w:tr>
      <w:tr>
        <w:tc>
          <w:tcPr>
            <w:tcW w:type="dxa" w:w="2880"/>
          </w:tcPr>
          <w:p>
            <w:r>
              <w:t>1210</w:t>
            </w:r>
          </w:p>
        </w:tc>
        <w:tc>
          <w:tcPr>
            <w:tcW w:type="dxa" w:w="2880"/>
          </w:tcPr>
          <w:p>
            <w:r>
              <w:t>2020-07-09</w:t>
            </w:r>
          </w:p>
        </w:tc>
        <w:tc>
          <w:tcPr>
            <w:tcW w:type="dxa" w:w="2880"/>
          </w:tcPr>
          <w:p>
            <w:r>
              <w:t>Well my mother who has vascular dementia and is visually aware did not vote Tory and she with now have to pay for her TV licence out of her Attendance allowance. Doesn't seem fair to punish the elderly for surviving through the Covid crisis does it?</w:t>
            </w:r>
          </w:p>
        </w:tc>
      </w:tr>
      <w:tr>
        <w:tc>
          <w:tcPr>
            <w:tcW w:type="dxa" w:w="2880"/>
          </w:tcPr>
          <w:p>
            <w:r>
              <w:t>1211</w:t>
            </w:r>
          </w:p>
        </w:tc>
        <w:tc>
          <w:tcPr>
            <w:tcW w:type="dxa" w:w="2880"/>
          </w:tcPr>
          <w:p>
            <w:r>
              <w:t>2020-07-09</w:t>
            </w:r>
          </w:p>
        </w:tc>
        <w:tc>
          <w:tcPr>
            <w:tcW w:type="dxa" w:w="2880"/>
          </w:tcPr>
          <w:p>
            <w:r>
              <w:t>My friends sister in law was tested 3 times with a negative result for COVID , she died of dementia , but COVID was also on the death certificate to the annoyance of my friend . It’s NHS politics 😳</w:t>
            </w:r>
          </w:p>
        </w:tc>
      </w:tr>
      <w:tr>
        <w:tc>
          <w:tcPr>
            <w:tcW w:type="dxa" w:w="2880"/>
          </w:tcPr>
          <w:p>
            <w:r>
              <w:t>1212</w:t>
            </w:r>
          </w:p>
        </w:tc>
        <w:tc>
          <w:tcPr>
            <w:tcW w:type="dxa" w:w="2880"/>
          </w:tcPr>
          <w:p>
            <w:r>
              <w:t>2020-07-09</w:t>
            </w:r>
          </w:p>
        </w:tc>
        <w:tc>
          <w:tcPr>
            <w:tcW w:type="dxa" w:w="2880"/>
          </w:tcPr>
          <w:p>
            <w:r>
              <w:t>I've visited my parents a handful of times over the last few months, w mask &amp; gloves on. My dad is bedbound, in the final stages of early onset dementia (he's 68)  and  struggles to recognise me due to the time we've been apart. I will never forgive or forget govs approach to Covid.</w:t>
            </w:r>
          </w:p>
        </w:tc>
      </w:tr>
      <w:tr>
        <w:tc>
          <w:tcPr>
            <w:tcW w:type="dxa" w:w="2880"/>
          </w:tcPr>
          <w:p>
            <w:r>
              <w:t>1213</w:t>
            </w:r>
          </w:p>
        </w:tc>
        <w:tc>
          <w:tcPr>
            <w:tcW w:type="dxa" w:w="2880"/>
          </w:tcPr>
          <w:p>
            <w:r>
              <w:t>2020-07-09</w:t>
            </w:r>
          </w:p>
        </w:tc>
        <w:tc>
          <w:tcPr>
            <w:tcW w:type="dxa" w:w="2880"/>
          </w:tcPr>
          <w:p>
            <w:r>
              <w:t>One thing left out is the new Chronic disease for the "recovered" patients. Chronic life long COVID-19 related disease including Dementia/encephalopathy, ILD, nephropathy, Myopathy, etc. This will be the polio of this generation.</w:t>
            </w:r>
          </w:p>
        </w:tc>
      </w:tr>
      <w:tr>
        <w:tc>
          <w:tcPr>
            <w:tcW w:type="dxa" w:w="2880"/>
          </w:tcPr>
          <w:p>
            <w:r>
              <w:t>1214</w:t>
            </w:r>
          </w:p>
        </w:tc>
        <w:tc>
          <w:tcPr>
            <w:tcW w:type="dxa" w:w="2880"/>
          </w:tcPr>
          <w:p>
            <w:r>
              <w:t>2020-07-09</w:t>
            </w:r>
          </w:p>
        </w:tc>
        <w:tc>
          <w:tcPr>
            <w:tcW w:type="dxa" w:w="2880"/>
          </w:tcPr>
          <w:p>
            <w:r>
              <w:t xml:space="preserve">Hospital delirium among elderly Covid patients w/ dementia is a very real concern, although I haven't seen much written about it. Perhaps the cause of unnecessary intubations and/or mental stress, resulting in higher fatality rate? See my piece here: </w:t>
            </w:r>
          </w:p>
        </w:tc>
      </w:tr>
      <w:tr>
        <w:tc>
          <w:tcPr>
            <w:tcW w:type="dxa" w:w="2880"/>
          </w:tcPr>
          <w:p>
            <w:r>
              <w:t>1215</w:t>
            </w:r>
          </w:p>
        </w:tc>
        <w:tc>
          <w:tcPr>
            <w:tcW w:type="dxa" w:w="2880"/>
          </w:tcPr>
          <w:p>
            <w:r>
              <w:t>2020-07-09</w:t>
            </w:r>
          </w:p>
        </w:tc>
        <w:tc>
          <w:tcPr>
            <w:tcW w:type="dxa" w:w="2880"/>
          </w:tcPr>
          <w:p>
            <w:r>
              <w:t>My covid denying stepdad recently found out his dad who has been in and out of hospitals for the last several years due to complications with dementia is positive for it. Some of these people are going to learn the hard way and I don’t wish it on any of them 😞</w:t>
            </w:r>
          </w:p>
        </w:tc>
      </w:tr>
      <w:tr>
        <w:tc>
          <w:tcPr>
            <w:tcW w:type="dxa" w:w="2880"/>
          </w:tcPr>
          <w:p>
            <w:r>
              <w:t>1216</w:t>
            </w:r>
          </w:p>
        </w:tc>
        <w:tc>
          <w:tcPr>
            <w:tcW w:type="dxa" w:w="2880"/>
          </w:tcPr>
          <w:p>
            <w:r>
              <w:t>2020-07-09</w:t>
            </w:r>
          </w:p>
        </w:tc>
        <w:tc>
          <w:tcPr>
            <w:tcW w:type="dxa" w:w="2880"/>
          </w:tcPr>
          <w:p>
            <w:r>
              <w:t>A lady with dementia on a wheelchair just got dropped off where I’m working and they’re making her sit outside until a nurse picks her up. She keeps yelling at me every 5 minutes for a nurse. The Covid test they made her take comes back in 45 minutes.. My patience is being tested</w:t>
            </w:r>
          </w:p>
        </w:tc>
      </w:tr>
      <w:tr>
        <w:tc>
          <w:tcPr>
            <w:tcW w:type="dxa" w:w="2880"/>
          </w:tcPr>
          <w:p>
            <w:r>
              <w:t>1217</w:t>
            </w:r>
          </w:p>
        </w:tc>
        <w:tc>
          <w:tcPr>
            <w:tcW w:type="dxa" w:w="2880"/>
          </w:tcPr>
          <w:p>
            <w:r>
              <w:t>2020-07-09</w:t>
            </w:r>
          </w:p>
        </w:tc>
        <w:tc>
          <w:tcPr>
            <w:tcW w:type="dxa" w:w="2880"/>
          </w:tcPr>
          <w:p>
            <w:r>
              <w:t>Poor Kat. My 76 yr old mother is a dementia patient who actually survived Covid in her nursing home. Sadly, her best friend did not. The only dining I'll do is at our local food cart pod (I'm in Portland). Six food carts and 1 beer/wine cart.</w:t>
            </w:r>
          </w:p>
        </w:tc>
      </w:tr>
      <w:tr>
        <w:tc>
          <w:tcPr>
            <w:tcW w:type="dxa" w:w="2880"/>
          </w:tcPr>
          <w:p>
            <w:r>
              <w:t>1218</w:t>
            </w:r>
          </w:p>
        </w:tc>
        <w:tc>
          <w:tcPr>
            <w:tcW w:type="dxa" w:w="2880"/>
          </w:tcPr>
          <w:p>
            <w:r>
              <w:t>2020-07-09</w:t>
            </w:r>
          </w:p>
        </w:tc>
        <w:tc>
          <w:tcPr>
            <w:tcW w:type="dxa" w:w="2880"/>
          </w:tcPr>
          <w:p>
            <w:r>
              <w:t>Consider the case of my grandmother with dementia 1. She is not allowed to live with family because they might give her the virus. 2. She cannot move into a nursing home because she might get the Covid-19. 3. She might get arrested, the one time she forgets her mask</w:t>
            </w:r>
          </w:p>
        </w:tc>
      </w:tr>
      <w:tr>
        <w:tc>
          <w:tcPr>
            <w:tcW w:type="dxa" w:w="2880"/>
          </w:tcPr>
          <w:p>
            <w:r>
              <w:t>1219</w:t>
            </w:r>
          </w:p>
        </w:tc>
        <w:tc>
          <w:tcPr>
            <w:tcW w:type="dxa" w:w="2880"/>
          </w:tcPr>
          <w:p>
            <w:r>
              <w:t>2020-07-09</w:t>
            </w:r>
          </w:p>
        </w:tc>
        <w:tc>
          <w:tcPr>
            <w:tcW w:type="dxa" w:w="2880"/>
          </w:tcPr>
          <w:p>
            <w:r>
              <w:t xml:space="preserve">Continuing my work in #Hindi for #dementia care in #India : dementia bhome care during #COVID times </w:t>
            </w:r>
          </w:p>
        </w:tc>
      </w:tr>
      <w:tr>
        <w:tc>
          <w:tcPr>
            <w:tcW w:type="dxa" w:w="2880"/>
          </w:tcPr>
          <w:p>
            <w:r>
              <w:t>1220</w:t>
            </w:r>
          </w:p>
        </w:tc>
        <w:tc>
          <w:tcPr>
            <w:tcW w:type="dxa" w:w="2880"/>
          </w:tcPr>
          <w:p>
            <w:r>
              <w:t>2020-07-09</w:t>
            </w:r>
          </w:p>
        </w:tc>
        <w:tc>
          <w:tcPr>
            <w:tcW w:type="dxa" w:w="2880"/>
          </w:tcPr>
          <w:p>
            <w:r>
              <w:t>Had he been tested for having Covid? My Dad died in 2014, his death cert listed primary reason as pneumonia, but secondary reasons as Parkinsons, which he did not have, and the wrong kind of dementia. Our registration may be efficient but it is not accurate.</w:t>
            </w:r>
          </w:p>
        </w:tc>
      </w:tr>
      <w:tr>
        <w:tc>
          <w:tcPr>
            <w:tcW w:type="dxa" w:w="2880"/>
          </w:tcPr>
          <w:p>
            <w:r>
              <w:t>1221</w:t>
            </w:r>
          </w:p>
        </w:tc>
        <w:tc>
          <w:tcPr>
            <w:tcW w:type="dxa" w:w="2880"/>
          </w:tcPr>
          <w:p>
            <w:r>
              <w:t>2020-07-09</w:t>
            </w:r>
          </w:p>
        </w:tc>
        <w:tc>
          <w:tcPr>
            <w:tcW w:type="dxa" w:w="2880"/>
          </w:tcPr>
          <w:p>
            <w:r>
              <w:t>My condolences. My dad also died in a care home in April due to COVID 19. Because of his advanced dementia he hadn't been away from the home since last summer and locked down in early February. 8 people died in that home in April. I blame discharges from hospital without tests.</w:t>
            </w:r>
          </w:p>
        </w:tc>
      </w:tr>
      <w:tr>
        <w:tc>
          <w:tcPr>
            <w:tcW w:type="dxa" w:w="2880"/>
          </w:tcPr>
          <w:p>
            <w:r>
              <w:t>1222</w:t>
            </w:r>
          </w:p>
        </w:tc>
        <w:tc>
          <w:tcPr>
            <w:tcW w:type="dxa" w:w="2880"/>
          </w:tcPr>
          <w:p>
            <w:r>
              <w:t>2020-07-09</w:t>
            </w:r>
          </w:p>
        </w:tc>
        <w:tc>
          <w:tcPr>
            <w:tcW w:type="dxa" w:w="2880"/>
          </w:tcPr>
          <w:p>
            <w:r>
              <w:t>I Said Nothing About A Damn Mask! I Really Don't Want To Be Rude The Brain Is A Mysterious Organ That's My Interest. Having Pneumonia Or Bronchitis Multi Times Causes The Same As Covid. My Mom Die With Dementia. Now My Father. I Don't Want To Hear From Dumb Asses... – at The Arboretum</w:t>
            </w:r>
          </w:p>
        </w:tc>
      </w:tr>
      <w:tr>
        <w:tc>
          <w:tcPr>
            <w:tcW w:type="dxa" w:w="2880"/>
          </w:tcPr>
          <w:p>
            <w:r>
              <w:t>1223</w:t>
            </w:r>
          </w:p>
        </w:tc>
        <w:tc>
          <w:tcPr>
            <w:tcW w:type="dxa" w:w="2880"/>
          </w:tcPr>
          <w:p>
            <w:r>
              <w:t>2020-07-09</w:t>
            </w:r>
          </w:p>
        </w:tc>
        <w:tc>
          <w:tcPr>
            <w:tcW w:type="dxa" w:w="2880"/>
          </w:tcPr>
          <w:p>
            <w:r>
              <w:t>Thanks For That Explanation. I Didn't Think I Would Get One. For 20 Years Huh? Same Thing Happening To My Father As We Speak. Not Because Of Covid. Dad Has Bronchiectasis His Dementia Is In Full Throttle. He Isn't Using His Oxygen At Night BINGO @TheMagicianx Thank U – at The Arboretum</w:t>
            </w:r>
          </w:p>
        </w:tc>
      </w:tr>
      <w:tr>
        <w:tc>
          <w:tcPr>
            <w:tcW w:type="dxa" w:w="2880"/>
          </w:tcPr>
          <w:p>
            <w:r>
              <w:t>1224</w:t>
            </w:r>
          </w:p>
        </w:tc>
        <w:tc>
          <w:tcPr>
            <w:tcW w:type="dxa" w:w="2880"/>
          </w:tcPr>
          <w:p>
            <w:r>
              <w:t>2020-07-09</w:t>
            </w:r>
          </w:p>
        </w:tc>
        <w:tc>
          <w:tcPr>
            <w:tcW w:type="dxa" w:w="2880"/>
          </w:tcPr>
          <w:p>
            <w:r>
              <w:t>Open Medicine Foundation at Stanford is doing a study on how Covid turns into ME/CFS. Dr. Ron Davis leads this research, but the NIH does not fund it as well as other diseases. Please consider looking into this further. My 16yo suffers from this now  and  is like a dementia patient.</w:t>
            </w:r>
          </w:p>
        </w:tc>
      </w:tr>
      <w:tr>
        <w:tc>
          <w:tcPr>
            <w:tcW w:type="dxa" w:w="2880"/>
          </w:tcPr>
          <w:p>
            <w:r>
              <w:t>1225</w:t>
            </w:r>
          </w:p>
        </w:tc>
        <w:tc>
          <w:tcPr>
            <w:tcW w:type="dxa" w:w="2880"/>
          </w:tcPr>
          <w:p>
            <w:r>
              <w:t>2020-07-09</w:t>
            </w:r>
          </w:p>
        </w:tc>
        <w:tc>
          <w:tcPr>
            <w:tcW w:type="dxa" w:w="2880"/>
          </w:tcPr>
          <w:p>
            <w:r>
              <w:t>I'm not happy about my mom's dementia. I'm grateful she knows all of us right now. And I'm glad she's in Houston's best AL facility, where she's locked down. Wish she wouldn't watch Fox. Grateful she can't grasp/remember what she hears. Dementia in a time of Covid is weird.</w:t>
            </w:r>
          </w:p>
        </w:tc>
      </w:tr>
      <w:tr>
        <w:tc>
          <w:tcPr>
            <w:tcW w:type="dxa" w:w="2880"/>
          </w:tcPr>
          <w:p>
            <w:r>
              <w:t>1226</w:t>
            </w:r>
          </w:p>
        </w:tc>
        <w:tc>
          <w:tcPr>
            <w:tcW w:type="dxa" w:w="2880"/>
          </w:tcPr>
          <w:p>
            <w:r>
              <w:t>2020-07-09</w:t>
            </w:r>
          </w:p>
        </w:tc>
        <w:tc>
          <w:tcPr>
            <w:tcW w:type="dxa" w:w="2880"/>
          </w:tcPr>
          <w:p>
            <w:r>
              <w:t>Bless her heart! ❤️❤️ My mom passed 4 weeks ago in Fl, I’m in PA and I couldn’t be w/her bc of covid. She died from dementia not covid but it still kept me from being by her side. Cherish every moment...</w:t>
            </w:r>
          </w:p>
        </w:tc>
      </w:tr>
      <w:tr>
        <w:tc>
          <w:tcPr>
            <w:tcW w:type="dxa" w:w="2880"/>
          </w:tcPr>
          <w:p>
            <w:r>
              <w:t>1227</w:t>
            </w:r>
          </w:p>
        </w:tc>
        <w:tc>
          <w:tcPr>
            <w:tcW w:type="dxa" w:w="2880"/>
          </w:tcPr>
          <w:p>
            <w:r>
              <w:t>2020-07-09</w:t>
            </w:r>
          </w:p>
        </w:tc>
        <w:tc>
          <w:tcPr>
            <w:tcW w:type="dxa" w:w="2880"/>
          </w:tcPr>
          <w:p>
            <w:r>
              <w:t>My Tutu, my last remaining grandparent, died today. Not of covid-19 but from complications of dementia. I’ll have more words and stories and a favorite picture of her to share in time, but right now I’m just lost.</w:t>
            </w:r>
          </w:p>
        </w:tc>
      </w:tr>
      <w:tr>
        <w:tc>
          <w:tcPr>
            <w:tcW w:type="dxa" w:w="2880"/>
          </w:tcPr>
          <w:p>
            <w:r>
              <w:t>1228</w:t>
            </w:r>
          </w:p>
        </w:tc>
        <w:tc>
          <w:tcPr>
            <w:tcW w:type="dxa" w:w="2880"/>
          </w:tcPr>
          <w:p>
            <w:r>
              <w:t>2020-07-09</w:t>
            </w:r>
          </w:p>
        </w:tc>
        <w:tc>
          <w:tcPr>
            <w:tcW w:type="dxa" w:w="2880"/>
          </w:tcPr>
          <w:p>
            <w:r>
              <w:t>My grandma is suffering from what seems to be dementia. This shit is awful and I wish I could visit her, but Amarillo is a long way away and I would need to be 100% sure I’m covid free.</w:t>
            </w:r>
          </w:p>
        </w:tc>
      </w:tr>
      <w:tr>
        <w:tc>
          <w:tcPr>
            <w:tcW w:type="dxa" w:w="2880"/>
          </w:tcPr>
          <w:p>
            <w:r>
              <w:t>1229</w:t>
            </w:r>
          </w:p>
        </w:tc>
        <w:tc>
          <w:tcPr>
            <w:tcW w:type="dxa" w:w="2880"/>
          </w:tcPr>
          <w:p>
            <w:r>
              <w:t>2020-07-08</w:t>
            </w:r>
          </w:p>
        </w:tc>
        <w:tc>
          <w:tcPr>
            <w:tcW w:type="dxa" w:w="2880"/>
          </w:tcPr>
          <w:p>
            <w:r>
              <w:t>Pray for my granddad please. COVID-19 furthered his dementia and he’s unresponsive 😔</w:t>
            </w:r>
          </w:p>
        </w:tc>
      </w:tr>
      <w:tr>
        <w:tc>
          <w:tcPr>
            <w:tcW w:type="dxa" w:w="2880"/>
          </w:tcPr>
          <w:p>
            <w:r>
              <w:t>1230</w:t>
            </w:r>
          </w:p>
        </w:tc>
        <w:tc>
          <w:tcPr>
            <w:tcW w:type="dxa" w:w="2880"/>
          </w:tcPr>
          <w:p>
            <w:r>
              <w:t>2020-07-08</w:t>
            </w:r>
          </w:p>
        </w:tc>
        <w:tc>
          <w:tcPr>
            <w:tcW w:type="dxa" w:w="2880"/>
          </w:tcPr>
          <w:p>
            <w:r>
              <w:t>1/1 Iam alive and for that I am grateful. Today was hard though. I have guardianship off my father, whom I’ve been cut off from due to his ALF placement and COVID. His combo of schizophrenia/dementia and lack of any psychiatric care available in our area also</w:t>
            </w:r>
          </w:p>
        </w:tc>
      </w:tr>
      <w:tr>
        <w:tc>
          <w:tcPr>
            <w:tcW w:type="dxa" w:w="2880"/>
          </w:tcPr>
          <w:p>
            <w:r>
              <w:t>1231</w:t>
            </w:r>
          </w:p>
        </w:tc>
        <w:tc>
          <w:tcPr>
            <w:tcW w:type="dxa" w:w="2880"/>
          </w:tcPr>
          <w:p>
            <w:r>
              <w:t>2020-07-08</w:t>
            </w:r>
          </w:p>
        </w:tc>
        <w:tc>
          <w:tcPr>
            <w:tcW w:type="dxa" w:w="2880"/>
          </w:tcPr>
          <w:p>
            <w:r>
              <w:t>I think they are slowly rolling it out. My cousin is a dimentia nurse and working directly with some patients who are Covid positive but she actually had it (pretty bad) a few months ago so it was useful for them to know. My mum paid for hers, I think it was £85 or something.</w:t>
            </w:r>
          </w:p>
        </w:tc>
      </w:tr>
      <w:tr>
        <w:tc>
          <w:tcPr>
            <w:tcW w:type="dxa" w:w="2880"/>
          </w:tcPr>
          <w:p>
            <w:r>
              <w:t>1232</w:t>
            </w:r>
          </w:p>
        </w:tc>
        <w:tc>
          <w:tcPr>
            <w:tcW w:type="dxa" w:w="2880"/>
          </w:tcPr>
          <w:p>
            <w:r>
              <w:t>2020-07-08</w:t>
            </w:r>
          </w:p>
        </w:tc>
        <w:tc>
          <w:tcPr>
            <w:tcW w:type="dxa" w:w="2880"/>
          </w:tcPr>
          <w:p>
            <w:r>
              <w:t>Dementia has taken so many people from me over the years but this one hurts different. Due to COVID-19 it is hard to get on a plane to go to a confined hospital with so much going on. Gonna miss my aunt who introduced me to homemade fried pies 😔</w:t>
            </w:r>
          </w:p>
        </w:tc>
      </w:tr>
      <w:tr>
        <w:tc>
          <w:tcPr>
            <w:tcW w:type="dxa" w:w="2880"/>
          </w:tcPr>
          <w:p>
            <w:r>
              <w:t>1233</w:t>
            </w:r>
          </w:p>
        </w:tc>
        <w:tc>
          <w:tcPr>
            <w:tcW w:type="dxa" w:w="2880"/>
          </w:tcPr>
          <w:p>
            <w:r>
              <w:t>2020-07-08</w:t>
            </w:r>
          </w:p>
        </w:tc>
        <w:tc>
          <w:tcPr>
            <w:tcW w:type="dxa" w:w="2880"/>
          </w:tcPr>
          <w:p>
            <w:r>
              <w:t>My mom and dad both were rushed to the hospital due to COVID. Both are finally in stable condition but my moms dementia has accelerated so fast, it’s night and day.</w:t>
            </w:r>
          </w:p>
        </w:tc>
      </w:tr>
      <w:tr>
        <w:tc>
          <w:tcPr>
            <w:tcW w:type="dxa" w:w="2880"/>
          </w:tcPr>
          <w:p>
            <w:r>
              <w:t>1234</w:t>
            </w:r>
          </w:p>
        </w:tc>
        <w:tc>
          <w:tcPr>
            <w:tcW w:type="dxa" w:w="2880"/>
          </w:tcPr>
          <w:p>
            <w:r>
              <w:t>2020-07-08</w:t>
            </w:r>
          </w:p>
        </w:tc>
        <w:tc>
          <w:tcPr>
            <w:tcW w:type="dxa" w:w="2880"/>
          </w:tcPr>
          <w:p>
            <w:r>
              <w:t>So sad. Just got an email that a writer in my critique group's mother died of complications of Covid-19 this morning. She was in assistant living facility and had dementia. So sad.</w:t>
            </w:r>
          </w:p>
        </w:tc>
      </w:tr>
      <w:tr>
        <w:tc>
          <w:tcPr>
            <w:tcW w:type="dxa" w:w="2880"/>
          </w:tcPr>
          <w:p>
            <w:r>
              <w:t>1235</w:t>
            </w:r>
          </w:p>
        </w:tc>
        <w:tc>
          <w:tcPr>
            <w:tcW w:type="dxa" w:w="2880"/>
          </w:tcPr>
          <w:p>
            <w:r>
              <w:t>2020-07-08</w:t>
            </w:r>
          </w:p>
        </w:tc>
        <w:tc>
          <w:tcPr>
            <w:tcW w:type="dxa" w:w="2880"/>
          </w:tcPr>
          <w:p>
            <w:r>
              <w:t>lmao the oldest resident in the nursing home my mom works at, is 102, and she survived COVID, and my mom just sent me a pic of her smoking outside 😭. She has dementia and her thing was to bang at doors, and she stopped while being sick but now she’s back at it in full strength</w:t>
            </w:r>
          </w:p>
        </w:tc>
      </w:tr>
      <w:tr>
        <w:tc>
          <w:tcPr>
            <w:tcW w:type="dxa" w:w="2880"/>
          </w:tcPr>
          <w:p>
            <w:r>
              <w:t>1236</w:t>
            </w:r>
          </w:p>
        </w:tc>
        <w:tc>
          <w:tcPr>
            <w:tcW w:type="dxa" w:w="2880"/>
          </w:tcPr>
          <w:p>
            <w:r>
              <w:t>2020-07-08</w:t>
            </w:r>
          </w:p>
        </w:tc>
        <w:tc>
          <w:tcPr>
            <w:tcW w:type="dxa" w:w="2880"/>
          </w:tcPr>
          <w:p>
            <w:r>
              <w:t>I'm English. I came home to take care of my Grandma when she got sick with dementia. Then half of my family caught covid and died. I lost 5 people in 1 week. My uncle, my grandma, my dad and 2 cousins... So I'm trapped until the pandemic is over.</w:t>
            </w:r>
          </w:p>
        </w:tc>
      </w:tr>
      <w:tr>
        <w:tc>
          <w:tcPr>
            <w:tcW w:type="dxa" w:w="2880"/>
          </w:tcPr>
          <w:p>
            <w:r>
              <w:t>1237</w:t>
            </w:r>
          </w:p>
        </w:tc>
        <w:tc>
          <w:tcPr>
            <w:tcW w:type="dxa" w:w="2880"/>
          </w:tcPr>
          <w:p>
            <w:r>
              <w:t>2020-07-08</w:t>
            </w:r>
          </w:p>
        </w:tc>
        <w:tc>
          <w:tcPr>
            <w:tcW w:type="dxa" w:w="2880"/>
          </w:tcPr>
          <w:p>
            <w:r>
              <w:t>I removed myself from Facebook. It's full of left wing sheep. At first it was just healthy debate, now it's way more than that. 10,000 extra people died in April from Dementia, 25,000 from Cancer all due to lockdown. It's state murder, Covid is just flu and they knew it all along</w:t>
            </w:r>
          </w:p>
        </w:tc>
      </w:tr>
      <w:tr>
        <w:tc>
          <w:tcPr>
            <w:tcW w:type="dxa" w:w="2880"/>
          </w:tcPr>
          <w:p>
            <w:r>
              <w:t>1238</w:t>
            </w:r>
          </w:p>
        </w:tc>
        <w:tc>
          <w:tcPr>
            <w:tcW w:type="dxa" w:w="2880"/>
          </w:tcPr>
          <w:p>
            <w:r>
              <w:t>2020-07-08</w:t>
            </w:r>
          </w:p>
        </w:tc>
        <w:tc>
          <w:tcPr>
            <w:tcW w:type="dxa" w:w="2880"/>
          </w:tcPr>
          <w:p>
            <w:r>
              <w:t>So my mother has dementia and is in a care home. I haven't been able to see her since March. She's 89 and hard of hearing so Skype is no good. Now they want to test her for Covid-19 every month using the useless PCR test. If I do not agree they will isolate her for 14 days!</w:t>
            </w:r>
          </w:p>
        </w:tc>
      </w:tr>
      <w:tr>
        <w:tc>
          <w:tcPr>
            <w:tcW w:type="dxa" w:w="2880"/>
          </w:tcPr>
          <w:p>
            <w:r>
              <w:t>1239</w:t>
            </w:r>
          </w:p>
        </w:tc>
        <w:tc>
          <w:tcPr>
            <w:tcW w:type="dxa" w:w="2880"/>
          </w:tcPr>
          <w:p>
            <w:r>
              <w:t>2020-07-08</w:t>
            </w:r>
          </w:p>
        </w:tc>
        <w:tc>
          <w:tcPr>
            <w:tcW w:type="dxa" w:w="2880"/>
          </w:tcPr>
          <w:p>
            <w:r>
              <w:t xml:space="preserve">This is my father. He needs a landline phone in his suppt. living fac. We cannot visit due to covid  and  want to call. He has dementia. I keep calling AT and T  and  still no service. </w:t>
            </w:r>
          </w:p>
        </w:tc>
      </w:tr>
      <w:tr>
        <w:tc>
          <w:tcPr>
            <w:tcW w:type="dxa" w:w="2880"/>
          </w:tcPr>
          <w:p>
            <w:r>
              <w:t>1240</w:t>
            </w:r>
          </w:p>
        </w:tc>
        <w:tc>
          <w:tcPr>
            <w:tcW w:type="dxa" w:w="2880"/>
          </w:tcPr>
          <w:p>
            <w:r>
              <w:t>2020-07-08</w:t>
            </w:r>
          </w:p>
        </w:tc>
        <w:tc>
          <w:tcPr>
            <w:tcW w:type="dxa" w:w="2880"/>
          </w:tcPr>
          <w:p>
            <w:r>
              <w:t>Sometimes it feels like all my teammates have dementia. Other times it feels like I have ADHD. Whatsapenin? #wednesdays #worklife #COVID #wfh</w:t>
            </w:r>
          </w:p>
        </w:tc>
      </w:tr>
      <w:tr>
        <w:tc>
          <w:tcPr>
            <w:tcW w:type="dxa" w:w="2880"/>
          </w:tcPr>
          <w:p>
            <w:r>
              <w:t>1241</w:t>
            </w:r>
          </w:p>
        </w:tc>
        <w:tc>
          <w:tcPr>
            <w:tcW w:type="dxa" w:w="2880"/>
          </w:tcPr>
          <w:p>
            <w:r>
              <w:t>2020-07-08</w:t>
            </w:r>
          </w:p>
        </w:tc>
        <w:tc>
          <w:tcPr>
            <w:tcW w:type="dxa" w:w="2880"/>
          </w:tcPr>
          <w:p>
            <w:r>
              <w:t xml:space="preserve">Jane Farr, who manages Covid-free Digby Manor in Erdington: "It was too big a risk one case could have infected lots of people. My residents mostly have dementia, they move around a lot and interact together, so total isolation poses a real problem. </w:t>
            </w:r>
          </w:p>
        </w:tc>
      </w:tr>
      <w:tr>
        <w:tc>
          <w:tcPr>
            <w:tcW w:type="dxa" w:w="2880"/>
          </w:tcPr>
          <w:p>
            <w:r>
              <w:t>1242</w:t>
            </w:r>
          </w:p>
        </w:tc>
        <w:tc>
          <w:tcPr>
            <w:tcW w:type="dxa" w:w="2880"/>
          </w:tcPr>
          <w:p>
            <w:r>
              <w:t>2020-07-08</w:t>
            </w:r>
          </w:p>
        </w:tc>
        <w:tc>
          <w:tcPr>
            <w:tcW w:type="dxa" w:w="2880"/>
          </w:tcPr>
          <w:p>
            <w:r>
              <w:t>Didn't get to see my mum since lockdown.She died in her home in May from heart failure.She had severe dementia but she was cared for so well in her home by all the staff. The home locked down early and still are.... and have had no Covid cases at all.Thank you all carers.</w:t>
            </w:r>
          </w:p>
        </w:tc>
      </w:tr>
      <w:tr>
        <w:tc>
          <w:tcPr>
            <w:tcW w:type="dxa" w:w="2880"/>
          </w:tcPr>
          <w:p>
            <w:r>
              <w:t>1243</w:t>
            </w:r>
          </w:p>
        </w:tc>
        <w:tc>
          <w:tcPr>
            <w:tcW w:type="dxa" w:w="2880"/>
          </w:tcPr>
          <w:p>
            <w:r>
              <w:t>2020-07-08</w:t>
            </w:r>
          </w:p>
        </w:tc>
        <w:tc>
          <w:tcPr>
            <w:tcW w:type="dxa" w:w="2880"/>
          </w:tcPr>
          <w:p>
            <w:r>
              <w:t>How stupid can these people be! I am not, I have to look after my wife, her family, my father who 90 with dementia and my family....I wear a mask, practice almost insane hand hygiene.....oh BTW I am 62....I don’t need COVID in my life!</w:t>
            </w:r>
          </w:p>
        </w:tc>
      </w:tr>
      <w:tr>
        <w:tc>
          <w:tcPr>
            <w:tcW w:type="dxa" w:w="2880"/>
          </w:tcPr>
          <w:p>
            <w:r>
              <w:t>1244</w:t>
            </w:r>
          </w:p>
        </w:tc>
        <w:tc>
          <w:tcPr>
            <w:tcW w:type="dxa" w:w="2880"/>
          </w:tcPr>
          <w:p>
            <w:r>
              <w:t>2020-07-08</w:t>
            </w:r>
          </w:p>
        </w:tc>
        <w:tc>
          <w:tcPr>
            <w:tcW w:type="dxa" w:w="2880"/>
          </w:tcPr>
          <w:p>
            <w:r>
              <w:t xml:space="preserve">We have been lucky in the sense my Nan’s home is COVID free. Hopefully it will keep that way 😃 #carehomes #dementia </w:t>
            </w:r>
          </w:p>
        </w:tc>
      </w:tr>
      <w:tr>
        <w:tc>
          <w:tcPr>
            <w:tcW w:type="dxa" w:w="2880"/>
          </w:tcPr>
          <w:p>
            <w:r>
              <w:t>1245</w:t>
            </w:r>
          </w:p>
        </w:tc>
        <w:tc>
          <w:tcPr>
            <w:tcW w:type="dxa" w:w="2880"/>
          </w:tcPr>
          <w:p>
            <w:r>
              <w:t>2020-07-08</w:t>
            </w:r>
          </w:p>
        </w:tc>
        <w:tc>
          <w:tcPr>
            <w:tcW w:type="dxa" w:w="2880"/>
          </w:tcPr>
          <w:p>
            <w:r>
              <w:t>Don’t be surprised if you do my mom has it supposedly and she is fine She has heart disease diabetes dementia Gastro Titus or something like that. Point is she has made issues but she’s perfectly fine and they say she has Covid just saying I know everybody’s different</w:t>
            </w:r>
          </w:p>
        </w:tc>
      </w:tr>
      <w:tr>
        <w:tc>
          <w:tcPr>
            <w:tcW w:type="dxa" w:w="2880"/>
          </w:tcPr>
          <w:p>
            <w:r>
              <w:t>1246</w:t>
            </w:r>
          </w:p>
        </w:tc>
        <w:tc>
          <w:tcPr>
            <w:tcW w:type="dxa" w:w="2880"/>
          </w:tcPr>
          <w:p>
            <w:r>
              <w:t>2020-07-08</w:t>
            </w:r>
          </w:p>
        </w:tc>
        <w:tc>
          <w:tcPr>
            <w:tcW w:type="dxa" w:w="2880"/>
          </w:tcPr>
          <w:p>
            <w:r>
              <w:t>This sounds awful, but I’m relieved my mum died before COVID-19. She had dementia  and  died in a wonderful care home with family around. I’m so sorry you have to go through this. Peace  and  strength to you. ❤️🌿</w:t>
            </w:r>
          </w:p>
        </w:tc>
      </w:tr>
      <w:tr>
        <w:tc>
          <w:tcPr>
            <w:tcW w:type="dxa" w:w="2880"/>
          </w:tcPr>
          <w:p>
            <w:r>
              <w:t>1247</w:t>
            </w:r>
          </w:p>
        </w:tc>
        <w:tc>
          <w:tcPr>
            <w:tcW w:type="dxa" w:w="2880"/>
          </w:tcPr>
          <w:p>
            <w:r>
              <w:t>2020-07-08</w:t>
            </w:r>
          </w:p>
        </w:tc>
        <w:tc>
          <w:tcPr>
            <w:tcW w:type="dxa" w:w="2880"/>
          </w:tcPr>
          <w:p>
            <w:r>
              <w:t>My mums dementia, and covid-19 are also robbing us of time. Hugs.</w:t>
            </w:r>
          </w:p>
        </w:tc>
      </w:tr>
      <w:tr>
        <w:tc>
          <w:tcPr>
            <w:tcW w:type="dxa" w:w="2880"/>
          </w:tcPr>
          <w:p>
            <w:r>
              <w:t>1248</w:t>
            </w:r>
          </w:p>
        </w:tc>
        <w:tc>
          <w:tcPr>
            <w:tcW w:type="dxa" w:w="2880"/>
          </w:tcPr>
          <w:p>
            <w:r>
              <w:t>2020-07-08</w:t>
            </w:r>
          </w:p>
        </w:tc>
        <w:tc>
          <w:tcPr>
            <w:tcW w:type="dxa" w:w="2880"/>
          </w:tcPr>
          <w:p>
            <w:r>
              <w:t>Grandma is covid positive, has dementia, and is in an assisted living facility. This is my fear, and then can't go to funeral or say goodbye. I'm so sorry for the loss of your father in law.❤️</w:t>
            </w:r>
          </w:p>
        </w:tc>
      </w:tr>
      <w:tr>
        <w:tc>
          <w:tcPr>
            <w:tcW w:type="dxa" w:w="2880"/>
          </w:tcPr>
          <w:p>
            <w:r>
              <w:t>1249</w:t>
            </w:r>
          </w:p>
        </w:tc>
        <w:tc>
          <w:tcPr>
            <w:tcW w:type="dxa" w:w="2880"/>
          </w:tcPr>
          <w:p>
            <w:r>
              <w:t>2020-07-08</w:t>
            </w:r>
          </w:p>
        </w:tc>
        <w:tc>
          <w:tcPr>
            <w:tcW w:type="dxa" w:w="2880"/>
          </w:tcPr>
          <w:p>
            <w:r>
              <w:t>My mom used to pick up my nana EVERY single weekend. Take her out, give her a shower (she’s had dementia for a long long time)) paint her nails, then get her a burger and shake. A week before covid locked down the nursing home she was at moved her across town into an entirely</w:t>
            </w:r>
          </w:p>
        </w:tc>
      </w:tr>
      <w:tr>
        <w:tc>
          <w:tcPr>
            <w:tcW w:type="dxa" w:w="2880"/>
          </w:tcPr>
          <w:p>
            <w:r>
              <w:t>1250</w:t>
            </w:r>
          </w:p>
        </w:tc>
        <w:tc>
          <w:tcPr>
            <w:tcW w:type="dxa" w:w="2880"/>
          </w:tcPr>
          <w:p>
            <w:r>
              <w:t>2020-07-08</w:t>
            </w:r>
          </w:p>
        </w:tc>
        <w:tc>
          <w:tcPr>
            <w:tcW w:type="dxa" w:w="2880"/>
          </w:tcPr>
          <w:p>
            <w:r>
              <w:t>I can't wait to tell my patients that in addition to: CKD CVA CAD Hypomagnesemia Gastric cancers B-12 and Fe deficiency And - of course - dementia That you can get Covid from taking your ppi What does relative risk mean in a disease no one knows the true prevalence of??? 🤔</w:t>
            </w:r>
          </w:p>
        </w:tc>
      </w:tr>
      <w:tr>
        <w:tc>
          <w:tcPr>
            <w:tcW w:type="dxa" w:w="2880"/>
          </w:tcPr>
          <w:p>
            <w:r>
              <w:t>1251</w:t>
            </w:r>
          </w:p>
        </w:tc>
        <w:tc>
          <w:tcPr>
            <w:tcW w:type="dxa" w:w="2880"/>
          </w:tcPr>
          <w:p>
            <w:r>
              <w:t>2020-07-07</w:t>
            </w:r>
          </w:p>
        </w:tc>
        <w:tc>
          <w:tcPr>
            <w:tcW w:type="dxa" w:w="2880"/>
          </w:tcPr>
          <w:p>
            <w:r>
              <w:t>I wish this had a happy ending, but they believe her dementia got worse because of the trauma of my grandmother dying. She's curently living in a nursing home where there's been a Covid-19 outbreak, and she's tested positive. So yeah</w:t>
            </w:r>
          </w:p>
        </w:tc>
      </w:tr>
      <w:tr>
        <w:tc>
          <w:tcPr>
            <w:tcW w:type="dxa" w:w="2880"/>
          </w:tcPr>
          <w:p>
            <w:r>
              <w:t>1252</w:t>
            </w:r>
          </w:p>
        </w:tc>
        <w:tc>
          <w:tcPr>
            <w:tcW w:type="dxa" w:w="2880"/>
          </w:tcPr>
          <w:p>
            <w:r>
              <w:t>2020-07-07</w:t>
            </w:r>
          </w:p>
        </w:tc>
        <w:tc>
          <w:tcPr>
            <w:tcW w:type="dxa" w:w="2880"/>
          </w:tcPr>
          <w:p>
            <w:r>
              <w:t xml:space="preserve">Today marked 16 weeks exactly since we left our labs due to COVID-19. This photo of my team was taken just before (notice the lack of leaves on the trees!) Really exciting for our teams to be back in today restarting our lab based dementia research. </w:t>
            </w:r>
          </w:p>
        </w:tc>
      </w:tr>
      <w:tr>
        <w:tc>
          <w:tcPr>
            <w:tcW w:type="dxa" w:w="2880"/>
          </w:tcPr>
          <w:p>
            <w:r>
              <w:t>1253</w:t>
            </w:r>
          </w:p>
        </w:tc>
        <w:tc>
          <w:tcPr>
            <w:tcW w:type="dxa" w:w="2880"/>
          </w:tcPr>
          <w:p>
            <w:r>
              <w:t>2020-07-07</w:t>
            </w:r>
          </w:p>
        </w:tc>
        <w:tc>
          <w:tcPr>
            <w:tcW w:type="dxa" w:w="2880"/>
          </w:tcPr>
          <w:p>
            <w:r>
              <w:t>Really @RishiSunak COVID tests a benefit in kind??? My daughter works hard to look after elderly mums dads  and  grandparents with dementia for not a lot of money and you want to tax her for that??? #shameful</w:t>
            </w:r>
          </w:p>
        </w:tc>
      </w:tr>
      <w:tr>
        <w:tc>
          <w:tcPr>
            <w:tcW w:type="dxa" w:w="2880"/>
          </w:tcPr>
          <w:p>
            <w:r>
              <w:t>1254</w:t>
            </w:r>
          </w:p>
        </w:tc>
        <w:tc>
          <w:tcPr>
            <w:tcW w:type="dxa" w:w="2880"/>
          </w:tcPr>
          <w:p>
            <w:r>
              <w:t>2020-07-07</w:t>
            </w:r>
          </w:p>
        </w:tc>
        <w:tc>
          <w:tcPr>
            <w:tcW w:type="dxa" w:w="2880"/>
          </w:tcPr>
          <w:p>
            <w:r>
              <w:t>My 87yo grandfather (my Gumpy) with dementia was taken to the Peterborough hospital with chest pains today (we were not allowed to go with him ... COVID)...he did some tests and then checked himself out before getting the results or seeing a doctor !!!! DO BETTER !! @GlobalPtbo</w:t>
            </w:r>
          </w:p>
        </w:tc>
      </w:tr>
      <w:tr>
        <w:tc>
          <w:tcPr>
            <w:tcW w:type="dxa" w:w="2880"/>
          </w:tcPr>
          <w:p>
            <w:r>
              <w:t>1255</w:t>
            </w:r>
          </w:p>
        </w:tc>
        <w:tc>
          <w:tcPr>
            <w:tcW w:type="dxa" w:w="2880"/>
          </w:tcPr>
          <w:p>
            <w:r>
              <w:t>2020-07-07</w:t>
            </w:r>
          </w:p>
        </w:tc>
        <w:tc>
          <w:tcPr>
            <w:tcW w:type="dxa" w:w="2880"/>
          </w:tcPr>
          <w:p>
            <w:r>
              <w:t>I lost my beloved MIL last week, very unexpectedly. I hadn’t hugged her her since February, due to Covid 😢💔. Dementia hadn’t taken all of her, she still knew who we were. 🙏</w:t>
            </w:r>
          </w:p>
        </w:tc>
      </w:tr>
      <w:tr>
        <w:tc>
          <w:tcPr>
            <w:tcW w:type="dxa" w:w="2880"/>
          </w:tcPr>
          <w:p>
            <w:r>
              <w:t>1256</w:t>
            </w:r>
          </w:p>
        </w:tc>
        <w:tc>
          <w:tcPr>
            <w:tcW w:type="dxa" w:w="2880"/>
          </w:tcPr>
          <w:p>
            <w:r>
              <w:t>2020-07-07</w:t>
            </w:r>
          </w:p>
        </w:tc>
        <w:tc>
          <w:tcPr>
            <w:tcW w:type="dxa" w:w="2880"/>
          </w:tcPr>
          <w:p>
            <w:r>
              <w:t>My mom just told me that my grandma tested positive for COVID-19. When I spoke to my mom over the weekend, we had both agreed that this would likely be my grandma’s last year due to her dementia. I’m not religious but my grandma is. Prayers, good vibes, and virtual hugs welcome.</w:t>
            </w:r>
          </w:p>
        </w:tc>
      </w:tr>
      <w:tr>
        <w:tc>
          <w:tcPr>
            <w:tcW w:type="dxa" w:w="2880"/>
          </w:tcPr>
          <w:p>
            <w:r>
              <w:t>1257</w:t>
            </w:r>
          </w:p>
        </w:tc>
        <w:tc>
          <w:tcPr>
            <w:tcW w:type="dxa" w:w="2880"/>
          </w:tcPr>
          <w:p>
            <w:r>
              <w:t>2020-07-07</w:t>
            </w:r>
          </w:p>
        </w:tc>
        <w:tc>
          <w:tcPr>
            <w:tcW w:type="dxa" w:w="2880"/>
          </w:tcPr>
          <w:p>
            <w:r>
              <w:t xml:space="preserve">My Auntie has dementia and has been in a care home for the last 3yrs after her son could no longer care for her. The care home has rigorously enforced Gov guidance from the start  and  has remained free of COVID-19, whilst others around have not. My Auntie is still alive. </w:t>
            </w:r>
          </w:p>
        </w:tc>
      </w:tr>
      <w:tr>
        <w:tc>
          <w:tcPr>
            <w:tcW w:type="dxa" w:w="2880"/>
          </w:tcPr>
          <w:p>
            <w:r>
              <w:t>1258</w:t>
            </w:r>
          </w:p>
        </w:tc>
        <w:tc>
          <w:tcPr>
            <w:tcW w:type="dxa" w:w="2880"/>
          </w:tcPr>
          <w:p>
            <w:r>
              <w:t>2020-07-07</w:t>
            </w:r>
          </w:p>
        </w:tc>
        <w:tc>
          <w:tcPr>
            <w:tcW w:type="dxa" w:w="2880"/>
          </w:tcPr>
          <w:p>
            <w:r>
              <w:t>My mum had dementia and succumbed to covid 19 several months ago. The carers were fantastic ❤</w:t>
            </w:r>
          </w:p>
        </w:tc>
      </w:tr>
      <w:tr>
        <w:tc>
          <w:tcPr>
            <w:tcW w:type="dxa" w:w="2880"/>
          </w:tcPr>
          <w:p>
            <w:r>
              <w:t>1259</w:t>
            </w:r>
          </w:p>
        </w:tc>
        <w:tc>
          <w:tcPr>
            <w:tcW w:type="dxa" w:w="2880"/>
          </w:tcPr>
          <w:p>
            <w:r>
              <w:t>2020-07-07</w:t>
            </w:r>
          </w:p>
        </w:tc>
        <w:tc>
          <w:tcPr>
            <w:tcW w:type="dxa" w:w="2880"/>
          </w:tcPr>
          <w:p>
            <w:r>
              <w:t>That's good. My mom is in a dementia ward at UBC hospital - on the far side of the country from me. Happily, no covid outbreak there, but the isolation rules mean the companion we have visiting her weekly can't get in to see her. Facetime with her sorta works, but hard to tell.</w:t>
            </w:r>
          </w:p>
        </w:tc>
      </w:tr>
      <w:tr>
        <w:tc>
          <w:tcPr>
            <w:tcW w:type="dxa" w:w="2880"/>
          </w:tcPr>
          <w:p>
            <w:r>
              <w:t>1260</w:t>
            </w:r>
          </w:p>
        </w:tc>
        <w:tc>
          <w:tcPr>
            <w:tcW w:type="dxa" w:w="2880"/>
          </w:tcPr>
          <w:p>
            <w:r>
              <w:t>2020-07-07</w:t>
            </w:r>
          </w:p>
        </w:tc>
        <w:tc>
          <w:tcPr>
            <w:tcW w:type="dxa" w:w="2880"/>
          </w:tcPr>
          <w:p>
            <w:r>
              <w:t>Time to re open my 2020 battle with dementia bucket list !! Didn’t think this would happen with covid 19 let’s see how many I can achieve</w:t>
            </w:r>
          </w:p>
        </w:tc>
      </w:tr>
      <w:tr>
        <w:tc>
          <w:tcPr>
            <w:tcW w:type="dxa" w:w="2880"/>
          </w:tcPr>
          <w:p>
            <w:r>
              <w:t>1261</w:t>
            </w:r>
          </w:p>
        </w:tc>
        <w:tc>
          <w:tcPr>
            <w:tcW w:type="dxa" w:w="2880"/>
          </w:tcPr>
          <w:p>
            <w:r>
              <w:t>2020-07-07</w:t>
            </w:r>
          </w:p>
        </w:tc>
        <w:tc>
          <w:tcPr>
            <w:tcW w:type="dxa" w:w="2880"/>
          </w:tcPr>
          <w:p>
            <w:r>
              <w:t>Saw my dad with my mum and brother this week for 15 mins first time my mums seen him since January as she had cancer he didn’t recognise any of us he has dementia and has had COVID breaks my heart but glad we got to see him 💗big hugs to you all going through this too</w:t>
            </w:r>
          </w:p>
        </w:tc>
      </w:tr>
      <w:tr>
        <w:tc>
          <w:tcPr>
            <w:tcW w:type="dxa" w:w="2880"/>
          </w:tcPr>
          <w:p>
            <w:r>
              <w:t>1262</w:t>
            </w:r>
          </w:p>
        </w:tc>
        <w:tc>
          <w:tcPr>
            <w:tcW w:type="dxa" w:w="2880"/>
          </w:tcPr>
          <w:p>
            <w:r>
              <w:t>2020-07-07</w:t>
            </w:r>
          </w:p>
        </w:tc>
        <w:tc>
          <w:tcPr>
            <w:tcW w:type="dxa" w:w="2880"/>
          </w:tcPr>
          <w:p>
            <w:r>
              <w:t>My usual base male dementia but our mhsop covid ward has reopened</w:t>
            </w:r>
          </w:p>
        </w:tc>
      </w:tr>
      <w:tr>
        <w:tc>
          <w:tcPr>
            <w:tcW w:type="dxa" w:w="2880"/>
          </w:tcPr>
          <w:p>
            <w:r>
              <w:t>1263</w:t>
            </w:r>
          </w:p>
        </w:tc>
        <w:tc>
          <w:tcPr>
            <w:tcW w:type="dxa" w:w="2880"/>
          </w:tcPr>
          <w:p>
            <w:r>
              <w:t>2020-07-07</w:t>
            </w:r>
          </w:p>
        </w:tc>
        <w:tc>
          <w:tcPr>
            <w:tcW w:type="dxa" w:w="2880"/>
          </w:tcPr>
          <w:p>
            <w:r>
              <w:t>One of those citizens is my grandmother who died from complications of a stroke and dementia. Was any of those listed on her death certificate? Nope the only cause of death listed was covid uuuuummmm she didn't have covid! If one is a lie how many more are?</w:t>
            </w:r>
          </w:p>
        </w:tc>
      </w:tr>
      <w:tr>
        <w:tc>
          <w:tcPr>
            <w:tcW w:type="dxa" w:w="2880"/>
          </w:tcPr>
          <w:p>
            <w:r>
              <w:t>1264</w:t>
            </w:r>
          </w:p>
        </w:tc>
        <w:tc>
          <w:tcPr>
            <w:tcW w:type="dxa" w:w="2880"/>
          </w:tcPr>
          <w:p>
            <w:r>
              <w:t>2020-07-07</w:t>
            </w:r>
          </w:p>
        </w:tc>
        <w:tc>
          <w:tcPr>
            <w:tcW w:type="dxa" w:w="2880"/>
          </w:tcPr>
          <w:p>
            <w:r>
              <w:t>My experience of care regarding my mam of 92 with dementia. Is excellent, couldn't ask or want more professional care an respect towards my mother. Lost only two from covid. So care homes have done a damn sight better job than government has done.</w:t>
            </w:r>
          </w:p>
        </w:tc>
      </w:tr>
      <w:tr>
        <w:tc>
          <w:tcPr>
            <w:tcW w:type="dxa" w:w="2880"/>
          </w:tcPr>
          <w:p>
            <w:r>
              <w:t>1265</w:t>
            </w:r>
          </w:p>
        </w:tc>
        <w:tc>
          <w:tcPr>
            <w:tcW w:type="dxa" w:w="2880"/>
          </w:tcPr>
          <w:p>
            <w:r>
              <w:t>2020-07-07</w:t>
            </w:r>
          </w:p>
        </w:tc>
        <w:tc>
          <w:tcPr>
            <w:tcW w:type="dxa" w:w="2880"/>
          </w:tcPr>
          <w:p>
            <w:r>
              <w:t>1/2 I’m glad you’re pointing this out. My Nan was in a care home. She died 6 weeks into lockdown. Not COVID related but old age and frailty, a month shy of 100th bday, &amp;gt;15 yrs dementia. Many COVID patients admitted to the home, but they managed to keep it out, with low funding..</w:t>
            </w:r>
          </w:p>
        </w:tc>
      </w:tr>
      <w:tr>
        <w:tc>
          <w:tcPr>
            <w:tcW w:type="dxa" w:w="2880"/>
          </w:tcPr>
          <w:p>
            <w:r>
              <w:t>1266</w:t>
            </w:r>
          </w:p>
        </w:tc>
        <w:tc>
          <w:tcPr>
            <w:tcW w:type="dxa" w:w="2880"/>
          </w:tcPr>
          <w:p>
            <w:r>
              <w:t>2020-07-07</w:t>
            </w:r>
          </w:p>
        </w:tc>
        <w:tc>
          <w:tcPr>
            <w:tcW w:type="dxa" w:w="2880"/>
          </w:tcPr>
          <w:p>
            <w:r>
              <w:t>Y'all please say a prayer/send healing vibes for my grandma. She's in the hospital because her kidneys are failing and she also tested positive for Covid-19. She has late stage Alzheimer's and dementia and has been refusing to eat or take her meds. My dad is beside himself.</w:t>
            </w:r>
          </w:p>
        </w:tc>
      </w:tr>
      <w:tr>
        <w:tc>
          <w:tcPr>
            <w:tcW w:type="dxa" w:w="2880"/>
          </w:tcPr>
          <w:p>
            <w:r>
              <w:t>1267</w:t>
            </w:r>
          </w:p>
        </w:tc>
        <w:tc>
          <w:tcPr>
            <w:tcW w:type="dxa" w:w="2880"/>
          </w:tcPr>
          <w:p>
            <w:r>
              <w:t>2020-07-07</w:t>
            </w:r>
          </w:p>
        </w:tc>
        <w:tc>
          <w:tcPr>
            <w:tcW w:type="dxa" w:w="2880"/>
          </w:tcPr>
          <w:p>
            <w:r>
              <w:t>Covid and dementia hasn’t been a good combination for so many, my Mum included. I haven’t hugged her since 1st March and on today’s Zoom call she didn’t know me at all. I’m devasted.</w:t>
            </w:r>
          </w:p>
        </w:tc>
      </w:tr>
      <w:tr>
        <w:tc>
          <w:tcPr>
            <w:tcW w:type="dxa" w:w="2880"/>
          </w:tcPr>
          <w:p>
            <w:r>
              <w:t>1268</w:t>
            </w:r>
          </w:p>
        </w:tc>
        <w:tc>
          <w:tcPr>
            <w:tcW w:type="dxa" w:w="2880"/>
          </w:tcPr>
          <w:p>
            <w:r>
              <w:t>2020-07-07</w:t>
            </w:r>
          </w:p>
        </w:tc>
        <w:tc>
          <w:tcPr>
            <w:tcW w:type="dxa" w:w="2880"/>
          </w:tcPr>
          <w:p>
            <w:r>
              <w:t>Agree, the same happened to my friends mum, she died in a care home with dementia,the doctor rang to ask if they could put cause as Covid.</w:t>
            </w:r>
          </w:p>
        </w:tc>
      </w:tr>
      <w:tr>
        <w:tc>
          <w:tcPr>
            <w:tcW w:type="dxa" w:w="2880"/>
          </w:tcPr>
          <w:p>
            <w:r>
              <w:t>1269</w:t>
            </w:r>
          </w:p>
        </w:tc>
        <w:tc>
          <w:tcPr>
            <w:tcW w:type="dxa" w:w="2880"/>
          </w:tcPr>
          <w:p>
            <w:r>
              <w:t>2020-07-07</w:t>
            </w:r>
          </w:p>
        </w:tc>
        <w:tc>
          <w:tcPr>
            <w:tcW w:type="dxa" w:w="2880"/>
          </w:tcPr>
          <w:p>
            <w:r>
              <w:t>My mom just called to tell me my grampa tested positive for Covid. He’s in a nursing home in early stages of dementia. He has never taken any kind of medication for anything in his life and has always been strong as a bull, but he is 93 years old now and I have little hope...</w:t>
            </w:r>
          </w:p>
        </w:tc>
      </w:tr>
      <w:tr>
        <w:tc>
          <w:tcPr>
            <w:tcW w:type="dxa" w:w="2880"/>
          </w:tcPr>
          <w:p>
            <w:r>
              <w:t>1270</w:t>
            </w:r>
          </w:p>
        </w:tc>
        <w:tc>
          <w:tcPr>
            <w:tcW w:type="dxa" w:w="2880"/>
          </w:tcPr>
          <w:p>
            <w:r>
              <w:t>2020-07-07</w:t>
            </w:r>
          </w:p>
        </w:tc>
        <w:tc>
          <w:tcPr>
            <w:tcW w:type="dxa" w:w="2880"/>
          </w:tcPr>
          <w:p>
            <w:r>
              <w:t>I’m sorry, Arthur. Saw my mum last week. Kindly carer brought her to the park to rendezvous. It felt tense, partial. She remembered me but had forgotten her granddaughter. She said she felt abandoned. I couldn’t explain. No hugs allowed. Covid  and  dementia is a cruel combination.</w:t>
            </w:r>
          </w:p>
        </w:tc>
      </w:tr>
      <w:tr>
        <w:tc>
          <w:tcPr>
            <w:tcW w:type="dxa" w:w="2880"/>
          </w:tcPr>
          <w:p>
            <w:r>
              <w:t>1271</w:t>
            </w:r>
          </w:p>
        </w:tc>
        <w:tc>
          <w:tcPr>
            <w:tcW w:type="dxa" w:w="2880"/>
          </w:tcPr>
          <w:p>
            <w:r>
              <w:t>2020-07-07</w:t>
            </w:r>
          </w:p>
        </w:tc>
        <w:tc>
          <w:tcPr>
            <w:tcW w:type="dxa" w:w="2880"/>
          </w:tcPr>
          <w:p>
            <w:r>
              <w:t xml:space="preserve">It is with great sadness to say that today my beautiful Mum passed away. She was the strongest and most compassionate, endearing person anyone could wish to meet. Despite incredibly recovering from Covid, the horrible illness dementia in the end took her away. A true angel 🕊 </w:t>
            </w:r>
          </w:p>
        </w:tc>
      </w:tr>
      <w:tr>
        <w:tc>
          <w:tcPr>
            <w:tcW w:type="dxa" w:w="2880"/>
          </w:tcPr>
          <w:p>
            <w:r>
              <w:t>1272</w:t>
            </w:r>
          </w:p>
        </w:tc>
        <w:tc>
          <w:tcPr>
            <w:tcW w:type="dxa" w:w="2880"/>
          </w:tcPr>
          <w:p>
            <w:r>
              <w:t>2020-07-07</w:t>
            </w:r>
          </w:p>
        </w:tc>
        <w:tc>
          <w:tcPr>
            <w:tcW w:type="dxa" w:w="2880"/>
          </w:tcPr>
          <w:p>
            <w:r>
              <w:t>Did they test positive? My sister’s MIL had dementia and would have passed at some point, but got Covid in the home. Covid contributed to her death. Marked appropriately.</w:t>
            </w:r>
          </w:p>
        </w:tc>
      </w:tr>
      <w:tr>
        <w:tc>
          <w:tcPr>
            <w:tcW w:type="dxa" w:w="2880"/>
          </w:tcPr>
          <w:p>
            <w:r>
              <w:t>1273</w:t>
            </w:r>
          </w:p>
        </w:tc>
        <w:tc>
          <w:tcPr>
            <w:tcW w:type="dxa" w:w="2880"/>
          </w:tcPr>
          <w:p>
            <w:r>
              <w:t>2020-07-07</w:t>
            </w:r>
          </w:p>
        </w:tc>
        <w:tc>
          <w:tcPr>
            <w:tcW w:type="dxa" w:w="2880"/>
          </w:tcPr>
          <w:p>
            <w:r>
              <w:t>Care homes are also “at home”.My wife &amp; I cared for mother in law with vascular dementia. My wife  and  I got #covid  and  alternated looking after Mum.Separate rooms, food, bed, bathrooms. Mum then fell,broke her hip went to hospital was + ✅ op but 3 wks later died -COVID. No escape💔</w:t>
            </w:r>
          </w:p>
        </w:tc>
      </w:tr>
      <w:tr>
        <w:tc>
          <w:tcPr>
            <w:tcW w:type="dxa" w:w="2880"/>
          </w:tcPr>
          <w:p>
            <w:r>
              <w:t>1274</w:t>
            </w:r>
          </w:p>
        </w:tc>
        <w:tc>
          <w:tcPr>
            <w:tcW w:type="dxa" w:w="2880"/>
          </w:tcPr>
          <w:p>
            <w:r>
              <w:t>2020-07-07</w:t>
            </w:r>
          </w:p>
        </w:tc>
        <w:tc>
          <w:tcPr>
            <w:tcW w:type="dxa" w:w="2880"/>
          </w:tcPr>
          <w:p>
            <w:r>
              <w:t>My friends Dad is currently in hospital after contracting covid in the nursing home he lives in, he is 92 with dementia, nobody said that Harold Shipmans victims had underline conditions but they will about the people who have died because of the actions of this government.</w:t>
            </w:r>
          </w:p>
        </w:tc>
      </w:tr>
      <w:tr>
        <w:tc>
          <w:tcPr>
            <w:tcW w:type="dxa" w:w="2880"/>
          </w:tcPr>
          <w:p>
            <w:r>
              <w:t>1275</w:t>
            </w:r>
          </w:p>
        </w:tc>
        <w:tc>
          <w:tcPr>
            <w:tcW w:type="dxa" w:w="2880"/>
          </w:tcPr>
          <w:p>
            <w:r>
              <w:t>2020-07-07</w:t>
            </w:r>
          </w:p>
        </w:tc>
        <w:tc>
          <w:tcPr>
            <w:tcW w:type="dxa" w:w="2880"/>
          </w:tcPr>
          <w:p>
            <w:r>
              <w:t xml:space="preserve">My mum runs a dementia unit, and has managed care homes for the last 20 years. My mum only got given a covid test 2 weeks ago. They were not given any protective gear as promised, when promised, nor did they give a shit who would catch this disease. </w:t>
            </w:r>
          </w:p>
        </w:tc>
      </w:tr>
      <w:tr>
        <w:tc>
          <w:tcPr>
            <w:tcW w:type="dxa" w:w="2880"/>
          </w:tcPr>
          <w:p>
            <w:r>
              <w:t>1276</w:t>
            </w:r>
          </w:p>
        </w:tc>
        <w:tc>
          <w:tcPr>
            <w:tcW w:type="dxa" w:w="2880"/>
          </w:tcPr>
          <w:p>
            <w:r>
              <w:t>2020-07-07</w:t>
            </w:r>
          </w:p>
        </w:tc>
        <w:tc>
          <w:tcPr>
            <w:tcW w:type="dxa" w:w="2880"/>
          </w:tcPr>
          <w:p>
            <w:r>
              <w:t>Thank you for apologising, appreciate it, but don't want to give to much personal details on here! It's a very distressing time with the added bonus of covid. I just see it from what I've actually seen happening and what my mum tells me. The majority of the home as dementia...</w:t>
            </w:r>
          </w:p>
        </w:tc>
      </w:tr>
      <w:tr>
        <w:tc>
          <w:tcPr>
            <w:tcW w:type="dxa" w:w="2880"/>
          </w:tcPr>
          <w:p>
            <w:r>
              <w:t>1277</w:t>
            </w:r>
          </w:p>
        </w:tc>
        <w:tc>
          <w:tcPr>
            <w:tcW w:type="dxa" w:w="2880"/>
          </w:tcPr>
          <w:p>
            <w:r>
              <w:t>2020-07-07</w:t>
            </w:r>
          </w:p>
        </w:tc>
        <w:tc>
          <w:tcPr>
            <w:tcW w:type="dxa" w:w="2880"/>
          </w:tcPr>
          <w:p>
            <w:r>
              <w:t>We lost my mum this week, she had 'old age and alzheimers, dementia' on her certificate. No Covid in the place.</w:t>
            </w:r>
          </w:p>
        </w:tc>
      </w:tr>
      <w:tr>
        <w:tc>
          <w:tcPr>
            <w:tcW w:type="dxa" w:w="2880"/>
          </w:tcPr>
          <w:p>
            <w:r>
              <w:t>1278</w:t>
            </w:r>
          </w:p>
        </w:tc>
        <w:tc>
          <w:tcPr>
            <w:tcW w:type="dxa" w:w="2880"/>
          </w:tcPr>
          <w:p>
            <w:r>
              <w:t>2020-07-07</w:t>
            </w:r>
          </w:p>
        </w:tc>
        <w:tc>
          <w:tcPr>
            <w:tcW w:type="dxa" w:w="2880"/>
          </w:tcPr>
          <w:p>
            <w:r>
              <w:t>What made me wake up was my mother in law died of dementia, the doctor confirmed it was dementia but the death certificate stated she died of covid. No cases have been in the home where she were living . That to me is totally wrong,the U.K. government are lying to the public</w:t>
            </w:r>
          </w:p>
        </w:tc>
      </w:tr>
      <w:tr>
        <w:tc>
          <w:tcPr>
            <w:tcW w:type="dxa" w:w="2880"/>
          </w:tcPr>
          <w:p>
            <w:r>
              <w:t>1279</w:t>
            </w:r>
          </w:p>
        </w:tc>
        <w:tc>
          <w:tcPr>
            <w:tcW w:type="dxa" w:w="2880"/>
          </w:tcPr>
          <w:p>
            <w:r>
              <w:t>2020-07-07</w:t>
            </w:r>
          </w:p>
        </w:tc>
        <w:tc>
          <w:tcPr>
            <w:tcW w:type="dxa" w:w="2880"/>
          </w:tcPr>
          <w:p>
            <w:r>
              <w:t>My mother is 83, has dementia and lives in a care home. The care she has received from staff there has been truly remarkable. As a family, we know she is in the safest of hands. Throughout the Covid crisis, the whole operation there has been exemplary. Positive tests? Zero.</w:t>
            </w:r>
          </w:p>
        </w:tc>
      </w:tr>
      <w:tr>
        <w:tc>
          <w:tcPr>
            <w:tcW w:type="dxa" w:w="2880"/>
          </w:tcPr>
          <w:p>
            <w:r>
              <w:t>1280</w:t>
            </w:r>
          </w:p>
        </w:tc>
        <w:tc>
          <w:tcPr>
            <w:tcW w:type="dxa" w:w="2880"/>
          </w:tcPr>
          <w:p>
            <w:r>
              <w:t>2020-07-07</w:t>
            </w:r>
          </w:p>
        </w:tc>
        <w:tc>
          <w:tcPr>
            <w:tcW w:type="dxa" w:w="2880"/>
          </w:tcPr>
          <w:p>
            <w:r>
              <w:t>It really is. I got to hug my 90 yo dad today finally. He's in (a great) dementia care home. Today he had to have a Covid test  and  other labs for a procedure Weds. Had not hugged him since March. His dementia is advancing, so I've lost so much time left.</w:t>
            </w:r>
          </w:p>
        </w:tc>
      </w:tr>
      <w:tr>
        <w:tc>
          <w:tcPr>
            <w:tcW w:type="dxa" w:w="2880"/>
          </w:tcPr>
          <w:p>
            <w:r>
              <w:t>1281</w:t>
            </w:r>
          </w:p>
        </w:tc>
        <w:tc>
          <w:tcPr>
            <w:tcW w:type="dxa" w:w="2880"/>
          </w:tcPr>
          <w:p>
            <w:r>
              <w:t>2020-07-07</w:t>
            </w:r>
          </w:p>
        </w:tc>
        <w:tc>
          <w:tcPr>
            <w:tcW w:type="dxa" w:w="2880"/>
          </w:tcPr>
          <w:p>
            <w:r>
              <w:t>My friends mum (elderly with dementia) caught covid in her carehome and the staff there went above and beyond looking after her. She survived. I think care staff are amazing.</w:t>
            </w:r>
          </w:p>
        </w:tc>
      </w:tr>
      <w:tr>
        <w:tc>
          <w:tcPr>
            <w:tcW w:type="dxa" w:w="2880"/>
          </w:tcPr>
          <w:p>
            <w:r>
              <w:t>1282</w:t>
            </w:r>
          </w:p>
        </w:tc>
        <w:tc>
          <w:tcPr>
            <w:tcW w:type="dxa" w:w="2880"/>
          </w:tcPr>
          <w:p>
            <w:r>
              <w:t>2020-07-07</w:t>
            </w:r>
          </w:p>
        </w:tc>
        <w:tc>
          <w:tcPr>
            <w:tcW w:type="dxa" w:w="2880"/>
          </w:tcPr>
          <w:p>
            <w:r>
              <w:t>Thank you we are now in the fight of our lives, Kaiser doesn’t give a damn about our most vulnerable citizens. She has nowhere to go to recover from Covid, you and I could go home and isolate on our own my mother who has dementia doesn’t have that option. There is nowhere for</w:t>
            </w:r>
          </w:p>
        </w:tc>
      </w:tr>
      <w:tr>
        <w:tc>
          <w:tcPr>
            <w:tcW w:type="dxa" w:w="2880"/>
          </w:tcPr>
          <w:p>
            <w:r>
              <w:t>1283</w:t>
            </w:r>
          </w:p>
        </w:tc>
        <w:tc>
          <w:tcPr>
            <w:tcW w:type="dxa" w:w="2880"/>
          </w:tcPr>
          <w:p>
            <w:r>
              <w:t>2020-07-07</w:t>
            </w:r>
          </w:p>
        </w:tc>
        <w:tc>
          <w:tcPr>
            <w:tcW w:type="dxa" w:w="2880"/>
          </w:tcPr>
          <w:p>
            <w:r>
              <w:t>My dad's is handling everything well but they are assisted living and a dementia care bldg, not skilled nursing. They did ask for a waiver  and  were threatened w/ fines. Thankfully they have not been asked to take Covid+. Most really aren't set up for quarantine care.</w:t>
            </w:r>
          </w:p>
        </w:tc>
      </w:tr>
      <w:tr>
        <w:tc>
          <w:tcPr>
            <w:tcW w:type="dxa" w:w="2880"/>
          </w:tcPr>
          <w:p>
            <w:r>
              <w:t>1284</w:t>
            </w:r>
          </w:p>
        </w:tc>
        <w:tc>
          <w:tcPr>
            <w:tcW w:type="dxa" w:w="2880"/>
          </w:tcPr>
          <w:p>
            <w:r>
              <w:t>2020-07-07</w:t>
            </w:r>
          </w:p>
        </w:tc>
        <w:tc>
          <w:tcPr>
            <w:tcW w:type="dxa" w:w="2880"/>
          </w:tcPr>
          <w:p>
            <w:r>
              <w:t>I don't know anyone that has had it. All this makes me thankful my parents passed last year &amp; the year before &amp; not this year. My dad was 84 mom was 79. I was able to be with them every minute at the end. Mom had dementia dad an aortic aneurysm. COVID-19 is an aweful situation.</w:t>
            </w:r>
          </w:p>
        </w:tc>
      </w:tr>
      <w:tr>
        <w:tc>
          <w:tcPr>
            <w:tcW w:type="dxa" w:w="2880"/>
          </w:tcPr>
          <w:p>
            <w:r>
              <w:t>1285</w:t>
            </w:r>
          </w:p>
        </w:tc>
        <w:tc>
          <w:tcPr>
            <w:tcW w:type="dxa" w:w="2880"/>
          </w:tcPr>
          <w:p>
            <w:r>
              <w:t>2020-07-07</w:t>
            </w:r>
          </w:p>
        </w:tc>
        <w:tc>
          <w:tcPr>
            <w:tcW w:type="dxa" w:w="2880"/>
          </w:tcPr>
          <w:p>
            <w:r>
              <w:t xml:space="preserve">Wild he ever said this but then I think...He never wanted to be here 5 years later. He didn’t want to win, just disrupt. But now he’s forced to play the race-baiting game bc he has no other options. Tanked the economy, 40m UE, 130k dead of Covid, dementia, SDNY.. </w:t>
            </w:r>
          </w:p>
        </w:tc>
      </w:tr>
      <w:tr>
        <w:tc>
          <w:tcPr>
            <w:tcW w:type="dxa" w:w="2880"/>
          </w:tcPr>
          <w:p>
            <w:r>
              <w:t>1286</w:t>
            </w:r>
          </w:p>
        </w:tc>
        <w:tc>
          <w:tcPr>
            <w:tcW w:type="dxa" w:w="2880"/>
          </w:tcPr>
          <w:p>
            <w:r>
              <w:t>2020-07-06</w:t>
            </w:r>
          </w:p>
        </w:tc>
        <w:tc>
          <w:tcPr>
            <w:tcW w:type="dxa" w:w="2880"/>
          </w:tcPr>
          <w:p>
            <w:r>
              <w:t>I'm the full time caretaker for my aged mother with dementia. My work granted my first 2 weeks off unpaid and then furloughed me. I really don't want my mom to die because she doesn't understand about Covid 19 or masks.</w:t>
            </w:r>
          </w:p>
        </w:tc>
      </w:tr>
      <w:tr>
        <w:tc>
          <w:tcPr>
            <w:tcW w:type="dxa" w:w="2880"/>
          </w:tcPr>
          <w:p>
            <w:r>
              <w:t>1287</w:t>
            </w:r>
          </w:p>
        </w:tc>
        <w:tc>
          <w:tcPr>
            <w:tcW w:type="dxa" w:w="2880"/>
          </w:tcPr>
          <w:p>
            <w:r>
              <w:t>2020-07-06</w:t>
            </w:r>
          </w:p>
        </w:tc>
        <w:tc>
          <w:tcPr>
            <w:tcW w:type="dxa" w:w="2880"/>
          </w:tcPr>
          <w:p>
            <w:r>
              <w:t xml:space="preserve">This is my grandma. She is currently in a dementia care facility. I haven’t been able to hug her, hold her, cry on her, etc. in over 4 months due to COVID-19. This morning I found out she, along with a cluster of other patients, have been diagnosed with COVID. I’m scared. </w:t>
            </w:r>
          </w:p>
        </w:tc>
      </w:tr>
      <w:tr>
        <w:tc>
          <w:tcPr>
            <w:tcW w:type="dxa" w:w="2880"/>
          </w:tcPr>
          <w:p>
            <w:r>
              <w:t>1288</w:t>
            </w:r>
          </w:p>
        </w:tc>
        <w:tc>
          <w:tcPr>
            <w:tcW w:type="dxa" w:w="2880"/>
          </w:tcPr>
          <w:p>
            <w:r>
              <w:t>2020-07-06</w:t>
            </w:r>
          </w:p>
        </w:tc>
        <w:tc>
          <w:tcPr>
            <w:tcW w:type="dxa" w:w="2880"/>
          </w:tcPr>
          <w:p>
            <w:r>
              <w:t>It's the first time in 4 months that I've seen my 91 yr-old auntie and she coped remarkably well with the social distancing. Considering that she has dementia, she rapidly figured out the reason for the face masks. She's seen enough about Covid-19 on TV and...</w:t>
            </w:r>
          </w:p>
        </w:tc>
      </w:tr>
      <w:tr>
        <w:tc>
          <w:tcPr>
            <w:tcW w:type="dxa" w:w="2880"/>
          </w:tcPr>
          <w:p>
            <w:r>
              <w:t>1289</w:t>
            </w:r>
          </w:p>
        </w:tc>
        <w:tc>
          <w:tcPr>
            <w:tcW w:type="dxa" w:w="2880"/>
          </w:tcPr>
          <w:p>
            <w:r>
              <w:t>2020-07-06</w:t>
            </w:r>
          </w:p>
        </w:tc>
        <w:tc>
          <w:tcPr>
            <w:tcW w:type="dxa" w:w="2880"/>
          </w:tcPr>
          <w:p>
            <w:r>
              <w:t>My biggest fear since COVID-19 started was that my father (with Parkinson's and Parkinson's Dementia) would end up in hospital. I'm terrified that he'll catch it in there. He's just been taken into hospital with chest pains, suspected minor heart attack, please pray.</w:t>
            </w:r>
          </w:p>
        </w:tc>
      </w:tr>
      <w:tr>
        <w:tc>
          <w:tcPr>
            <w:tcW w:type="dxa" w:w="2880"/>
          </w:tcPr>
          <w:p>
            <w:r>
              <w:t>1290</w:t>
            </w:r>
          </w:p>
        </w:tc>
        <w:tc>
          <w:tcPr>
            <w:tcW w:type="dxa" w:w="2880"/>
          </w:tcPr>
          <w:p>
            <w:r>
              <w:t>2020-07-06</w:t>
            </w:r>
          </w:p>
        </w:tc>
        <w:tc>
          <w:tcPr>
            <w:tcW w:type="dxa" w:w="2880"/>
          </w:tcPr>
          <w:p>
            <w:r>
              <w:t>My missus will works in a privately run care home for dementia patients.. since lockdown the staff and families have all adhered to social distancing and they have had 0 Covid-19 cases It’s the management of these sites, not the government or anyone else who are to blame</w:t>
            </w:r>
          </w:p>
        </w:tc>
      </w:tr>
      <w:tr>
        <w:tc>
          <w:tcPr>
            <w:tcW w:type="dxa" w:w="2880"/>
          </w:tcPr>
          <w:p>
            <w:r>
              <w:t>1291</w:t>
            </w:r>
          </w:p>
        </w:tc>
        <w:tc>
          <w:tcPr>
            <w:tcW w:type="dxa" w:w="2880"/>
          </w:tcPr>
          <w:p>
            <w:r>
              <w:t>2020-07-06</w:t>
            </w:r>
          </w:p>
        </w:tc>
        <w:tc>
          <w:tcPr>
            <w:tcW w:type="dxa" w:w="2880"/>
          </w:tcPr>
          <w:p>
            <w:r>
              <w:t>My grandpa in the hospital supposedly has covid, pneumonia and fighting cancer plus dementia...he call me today and is doing better. I teared up that made my day!</w:t>
            </w:r>
          </w:p>
        </w:tc>
      </w:tr>
      <w:tr>
        <w:tc>
          <w:tcPr>
            <w:tcW w:type="dxa" w:w="2880"/>
          </w:tcPr>
          <w:p>
            <w:r>
              <w:t>1292</w:t>
            </w:r>
          </w:p>
        </w:tc>
        <w:tc>
          <w:tcPr>
            <w:tcW w:type="dxa" w:w="2880"/>
          </w:tcPr>
          <w:p>
            <w:r>
              <w:t>2020-07-06</w:t>
            </w:r>
          </w:p>
        </w:tc>
        <w:tc>
          <w:tcPr>
            <w:tcW w:type="dxa" w:w="2880"/>
          </w:tcPr>
          <w:p>
            <w:r>
              <w:t>My friend's mom died from long term heart and dementia conditions and they put COVID on her death cert. That's why I don't trust the numbers. They are going back and listing people who died months ago as COVID when they had and have no idea if that was the cause #COVID19 #MAGA</w:t>
            </w:r>
          </w:p>
        </w:tc>
      </w:tr>
      <w:tr>
        <w:tc>
          <w:tcPr>
            <w:tcW w:type="dxa" w:w="2880"/>
          </w:tcPr>
          <w:p>
            <w:r>
              <w:t>1293</w:t>
            </w:r>
          </w:p>
        </w:tc>
        <w:tc>
          <w:tcPr>
            <w:tcW w:type="dxa" w:w="2880"/>
          </w:tcPr>
          <w:p>
            <w:r>
              <w:t>2020-07-06</w:t>
            </w:r>
          </w:p>
        </w:tc>
        <w:tc>
          <w:tcPr>
            <w:tcW w:type="dxa" w:w="2880"/>
          </w:tcPr>
          <w:p>
            <w:r>
              <w:t>My cousin in his 90's in a nursing home in StatenIsland for dementia now tested positive for Covid I just know .@NYGovCuomo will make a strong effort to keep him alive (?) so say us #NeapolitanAndSicilian's</w:t>
            </w:r>
          </w:p>
        </w:tc>
      </w:tr>
      <w:tr>
        <w:tc>
          <w:tcPr>
            <w:tcW w:type="dxa" w:w="2880"/>
          </w:tcPr>
          <w:p>
            <w:r>
              <w:t>1294</w:t>
            </w:r>
          </w:p>
        </w:tc>
        <w:tc>
          <w:tcPr>
            <w:tcW w:type="dxa" w:w="2880"/>
          </w:tcPr>
          <w:p>
            <w:r>
              <w:t>2020-07-06</w:t>
            </w:r>
          </w:p>
        </w:tc>
        <w:tc>
          <w:tcPr>
            <w:tcW w:type="dxa" w:w="2880"/>
          </w:tcPr>
          <w:p>
            <w:r>
              <w:t>My nan has dementia and I have been able to see her due to covid, I've been worrying about her constantly since lockdown started</w:t>
            </w:r>
          </w:p>
        </w:tc>
      </w:tr>
      <w:tr>
        <w:tc>
          <w:tcPr>
            <w:tcW w:type="dxa" w:w="2880"/>
          </w:tcPr>
          <w:p>
            <w:r>
              <w:t>1295</w:t>
            </w:r>
          </w:p>
        </w:tc>
        <w:tc>
          <w:tcPr>
            <w:tcW w:type="dxa" w:w="2880"/>
          </w:tcPr>
          <w:p>
            <w:r>
              <w:t>2020-07-06</w:t>
            </w:r>
          </w:p>
        </w:tc>
        <w:tc>
          <w:tcPr>
            <w:tcW w:type="dxa" w:w="2880"/>
          </w:tcPr>
          <w:p>
            <w:r>
              <w:t>I agree! I’ve been a nurse for 37 years or so, but now I’m on the other side with elderly parents. My mother in law had to go to a nursing home right before the covid shutdown. She had dementia and I’m sure she thought we’d abandoned her. She died about 6 weeks later.</w:t>
            </w:r>
          </w:p>
        </w:tc>
      </w:tr>
      <w:tr>
        <w:tc>
          <w:tcPr>
            <w:tcW w:type="dxa" w:w="2880"/>
          </w:tcPr>
          <w:p>
            <w:r>
              <w:t>1296</w:t>
            </w:r>
          </w:p>
        </w:tc>
        <w:tc>
          <w:tcPr>
            <w:tcW w:type="dxa" w:w="2880"/>
          </w:tcPr>
          <w:p>
            <w:r>
              <w:t>2020-07-06</w:t>
            </w:r>
          </w:p>
        </w:tc>
        <w:tc>
          <w:tcPr>
            <w:tcW w:type="dxa" w:w="2880"/>
          </w:tcPr>
          <w:p>
            <w:r>
              <w:t>Had my dementia patient husband in the drs last week. Oxygen level was at 83 and supposed to be 95. I was told it was low due to mask. Nice that someone with a deteriorating brain already can’t get much need oxygen. I’d rather take my chance with COVID</w:t>
            </w:r>
          </w:p>
        </w:tc>
      </w:tr>
      <w:tr>
        <w:tc>
          <w:tcPr>
            <w:tcW w:type="dxa" w:w="2880"/>
          </w:tcPr>
          <w:p>
            <w:r>
              <w:t>1297</w:t>
            </w:r>
          </w:p>
        </w:tc>
        <w:tc>
          <w:tcPr>
            <w:tcW w:type="dxa" w:w="2880"/>
          </w:tcPr>
          <w:p>
            <w:r>
              <w:t>2020-07-06</w:t>
            </w:r>
          </w:p>
        </w:tc>
        <w:tc>
          <w:tcPr>
            <w:tcW w:type="dxa" w:w="2880"/>
          </w:tcPr>
          <w:p>
            <w:r>
              <w:t>My Mom has Covid, she survived polio as a baby, had breast cancer and a heart valve replacement as an adult, and now has dementia and post polio syndrome which means she is in a care home. It is all unfair, and awful.</w:t>
            </w:r>
          </w:p>
        </w:tc>
      </w:tr>
      <w:tr>
        <w:tc>
          <w:tcPr>
            <w:tcW w:type="dxa" w:w="2880"/>
          </w:tcPr>
          <w:p>
            <w:r>
              <w:t>1298</w:t>
            </w:r>
          </w:p>
        </w:tc>
        <w:tc>
          <w:tcPr>
            <w:tcW w:type="dxa" w:w="2880"/>
          </w:tcPr>
          <w:p>
            <w:r>
              <w:t>2020-07-06</w:t>
            </w:r>
          </w:p>
        </w:tc>
        <w:tc>
          <w:tcPr>
            <w:tcW w:type="dxa" w:w="2880"/>
          </w:tcPr>
          <w:p>
            <w:r>
              <w:t>My friends mother died of covid whilst in the middle of early onset dementia. She died alone and scared not knowing anyone or understanding why, he is broken. I sure hope a screenshot of ivanka on a horse cheers him up.</w:t>
            </w:r>
          </w:p>
        </w:tc>
      </w:tr>
      <w:tr>
        <w:tc>
          <w:tcPr>
            <w:tcW w:type="dxa" w:w="2880"/>
          </w:tcPr>
          <w:p>
            <w:r>
              <w:t>1299</w:t>
            </w:r>
          </w:p>
        </w:tc>
        <w:tc>
          <w:tcPr>
            <w:tcW w:type="dxa" w:w="2880"/>
          </w:tcPr>
          <w:p>
            <w:r>
              <w:t>2020-07-06</w:t>
            </w:r>
          </w:p>
        </w:tc>
        <w:tc>
          <w:tcPr>
            <w:tcW w:type="dxa" w:w="2880"/>
          </w:tcPr>
          <w:p>
            <w:r>
              <w:t>Same. My FIL has developed delirium (not COVID) and has to be placed in a dementia care facility permanently. We have to put him in a "home"  and  can't even go see it to make sure he'll be comfortable there. But, yes, we're sheep who hate freedom and are snowflakes...or whatever.</w:t>
            </w:r>
          </w:p>
        </w:tc>
      </w:tr>
      <w:tr>
        <w:tc>
          <w:tcPr>
            <w:tcW w:type="dxa" w:w="2880"/>
          </w:tcPr>
          <w:p>
            <w:r>
              <w:t>1300</w:t>
            </w:r>
          </w:p>
        </w:tc>
        <w:tc>
          <w:tcPr>
            <w:tcW w:type="dxa" w:w="2880"/>
          </w:tcPr>
          <w:p>
            <w:r>
              <w:t>2020-07-06</w:t>
            </w:r>
          </w:p>
        </w:tc>
        <w:tc>
          <w:tcPr>
            <w:tcW w:type="dxa" w:w="2880"/>
          </w:tcPr>
          <w:p>
            <w:r>
              <w:t>My brother is at home in Houston, once seizure away from ICU at any moment, due to a rare dementia. If it happens, he will not make it. My Mom died in late Feb of an unconfirmed CoVid case. I can't stress enough to WEAR a MASK, but we ALL have to do it, for it to work.</w:t>
            </w:r>
          </w:p>
        </w:tc>
      </w:tr>
      <w:tr>
        <w:tc>
          <w:tcPr>
            <w:tcW w:type="dxa" w:w="2880"/>
          </w:tcPr>
          <w:p>
            <w:r>
              <w:t>1301</w:t>
            </w:r>
          </w:p>
        </w:tc>
        <w:tc>
          <w:tcPr>
            <w:tcW w:type="dxa" w:w="2880"/>
          </w:tcPr>
          <w:p>
            <w:r>
              <w:t>2020-07-06</w:t>
            </w:r>
          </w:p>
        </w:tc>
        <w:tc>
          <w:tcPr>
            <w:tcW w:type="dxa" w:w="2880"/>
          </w:tcPr>
          <w:p>
            <w:r>
              <w:t>On top of everything 2020 is dealing globally, I’ve got a cousin with COVID, my grandpa was just diagnosed with esophageal cancer, found out my granny has dementia and I lose my shit every time my parents leave the house. I literally don’t know which to be anxious about first.</w:t>
            </w:r>
          </w:p>
        </w:tc>
      </w:tr>
      <w:tr>
        <w:tc>
          <w:tcPr>
            <w:tcW w:type="dxa" w:w="2880"/>
          </w:tcPr>
          <w:p>
            <w:r>
              <w:t>1302</w:t>
            </w:r>
          </w:p>
        </w:tc>
        <w:tc>
          <w:tcPr>
            <w:tcW w:type="dxa" w:w="2880"/>
          </w:tcPr>
          <w:p>
            <w:r>
              <w:t>2020-07-05</w:t>
            </w:r>
          </w:p>
        </w:tc>
        <w:tc>
          <w:tcPr>
            <w:tcW w:type="dxa" w:w="2880"/>
          </w:tcPr>
          <w:p>
            <w:r>
              <w:t>My Mom is terrified of COVID. She is 78. My Dad is 82 with Dementia. She is now questioning the narrative. The original poster may have been a fake, But the message is very real. It's a win for truth.</w:t>
            </w:r>
          </w:p>
        </w:tc>
      </w:tr>
      <w:tr>
        <w:tc>
          <w:tcPr>
            <w:tcW w:type="dxa" w:w="2880"/>
          </w:tcPr>
          <w:p>
            <w:r>
              <w:t>1303</w:t>
            </w:r>
          </w:p>
        </w:tc>
        <w:tc>
          <w:tcPr>
            <w:tcW w:type="dxa" w:w="2880"/>
          </w:tcPr>
          <w:p>
            <w:r>
              <w:t>2020-07-05</w:t>
            </w:r>
          </w:p>
        </w:tc>
        <w:tc>
          <w:tcPr>
            <w:tcW w:type="dxa" w:w="2880"/>
          </w:tcPr>
          <w:p>
            <w:r>
              <w:t>Sorry for your loss. I lost my mom in May. Dementia and Covid. My heart is still breaking. I could not say goodbye.</w:t>
            </w:r>
          </w:p>
        </w:tc>
      </w:tr>
      <w:tr>
        <w:tc>
          <w:tcPr>
            <w:tcW w:type="dxa" w:w="2880"/>
          </w:tcPr>
          <w:p>
            <w:r>
              <w:t>1304</w:t>
            </w:r>
          </w:p>
        </w:tc>
        <w:tc>
          <w:tcPr>
            <w:tcW w:type="dxa" w:w="2880"/>
          </w:tcPr>
          <w:p>
            <w:r>
              <w:t>2020-07-05</w:t>
            </w:r>
          </w:p>
        </w:tc>
        <w:tc>
          <w:tcPr>
            <w:tcW w:type="dxa" w:w="2880"/>
          </w:tcPr>
          <w:p>
            <w:r>
              <w:t>I’m happy for you. I want to hug my mom but she’s been socializing openly. My brothers don’t believe in Covid  and  she’s got dementia.💔</w:t>
            </w:r>
          </w:p>
        </w:tc>
      </w:tr>
      <w:tr>
        <w:tc>
          <w:tcPr>
            <w:tcW w:type="dxa" w:w="2880"/>
          </w:tcPr>
          <w:p>
            <w:r>
              <w:t>1305</w:t>
            </w:r>
          </w:p>
        </w:tc>
        <w:tc>
          <w:tcPr>
            <w:tcW w:type="dxa" w:w="2880"/>
          </w:tcPr>
          <w:p>
            <w:r>
              <w:t>2020-07-05</w:t>
            </w:r>
          </w:p>
        </w:tc>
        <w:tc>
          <w:tcPr>
            <w:tcW w:type="dxa" w:w="2880"/>
          </w:tcPr>
          <w:p>
            <w:r>
              <w:t>WOW, im new to twitter, joined recently, ppl are def seeing this, my heart goes out to u, as my mom passed a yr ago, she also had dimentia, she was 82, she passed before covid was here. Im in Cape Town, South Africa - may ur mom's memory be a blessing to you!</w:t>
            </w:r>
          </w:p>
        </w:tc>
      </w:tr>
      <w:tr>
        <w:tc>
          <w:tcPr>
            <w:tcW w:type="dxa" w:w="2880"/>
          </w:tcPr>
          <w:p>
            <w:r>
              <w:t>1306</w:t>
            </w:r>
          </w:p>
        </w:tc>
        <w:tc>
          <w:tcPr>
            <w:tcW w:type="dxa" w:w="2880"/>
          </w:tcPr>
          <w:p>
            <w:r>
              <w:t>2020-07-05</w:t>
            </w:r>
          </w:p>
        </w:tc>
        <w:tc>
          <w:tcPr>
            <w:tcW w:type="dxa" w:w="2880"/>
          </w:tcPr>
          <w:p>
            <w:r>
              <w:t>My family matriarch has been slipping into dementia for sometime. She is a navy veteran from ww2 that was stationed in Guam. I cannot see her over covid. She would love to meet the Obamas. Please help us! @Twitter @MichelleObama @BarackObama @ObamaFoundation @VetAffairsDems</w:t>
            </w:r>
          </w:p>
        </w:tc>
      </w:tr>
      <w:tr>
        <w:tc>
          <w:tcPr>
            <w:tcW w:type="dxa" w:w="2880"/>
          </w:tcPr>
          <w:p>
            <w:r>
              <w:t>1307</w:t>
            </w:r>
          </w:p>
        </w:tc>
        <w:tc>
          <w:tcPr>
            <w:tcW w:type="dxa" w:w="2880"/>
          </w:tcPr>
          <w:p>
            <w:r>
              <w:t>2020-07-05</w:t>
            </w:r>
          </w:p>
        </w:tc>
        <w:tc>
          <w:tcPr>
            <w:tcW w:type="dxa" w:w="2880"/>
          </w:tcPr>
          <w:p>
            <w:r>
              <w:t>My dad died at Easter after battling Dementia for a couple of years, Covid came along and did the rest. I was unable to travel from Scotland down to England for his funeral due to the lockdown. I’ll be visiting his grave this months for the first time to say our proper farewell.</w:t>
            </w:r>
          </w:p>
        </w:tc>
      </w:tr>
      <w:tr>
        <w:tc>
          <w:tcPr>
            <w:tcW w:type="dxa" w:w="2880"/>
          </w:tcPr>
          <w:p>
            <w:r>
              <w:t>1308</w:t>
            </w:r>
          </w:p>
        </w:tc>
        <w:tc>
          <w:tcPr>
            <w:tcW w:type="dxa" w:w="2880"/>
          </w:tcPr>
          <w:p>
            <w:r>
              <w:t>2020-07-05</w:t>
            </w:r>
          </w:p>
        </w:tc>
        <w:tc>
          <w:tcPr>
            <w:tcW w:type="dxa" w:w="2880"/>
          </w:tcPr>
          <w:p>
            <w:r>
              <w:t>My God!!! NOT ever death has been covid. Jesus why can't you see that. Every death right now is being labeled as covid. If my mom, who has dementia, would happen to pass away today ( God forbid) she would be labeled covid.a friend of mine died of heart attack labeled covid</w:t>
            </w:r>
          </w:p>
        </w:tc>
      </w:tr>
      <w:tr>
        <w:tc>
          <w:tcPr>
            <w:tcW w:type="dxa" w:w="2880"/>
          </w:tcPr>
          <w:p>
            <w:r>
              <w:t>1309</w:t>
            </w:r>
          </w:p>
        </w:tc>
        <w:tc>
          <w:tcPr>
            <w:tcW w:type="dxa" w:w="2880"/>
          </w:tcPr>
          <w:p>
            <w:r>
              <w:t>2020-07-05</w:t>
            </w:r>
          </w:p>
        </w:tc>
        <w:tc>
          <w:tcPr>
            <w:tcW w:type="dxa" w:w="2880"/>
          </w:tcPr>
          <w:p>
            <w:r>
              <w:t>I’m so very sorry. My mum died of Covid on April 20th. She also had dementia but was lively and happy and knew us all. We are heartbroken and you must be too 💛💛💛.</w:t>
            </w:r>
          </w:p>
        </w:tc>
      </w:tr>
      <w:tr>
        <w:tc>
          <w:tcPr>
            <w:tcW w:type="dxa" w:w="2880"/>
          </w:tcPr>
          <w:p>
            <w:r>
              <w:t>1310</w:t>
            </w:r>
          </w:p>
        </w:tc>
        <w:tc>
          <w:tcPr>
            <w:tcW w:type="dxa" w:w="2880"/>
          </w:tcPr>
          <w:p>
            <w:r>
              <w:t>2020-07-05</w:t>
            </w:r>
          </w:p>
        </w:tc>
        <w:tc>
          <w:tcPr>
            <w:tcW w:type="dxa" w:w="2880"/>
          </w:tcPr>
          <w:p>
            <w:r>
              <w:t>My grandma recently died from COVID. She got it from a caretaker, because she had dementia and couldn’t really take care of herself all the time. So yea, if you’re going to complain about wearing a mask, just know in my eyes all you are is selfish.</w:t>
            </w:r>
          </w:p>
        </w:tc>
      </w:tr>
      <w:tr>
        <w:tc>
          <w:tcPr>
            <w:tcW w:type="dxa" w:w="2880"/>
          </w:tcPr>
          <w:p>
            <w:r>
              <w:t>1311</w:t>
            </w:r>
          </w:p>
        </w:tc>
        <w:tc>
          <w:tcPr>
            <w:tcW w:type="dxa" w:w="2880"/>
          </w:tcPr>
          <w:p>
            <w:r>
              <w:t>2020-07-05</w:t>
            </w:r>
          </w:p>
        </w:tc>
        <w:tc>
          <w:tcPr>
            <w:tcW w:type="dxa" w:w="2880"/>
          </w:tcPr>
          <w:p>
            <w:r>
              <w:t>I’m so very very sorry. My mother died from Alzheimer’s...I can’t imagine losing the last aware times with her the way you have with your mom during the pandemic. Fuck dementia and fuck COVID-19</w:t>
            </w:r>
          </w:p>
        </w:tc>
      </w:tr>
      <w:tr>
        <w:tc>
          <w:tcPr>
            <w:tcW w:type="dxa" w:w="2880"/>
          </w:tcPr>
          <w:p>
            <w:r>
              <w:t>1312</w:t>
            </w:r>
          </w:p>
        </w:tc>
        <w:tc>
          <w:tcPr>
            <w:tcW w:type="dxa" w:w="2880"/>
          </w:tcPr>
          <w:p>
            <w:r>
              <w:t>2020-07-05</w:t>
            </w:r>
          </w:p>
        </w:tc>
        <w:tc>
          <w:tcPr>
            <w:tcW w:type="dxa" w:w="2880"/>
          </w:tcPr>
          <w:p>
            <w:r>
              <w:t>We know those figures don't represent people dying OF Covid. My half sister's nan was nearly 94 with dementia, health problems and her death was put down as Covid, which is a nonsense. They are similar figures to every flu season and it's exactly the same people who are affected.</w:t>
            </w:r>
          </w:p>
        </w:tc>
      </w:tr>
      <w:tr>
        <w:tc>
          <w:tcPr>
            <w:tcW w:type="dxa" w:w="2880"/>
          </w:tcPr>
          <w:p>
            <w:r>
              <w:t>1313</w:t>
            </w:r>
          </w:p>
        </w:tc>
        <w:tc>
          <w:tcPr>
            <w:tcW w:type="dxa" w:w="2880"/>
          </w:tcPr>
          <w:p>
            <w:r>
              <w:t>2020-07-05</w:t>
            </w:r>
          </w:p>
        </w:tc>
        <w:tc>
          <w:tcPr>
            <w:tcW w:type="dxa" w:w="2880"/>
          </w:tcPr>
          <w:p>
            <w:r>
              <w:t>I got laid off my job @the dementia center indefinitely because they are removing the recreations dept. entirely due to covid. I’m so worried about my future. I wish for my next job to be everything I need it to be  and  I hope it comes SOON. 🧿🧿🧿</w:t>
            </w:r>
          </w:p>
        </w:tc>
      </w:tr>
      <w:tr>
        <w:tc>
          <w:tcPr>
            <w:tcW w:type="dxa" w:w="2880"/>
          </w:tcPr>
          <w:p>
            <w:r>
              <w:t>1314</w:t>
            </w:r>
          </w:p>
        </w:tc>
        <w:tc>
          <w:tcPr>
            <w:tcW w:type="dxa" w:w="2880"/>
          </w:tcPr>
          <w:p>
            <w:r>
              <w:t>2020-07-05</w:t>
            </w:r>
          </w:p>
        </w:tc>
        <w:tc>
          <w:tcPr>
            <w:tcW w:type="dxa" w:w="2880"/>
          </w:tcPr>
          <w:p>
            <w:r>
              <w:t>RIP to my Grandfather-in-Law who passed away there due to covid. While sad, he suffers no more. Having Dementia take over and leave a stranger in his place was a scary thing. I can't imagine how hard it was for his wife. Covid hit home and now I wear a mask out of respect for all</w:t>
            </w:r>
          </w:p>
        </w:tc>
      </w:tr>
      <w:tr>
        <w:tc>
          <w:tcPr>
            <w:tcW w:type="dxa" w:w="2880"/>
          </w:tcPr>
          <w:p>
            <w:r>
              <w:t>1315</w:t>
            </w:r>
          </w:p>
        </w:tc>
        <w:tc>
          <w:tcPr>
            <w:tcW w:type="dxa" w:w="2880"/>
          </w:tcPr>
          <w:p>
            <w:r>
              <w:t>2020-07-05</w:t>
            </w:r>
          </w:p>
        </w:tc>
        <w:tc>
          <w:tcPr>
            <w:tcW w:type="dxa" w:w="2880"/>
          </w:tcPr>
          <w:p>
            <w:r>
              <w:t>My daughter in laws Nan died of covid, my niece had a form of covid. At the time it was all plausible with all the media hype and fear. The Nan was 92 suffering with dementia, my niece had flu. Once u get passed the lies they can say covid for any death. It was all bullshit</w:t>
            </w:r>
          </w:p>
        </w:tc>
      </w:tr>
      <w:tr>
        <w:tc>
          <w:tcPr>
            <w:tcW w:type="dxa" w:w="2880"/>
          </w:tcPr>
          <w:p>
            <w:r>
              <w:t>1316</w:t>
            </w:r>
          </w:p>
        </w:tc>
        <w:tc>
          <w:tcPr>
            <w:tcW w:type="dxa" w:w="2880"/>
          </w:tcPr>
          <w:p>
            <w:r>
              <w:t>2020-07-05</w:t>
            </w:r>
          </w:p>
        </w:tc>
        <w:tc>
          <w:tcPr>
            <w:tcW w:type="dxa" w:w="2880"/>
          </w:tcPr>
          <w:p>
            <w:r>
              <w:t>My Nanna fought dementia for years and had such a healthy body. It breaks my heart she has covid on her death certificate. I’m just angry.</w:t>
            </w:r>
          </w:p>
        </w:tc>
      </w:tr>
      <w:tr>
        <w:tc>
          <w:tcPr>
            <w:tcW w:type="dxa" w:w="2880"/>
          </w:tcPr>
          <w:p>
            <w:r>
              <w:t>1317</w:t>
            </w:r>
          </w:p>
        </w:tc>
        <w:tc>
          <w:tcPr>
            <w:tcW w:type="dxa" w:w="2880"/>
          </w:tcPr>
          <w:p>
            <w:r>
              <w:t>2020-07-05</w:t>
            </w:r>
          </w:p>
        </w:tc>
        <w:tc>
          <w:tcPr>
            <w:tcW w:type="dxa" w:w="2880"/>
          </w:tcPr>
          <w:p>
            <w:r>
              <w:t>I had the exact same thing. My dad died from a fall/dementia and they put Covid. Just like the false tests. This all needs to be investigated and who is behind this and follow the $$$</w:t>
            </w:r>
          </w:p>
        </w:tc>
      </w:tr>
      <w:tr>
        <w:tc>
          <w:tcPr>
            <w:tcW w:type="dxa" w:w="2880"/>
          </w:tcPr>
          <w:p>
            <w:r>
              <w:t>1318</w:t>
            </w:r>
          </w:p>
        </w:tc>
        <w:tc>
          <w:tcPr>
            <w:tcW w:type="dxa" w:w="2880"/>
          </w:tcPr>
          <w:p>
            <w:r>
              <w:t>2020-07-04</w:t>
            </w:r>
          </w:p>
        </w:tc>
        <w:tc>
          <w:tcPr>
            <w:tcW w:type="dxa" w:w="2880"/>
          </w:tcPr>
          <w:p>
            <w:r>
              <w:t>This is Soo true right now for me personally. Job was downsized due to COVID this week, and my landlord of 20+ years is now in a home with dementia. 🙏</w:t>
            </w:r>
          </w:p>
        </w:tc>
      </w:tr>
      <w:tr>
        <w:tc>
          <w:tcPr>
            <w:tcW w:type="dxa" w:w="2880"/>
          </w:tcPr>
          <w:p>
            <w:r>
              <w:t>1319</w:t>
            </w:r>
          </w:p>
        </w:tc>
        <w:tc>
          <w:tcPr>
            <w:tcW w:type="dxa" w:w="2880"/>
          </w:tcPr>
          <w:p>
            <w:r>
              <w:t>2020-07-04</w:t>
            </w:r>
          </w:p>
        </w:tc>
        <w:tc>
          <w:tcPr>
            <w:tcW w:type="dxa" w:w="2880"/>
          </w:tcPr>
          <w:p>
            <w:r>
              <w:t xml:space="preserve">My 88 yr old Papa has been taken to the hospital (not COVID related). He helped raise me. He has dementia. Has no idea what is going on. And bc ppl dont have empathy for others - he is COMPLETELY ALONE. </w:t>
            </w:r>
          </w:p>
        </w:tc>
      </w:tr>
      <w:tr>
        <w:tc>
          <w:tcPr>
            <w:tcW w:type="dxa" w:w="2880"/>
          </w:tcPr>
          <w:p>
            <w:r>
              <w:t>1320</w:t>
            </w:r>
          </w:p>
        </w:tc>
        <w:tc>
          <w:tcPr>
            <w:tcW w:type="dxa" w:w="2880"/>
          </w:tcPr>
          <w:p>
            <w:r>
              <w:t>2020-07-04</w:t>
            </w:r>
          </w:p>
        </w:tc>
        <w:tc>
          <w:tcPr>
            <w:tcW w:type="dxa" w:w="2880"/>
          </w:tcPr>
          <w:p>
            <w:r>
              <w:t>My grandma is living with dementia. My grandaddy took care of her by himself (yes in his 80s) until we needed to get additional help. I decided to spend part of my vacation with them (waited a while to visit due to COVID).</w:t>
            </w:r>
          </w:p>
        </w:tc>
      </w:tr>
      <w:tr>
        <w:tc>
          <w:tcPr>
            <w:tcW w:type="dxa" w:w="2880"/>
          </w:tcPr>
          <w:p>
            <w:r>
              <w:t>1321</w:t>
            </w:r>
          </w:p>
        </w:tc>
        <w:tc>
          <w:tcPr>
            <w:tcW w:type="dxa" w:w="2880"/>
          </w:tcPr>
          <w:p>
            <w:r>
              <w:t>2020-07-04</w:t>
            </w:r>
          </w:p>
        </w:tc>
        <w:tc>
          <w:tcPr>
            <w:tcW w:type="dxa" w:w="2880"/>
          </w:tcPr>
          <w:p>
            <w:r>
              <w:t xml:space="preserve">Hopefully they’re wearing a mask as I always do....and no not shaking anyone’s hand... lost my Father Wednesday nite to covid...but he was 95 1/2 with may other issues...went fast with minimal suffering....passed in about 20 hours from admittance to Hospital...had dementia too... </w:t>
            </w:r>
          </w:p>
        </w:tc>
      </w:tr>
      <w:tr>
        <w:tc>
          <w:tcPr>
            <w:tcW w:type="dxa" w:w="2880"/>
          </w:tcPr>
          <w:p>
            <w:r>
              <w:t>1322</w:t>
            </w:r>
          </w:p>
        </w:tc>
        <w:tc>
          <w:tcPr>
            <w:tcW w:type="dxa" w:w="2880"/>
          </w:tcPr>
          <w:p>
            <w:r>
              <w:t>2020-07-04</w:t>
            </w:r>
          </w:p>
        </w:tc>
        <w:tc>
          <w:tcPr>
            <w:tcW w:type="dxa" w:w="2880"/>
          </w:tcPr>
          <w:p>
            <w:r>
              <w:t>Covid 19 As been such a challenge And an ordeal of Emotions which I Just did not need in my world I have learned so much about Life Love and the vulnerability of my poor little happy Brain Any way now inhabitIon free I’ve started to share my story As a Dementia diarist</w:t>
            </w:r>
          </w:p>
        </w:tc>
      </w:tr>
      <w:tr>
        <w:tc>
          <w:tcPr>
            <w:tcW w:type="dxa" w:w="2880"/>
          </w:tcPr>
          <w:p>
            <w:r>
              <w:t>1323</w:t>
            </w:r>
          </w:p>
        </w:tc>
        <w:tc>
          <w:tcPr>
            <w:tcW w:type="dxa" w:w="2880"/>
          </w:tcPr>
          <w:p>
            <w:r>
              <w:t>2020-07-04</w:t>
            </w:r>
          </w:p>
        </w:tc>
        <w:tc>
          <w:tcPr>
            <w:tcW w:type="dxa" w:w="2880"/>
          </w:tcPr>
          <w:p>
            <w:r>
              <w:t>My friend lost her step father when the entire dementia ward died from COVID. An entire nursing facility ward.</w:t>
            </w:r>
          </w:p>
        </w:tc>
      </w:tr>
      <w:tr>
        <w:tc>
          <w:tcPr>
            <w:tcW w:type="dxa" w:w="2880"/>
          </w:tcPr>
          <w:p>
            <w:r>
              <w:t>1324</w:t>
            </w:r>
          </w:p>
        </w:tc>
        <w:tc>
          <w:tcPr>
            <w:tcW w:type="dxa" w:w="2880"/>
          </w:tcPr>
          <w:p>
            <w:r>
              <w:t>2020-07-04</w:t>
            </w:r>
          </w:p>
        </w:tc>
        <w:tc>
          <w:tcPr>
            <w:tcW w:type="dxa" w:w="2880"/>
          </w:tcPr>
          <w:p>
            <w:r>
              <w:t>Tammy how many covid deaths will it take for you to contemplate you might be backing a psychopath with dementia.</w:t>
            </w:r>
          </w:p>
        </w:tc>
      </w:tr>
      <w:tr>
        <w:tc>
          <w:tcPr>
            <w:tcW w:type="dxa" w:w="2880"/>
          </w:tcPr>
          <w:p>
            <w:r>
              <w:t>1325</w:t>
            </w:r>
          </w:p>
        </w:tc>
        <w:tc>
          <w:tcPr>
            <w:tcW w:type="dxa" w:w="2880"/>
          </w:tcPr>
          <w:p>
            <w:r>
              <w:t>2020-07-04</w:t>
            </w:r>
          </w:p>
        </w:tc>
        <w:tc>
          <w:tcPr>
            <w:tcW w:type="dxa" w:w="2880"/>
          </w:tcPr>
          <w:p>
            <w:r>
              <w:t>My mom was a med school professor and ER doctor. She is in a facility that cares for Alz and dementia. On Jul 1, one of the residents tested positive for COVID. Here she is performing an @SNL fav through a window. #WearAMask #SchweattyBalls</w:t>
            </w:r>
          </w:p>
        </w:tc>
      </w:tr>
      <w:tr>
        <w:tc>
          <w:tcPr>
            <w:tcW w:type="dxa" w:w="2880"/>
          </w:tcPr>
          <w:p>
            <w:r>
              <w:t>1326</w:t>
            </w:r>
          </w:p>
        </w:tc>
        <w:tc>
          <w:tcPr>
            <w:tcW w:type="dxa" w:w="2880"/>
          </w:tcPr>
          <w:p>
            <w:r>
              <w:t>2020-07-04</w:t>
            </w:r>
          </w:p>
        </w:tc>
        <w:tc>
          <w:tcPr>
            <w:tcW w:type="dxa" w:w="2880"/>
          </w:tcPr>
          <w:p>
            <w:r>
              <w:t>I wake up every morning and thank god my granny is still walking around and have some of her mind. Dementia ain’t no joke. Days like this I miss her especially with this Covid going on. This is the longest I have ever without a hug or kiss from her.</w:t>
            </w:r>
          </w:p>
        </w:tc>
      </w:tr>
      <w:tr>
        <w:tc>
          <w:tcPr>
            <w:tcW w:type="dxa" w:w="2880"/>
          </w:tcPr>
          <w:p>
            <w:r>
              <w:t>1327</w:t>
            </w:r>
          </w:p>
        </w:tc>
        <w:tc>
          <w:tcPr>
            <w:tcW w:type="dxa" w:w="2880"/>
          </w:tcPr>
          <w:p>
            <w:r>
              <w:t>2020-07-04</w:t>
            </w:r>
          </w:p>
        </w:tc>
        <w:tc>
          <w:tcPr>
            <w:tcW w:type="dxa" w:w="2880"/>
          </w:tcPr>
          <w:p>
            <w:r>
              <w:t>Lies and propaganda that's all we hear from the White House I'm waiting for zombie Mike and dementia Donny to come down with covid-19 so I can laugh my ass off</w:t>
            </w:r>
          </w:p>
        </w:tc>
      </w:tr>
      <w:tr>
        <w:tc>
          <w:tcPr>
            <w:tcW w:type="dxa" w:w="2880"/>
          </w:tcPr>
          <w:p>
            <w:r>
              <w:t>1328</w:t>
            </w:r>
          </w:p>
        </w:tc>
        <w:tc>
          <w:tcPr>
            <w:tcW w:type="dxa" w:w="2880"/>
          </w:tcPr>
          <w:p>
            <w:r>
              <w:t>2020-07-04</w:t>
            </w:r>
          </w:p>
        </w:tc>
        <w:tc>
          <w:tcPr>
            <w:tcW w:type="dxa" w:w="2880"/>
          </w:tcPr>
          <w:p>
            <w:r>
              <w:t>erm ...erm covid erm (ignore question about Dad) erm aaah ermm aerm pubs drink erm i will be drinking erm aah my dad erm ? covid erm erm normal erm people erm should take it easy erm on saturday erm erm i did that erm erm contact Tracey does he have fucking dementia</w:t>
            </w:r>
          </w:p>
        </w:tc>
      </w:tr>
      <w:tr>
        <w:tc>
          <w:tcPr>
            <w:tcW w:type="dxa" w:w="2880"/>
          </w:tcPr>
          <w:p>
            <w:r>
              <w:t>1329</w:t>
            </w:r>
          </w:p>
        </w:tc>
        <w:tc>
          <w:tcPr>
            <w:tcW w:type="dxa" w:w="2880"/>
          </w:tcPr>
          <w:p>
            <w:r>
              <w:t>2020-07-04</w:t>
            </w:r>
          </w:p>
        </w:tc>
        <w:tc>
          <w:tcPr>
            <w:tcW w:type="dxa" w:w="2880"/>
          </w:tcPr>
          <w:p>
            <w:r>
              <w:t>Home hospice can be very hard with Alzheimer's &amp; conditions that cause dementia. With COVID - the RN and CNA visits for my husband went from 3 of each a week to just one RN visit a week here in GA. Two weeks ago they bumped it back up to 2 RN visits. Please don't feel guilty.</w:t>
            </w:r>
          </w:p>
        </w:tc>
      </w:tr>
      <w:tr>
        <w:tc>
          <w:tcPr>
            <w:tcW w:type="dxa" w:w="2880"/>
          </w:tcPr>
          <w:p>
            <w:r>
              <w:t>1330</w:t>
            </w:r>
          </w:p>
        </w:tc>
        <w:tc>
          <w:tcPr>
            <w:tcW w:type="dxa" w:w="2880"/>
          </w:tcPr>
          <w:p>
            <w:r>
              <w:t>2020-07-04</w:t>
            </w:r>
          </w:p>
        </w:tc>
        <w:tc>
          <w:tcPr>
            <w:tcW w:type="dxa" w:w="2880"/>
          </w:tcPr>
          <w:p>
            <w:r>
              <w:t>COVID  and  SWEATY HANDSHAKES! SUPERSPREADING RALLIES! AUNT JEMIMA! STATUES OVER HUMANS! RACISM  and  SEXISM! BOYCOTT RAMPS! I FORGOT MY PSYCH  and  DEMENTIA MEDS TODAY! ‘MURICA</w:t>
            </w:r>
          </w:p>
        </w:tc>
      </w:tr>
      <w:tr>
        <w:tc>
          <w:tcPr>
            <w:tcW w:type="dxa" w:w="2880"/>
          </w:tcPr>
          <w:p>
            <w:r>
              <w:t>1331</w:t>
            </w:r>
          </w:p>
        </w:tc>
        <w:tc>
          <w:tcPr>
            <w:tcW w:type="dxa" w:w="2880"/>
          </w:tcPr>
          <w:p>
            <w:r>
              <w:t>2020-07-04</w:t>
            </w:r>
          </w:p>
        </w:tc>
        <w:tc>
          <w:tcPr>
            <w:tcW w:type="dxa" w:w="2880"/>
          </w:tcPr>
          <w:p>
            <w:r>
              <w:t xml:space="preserve">My grandma developed dementia and because of covid it’s become worse. After many medications today was the first time in such a long time she seemed herself. All I’m asking is for prayer so she can find a balance and just live the happy life she taught my family and I to live. </w:t>
            </w:r>
          </w:p>
        </w:tc>
      </w:tr>
      <w:tr>
        <w:tc>
          <w:tcPr>
            <w:tcW w:type="dxa" w:w="2880"/>
          </w:tcPr>
          <w:p>
            <w:r>
              <w:t>1332</w:t>
            </w:r>
          </w:p>
        </w:tc>
        <w:tc>
          <w:tcPr>
            <w:tcW w:type="dxa" w:w="2880"/>
          </w:tcPr>
          <w:p>
            <w:r>
              <w:t>2020-07-04</w:t>
            </w:r>
          </w:p>
        </w:tc>
        <w:tc>
          <w:tcPr>
            <w:tcW w:type="dxa" w:w="2880"/>
          </w:tcPr>
          <w:p>
            <w:r>
              <w:t>My place is a 2 bedroom unit that desperately needs t.l.c in central west tasmania past cradle mountain in the valley of the mountains. Thanks to covid and dad's dementia I have credits on power and water . The rain forest is out it of this world and I get a warm breeze cold day.</w:t>
            </w:r>
          </w:p>
        </w:tc>
      </w:tr>
      <w:tr>
        <w:tc>
          <w:tcPr>
            <w:tcW w:type="dxa" w:w="2880"/>
          </w:tcPr>
          <w:p>
            <w:r>
              <w:t>1333</w:t>
            </w:r>
          </w:p>
        </w:tc>
        <w:tc>
          <w:tcPr>
            <w:tcW w:type="dxa" w:w="2880"/>
          </w:tcPr>
          <w:p>
            <w:r>
              <w:t>2020-07-03</w:t>
            </w:r>
          </w:p>
        </w:tc>
        <w:tc>
          <w:tcPr>
            <w:tcW w:type="dxa" w:w="2880"/>
          </w:tcPr>
          <w:p>
            <w:r>
              <w:t>Yes my father in law died of dementia only 2 weeks ago after going through the merry go round of NHS care that sent him back to a care home in which he tested positive and only after 7 days in there did the move him back out onto a covid ward where he tested negative. Clap away.</w:t>
            </w:r>
          </w:p>
        </w:tc>
      </w:tr>
      <w:tr>
        <w:tc>
          <w:tcPr>
            <w:tcW w:type="dxa" w:w="2880"/>
          </w:tcPr>
          <w:p>
            <w:r>
              <w:t>1334</w:t>
            </w:r>
          </w:p>
        </w:tc>
        <w:tc>
          <w:tcPr>
            <w:tcW w:type="dxa" w:w="2880"/>
          </w:tcPr>
          <w:p>
            <w:r>
              <w:t>2020-07-03</w:t>
            </w:r>
          </w:p>
        </w:tc>
        <w:tc>
          <w:tcPr>
            <w:tcW w:type="dxa" w:w="2880"/>
          </w:tcPr>
          <w:p>
            <w:r>
              <w:t>My 89 year old father had “minor” brain surgery at the main PHX COVID hospital on Monday, and I was able to stay with him. Home the next day. He’s back to baseline after being very altered by anesthesia  and  pain meds; now waiting to see if his dementia and gait improves. 🤞🏼🤞🏼🤞🏼🤞🏼</w:t>
            </w:r>
          </w:p>
        </w:tc>
      </w:tr>
      <w:tr>
        <w:tc>
          <w:tcPr>
            <w:tcW w:type="dxa" w:w="2880"/>
          </w:tcPr>
          <w:p>
            <w:r>
              <w:t>1335</w:t>
            </w:r>
          </w:p>
        </w:tc>
        <w:tc>
          <w:tcPr>
            <w:tcW w:type="dxa" w:w="2880"/>
          </w:tcPr>
          <w:p>
            <w:r>
              <w:t>2020-07-03</w:t>
            </w:r>
          </w:p>
        </w:tc>
        <w:tc>
          <w:tcPr>
            <w:tcW w:type="dxa" w:w="2880"/>
          </w:tcPr>
          <w:p>
            <w:r>
              <w:t>Yes. I miss my mom but so glad she's not watching my dad go through dementia  and  isolated. And my dad's dementia is advanced enough he knows me, but doesn't know how long between visits due to Covid or even there is a pandemic. So I'm grateful.</w:t>
            </w:r>
          </w:p>
        </w:tc>
      </w:tr>
      <w:tr>
        <w:tc>
          <w:tcPr>
            <w:tcW w:type="dxa" w:w="2880"/>
          </w:tcPr>
          <w:p>
            <w:r>
              <w:t>1336</w:t>
            </w:r>
          </w:p>
        </w:tc>
        <w:tc>
          <w:tcPr>
            <w:tcW w:type="dxa" w:w="2880"/>
          </w:tcPr>
          <w:p>
            <w:r>
              <w:t>2020-07-03</w:t>
            </w:r>
          </w:p>
        </w:tc>
        <w:tc>
          <w:tcPr>
            <w:tcW w:type="dxa" w:w="2880"/>
          </w:tcPr>
          <w:p>
            <w:r>
              <w:t>Plus I pick him up monday to take for Covid test  and  labs. He's been in lockdown  and  i've talked on phone (hard w/ dementia) and done one gate visit (he called it a cage, so don't want to do those). So I'll grab a car lunch for him  and  take him to say hi to my daughter after.</w:t>
            </w:r>
          </w:p>
        </w:tc>
      </w:tr>
      <w:tr>
        <w:tc>
          <w:tcPr>
            <w:tcW w:type="dxa" w:w="2880"/>
          </w:tcPr>
          <w:p>
            <w:r>
              <w:t>1337</w:t>
            </w:r>
          </w:p>
        </w:tc>
        <w:tc>
          <w:tcPr>
            <w:tcW w:type="dxa" w:w="2880"/>
          </w:tcPr>
          <w:p>
            <w:r>
              <w:t>2020-07-03</w:t>
            </w:r>
          </w:p>
        </w:tc>
        <w:tc>
          <w:tcPr>
            <w:tcW w:type="dxa" w:w="2880"/>
          </w:tcPr>
          <w:p>
            <w:r>
              <w:t xml:space="preserve">My mom got covid and she has dementia. I asked the infection and disease dr. to give her Hydroxychloroquine  and  he said .. “they won’t allow me at this hospital” i said does it not work? He said “well it’s not that, it’s just this hospital doesn’t prescribe it here, but I’ll ask” </w:t>
            </w:r>
          </w:p>
        </w:tc>
      </w:tr>
      <w:tr>
        <w:tc>
          <w:tcPr>
            <w:tcW w:type="dxa" w:w="2880"/>
          </w:tcPr>
          <w:p>
            <w:r>
              <w:t>1338</w:t>
            </w:r>
          </w:p>
        </w:tc>
        <w:tc>
          <w:tcPr>
            <w:tcW w:type="dxa" w:w="2880"/>
          </w:tcPr>
          <w:p>
            <w:r>
              <w:t>2020-07-03</w:t>
            </w:r>
          </w:p>
        </w:tc>
        <w:tc>
          <w:tcPr>
            <w:tcW w:type="dxa" w:w="2880"/>
          </w:tcPr>
          <w:p>
            <w:r>
              <w:t>Make that 29,000 excess deaths. So what other explanation do you have? "Well my nan had dementia and then died and they put it down to Covid and it wasn't" So these 29,000 died of what?</w:t>
            </w:r>
          </w:p>
        </w:tc>
      </w:tr>
      <w:tr>
        <w:tc>
          <w:tcPr>
            <w:tcW w:type="dxa" w:w="2880"/>
          </w:tcPr>
          <w:p>
            <w:r>
              <w:t>1339</w:t>
            </w:r>
          </w:p>
        </w:tc>
        <w:tc>
          <w:tcPr>
            <w:tcW w:type="dxa" w:w="2880"/>
          </w:tcPr>
          <w:p>
            <w:r>
              <w:t>2020-07-03</w:t>
            </w:r>
          </w:p>
        </w:tc>
        <w:tc>
          <w:tcPr>
            <w:tcW w:type="dxa" w:w="2880"/>
          </w:tcPr>
          <w:p>
            <w:r>
              <w:t xml:space="preserve">The toll on my life has been huge in every way you mention. Plus I was the sole daily caregiver for my mom as she declined w/ dementia til she died a yr ago. 2020 began hopeful for me. Felt better, even w/ 🍊 still around. Then COVID came. Began a new anti-anxiety med yesterday! </w:t>
            </w:r>
          </w:p>
        </w:tc>
      </w:tr>
      <w:tr>
        <w:tc>
          <w:tcPr>
            <w:tcW w:type="dxa" w:w="2880"/>
          </w:tcPr>
          <w:p>
            <w:r>
              <w:t>1340</w:t>
            </w:r>
          </w:p>
        </w:tc>
        <w:tc>
          <w:tcPr>
            <w:tcW w:type="dxa" w:w="2880"/>
          </w:tcPr>
          <w:p>
            <w:r>
              <w:t>2020-07-03</w:t>
            </w:r>
          </w:p>
        </w:tc>
        <w:tc>
          <w:tcPr>
            <w:tcW w:type="dxa" w:w="2880"/>
          </w:tcPr>
          <w:p>
            <w:r>
              <w:t>That is so nice of you. I wish I could still fit into my high school t-shirt. My father has dementia. It’s a horrible disease. I have not been able to visit him for months but we video chat. So many lives lost in our care facilities here due to Covid-19 and deplorable conditions.</w:t>
            </w:r>
          </w:p>
        </w:tc>
      </w:tr>
      <w:tr>
        <w:tc>
          <w:tcPr>
            <w:tcW w:type="dxa" w:w="2880"/>
          </w:tcPr>
          <w:p>
            <w:r>
              <w:t>1341</w:t>
            </w:r>
          </w:p>
        </w:tc>
        <w:tc>
          <w:tcPr>
            <w:tcW w:type="dxa" w:w="2880"/>
          </w:tcPr>
          <w:p>
            <w:r>
              <w:t>2020-07-03</w:t>
            </w:r>
          </w:p>
        </w:tc>
        <w:tc>
          <w:tcPr>
            <w:tcW w:type="dxa" w:w="2880"/>
          </w:tcPr>
          <w:p>
            <w:r>
              <w:t>Non parent here. Living with and caring for 89 year-old with dementia and no respite since Feb. My relationship ended and Covid was a significant factor 😔</w:t>
            </w:r>
          </w:p>
        </w:tc>
      </w:tr>
      <w:tr>
        <w:tc>
          <w:tcPr>
            <w:tcW w:type="dxa" w:w="2880"/>
          </w:tcPr>
          <w:p>
            <w:r>
              <w:t>1342</w:t>
            </w:r>
          </w:p>
        </w:tc>
        <w:tc>
          <w:tcPr>
            <w:tcW w:type="dxa" w:w="2880"/>
          </w:tcPr>
          <w:p>
            <w:r>
              <w:t>2020-07-03</w:t>
            </w:r>
          </w:p>
        </w:tc>
        <w:tc>
          <w:tcPr>
            <w:tcW w:type="dxa" w:w="2880"/>
          </w:tcPr>
          <w:p>
            <w:r>
              <w:t>This is so true, listening to @piponthecommons podcast made me rethink who I've become a #carer, have I lost my connection with my mum, as her daughter? She doesn't recognize me, thinks I'm her mum -  and  now due to Covid there is no support. Am I providing good #dementia care?</w:t>
            </w:r>
          </w:p>
        </w:tc>
      </w:tr>
      <w:tr>
        <w:tc>
          <w:tcPr>
            <w:tcW w:type="dxa" w:w="2880"/>
          </w:tcPr>
          <w:p>
            <w:r>
              <w:t>1343</w:t>
            </w:r>
          </w:p>
        </w:tc>
        <w:tc>
          <w:tcPr>
            <w:tcW w:type="dxa" w:w="2880"/>
          </w:tcPr>
          <w:p>
            <w:r>
              <w:t>2020-07-03</w:t>
            </w:r>
          </w:p>
        </w:tc>
        <w:tc>
          <w:tcPr>
            <w:tcW w:type="dxa" w:w="2880"/>
          </w:tcPr>
          <w:p>
            <w:r>
              <w:t>My mum died this week, not Covid related (possibly protected as we’d been able to care for her at home through her dementia). I am angry that pubs are reopening when this pandemic has not gone away, whilst I haven’t hugged my 88year old Dad because I want to keep him safe.</w:t>
            </w:r>
          </w:p>
        </w:tc>
      </w:tr>
      <w:tr>
        <w:tc>
          <w:tcPr>
            <w:tcW w:type="dxa" w:w="2880"/>
          </w:tcPr>
          <w:p>
            <w:r>
              <w:t>1344</w:t>
            </w:r>
          </w:p>
        </w:tc>
        <w:tc>
          <w:tcPr>
            <w:tcW w:type="dxa" w:w="2880"/>
          </w:tcPr>
          <w:p>
            <w:r>
              <w:t>2020-07-03</w:t>
            </w:r>
          </w:p>
        </w:tc>
        <w:tc>
          <w:tcPr>
            <w:tcW w:type="dxa" w:w="2880"/>
          </w:tcPr>
          <w:p>
            <w:r>
              <w:t>I watched them a few doors down. I wanted to speak to them but because of Covid I didn't. They were trying to talk to my neighbor who has dementia. I thought they would figure it out but they didn't. They should have waited for her husband to get home.</w:t>
            </w:r>
          </w:p>
        </w:tc>
      </w:tr>
      <w:tr>
        <w:tc>
          <w:tcPr>
            <w:tcW w:type="dxa" w:w="2880"/>
          </w:tcPr>
          <w:p>
            <w:r>
              <w:t>1345</w:t>
            </w:r>
          </w:p>
        </w:tc>
        <w:tc>
          <w:tcPr>
            <w:tcW w:type="dxa" w:w="2880"/>
          </w:tcPr>
          <w:p>
            <w:r>
              <w:t>2020-07-03</w:t>
            </w:r>
          </w:p>
        </w:tc>
        <w:tc>
          <w:tcPr>
            <w:tcW w:type="dxa" w:w="2880"/>
          </w:tcPr>
          <w:p>
            <w:r>
              <w:t>No one I know got COvID particularly my 98 year old Mom with dementia who recognized us yet again thru the fog of dementia  and  a window. Oops. That was 2 good things. Gratitude.</w:t>
            </w:r>
          </w:p>
        </w:tc>
      </w:tr>
      <w:tr>
        <w:tc>
          <w:tcPr>
            <w:tcW w:type="dxa" w:w="2880"/>
          </w:tcPr>
          <w:p>
            <w:r>
              <w:t>1346</w:t>
            </w:r>
          </w:p>
        </w:tc>
        <w:tc>
          <w:tcPr>
            <w:tcW w:type="dxa" w:w="2880"/>
          </w:tcPr>
          <w:p>
            <w:r>
              <w:t>2020-07-03</w:t>
            </w:r>
          </w:p>
        </w:tc>
        <w:tc>
          <w:tcPr>
            <w:tcW w:type="dxa" w:w="2880"/>
          </w:tcPr>
          <w:p>
            <w:r>
              <w:t>Let me tell you what this covid lockdown did, it killed my daddy. He had dementia and he was still doing good, then the lockdown, we weren't there to hold him and to help feed him. When we went to see him, he was a shell, there was nothing left of him. I am so angry.</w:t>
            </w:r>
          </w:p>
        </w:tc>
      </w:tr>
      <w:tr>
        <w:tc>
          <w:tcPr>
            <w:tcW w:type="dxa" w:w="2880"/>
          </w:tcPr>
          <w:p>
            <w:r>
              <w:t>1347</w:t>
            </w:r>
          </w:p>
        </w:tc>
        <w:tc>
          <w:tcPr>
            <w:tcW w:type="dxa" w:w="2880"/>
          </w:tcPr>
          <w:p>
            <w:r>
              <w:t>2020-07-03</w:t>
            </w:r>
          </w:p>
        </w:tc>
        <w:tc>
          <w:tcPr>
            <w:tcW w:type="dxa" w:w="2880"/>
          </w:tcPr>
          <w:p>
            <w:r>
              <w:t>Idiots overregulating ppl are killing my Aunt. She has dementia  and  was in assisted living  and  doesn’t understand why she can’t see anyone  and  is suffering from depression. She doesn’t have COVID but was transferred to hospice because she’s refusing to eat  and  is starving to death.</w:t>
            </w:r>
          </w:p>
        </w:tc>
      </w:tr>
      <w:tr>
        <w:tc>
          <w:tcPr>
            <w:tcW w:type="dxa" w:w="2880"/>
          </w:tcPr>
          <w:p>
            <w:r>
              <w:t>1348</w:t>
            </w:r>
          </w:p>
        </w:tc>
        <w:tc>
          <w:tcPr>
            <w:tcW w:type="dxa" w:w="2880"/>
          </w:tcPr>
          <w:p>
            <w:r>
              <w:t>2020-07-03</w:t>
            </w:r>
          </w:p>
        </w:tc>
        <w:tc>
          <w:tcPr>
            <w:tcW w:type="dxa" w:w="2880"/>
          </w:tcPr>
          <w:p>
            <w:r>
              <w:t>Where are the annual flu deaths? They’re all being clumped in with Covid. My uncle In Tucson died at home under hospice care after years of dementia. They put Covid on his death certificate without a test!</w:t>
            </w:r>
          </w:p>
        </w:tc>
      </w:tr>
      <w:tr>
        <w:tc>
          <w:tcPr>
            <w:tcW w:type="dxa" w:w="2880"/>
          </w:tcPr>
          <w:p>
            <w:r>
              <w:t>1349</w:t>
            </w:r>
          </w:p>
        </w:tc>
        <w:tc>
          <w:tcPr>
            <w:tcW w:type="dxa" w:w="2880"/>
          </w:tcPr>
          <w:p>
            <w:r>
              <w:t>2020-07-02</w:t>
            </w:r>
          </w:p>
        </w:tc>
        <w:tc>
          <w:tcPr>
            <w:tcW w:type="dxa" w:w="2880"/>
          </w:tcPr>
          <w:p>
            <w:r>
              <w:t>Yet you nominated a guy with dementia, so you already go played. Check around the world all countries got torched by Covid the money it cost Economy was booming because of tax cuts and regulation cuts.</w:t>
            </w:r>
          </w:p>
        </w:tc>
      </w:tr>
      <w:tr>
        <w:tc>
          <w:tcPr>
            <w:tcW w:type="dxa" w:w="2880"/>
          </w:tcPr>
          <w:p>
            <w:r>
              <w:t>1350</w:t>
            </w:r>
          </w:p>
        </w:tc>
        <w:tc>
          <w:tcPr>
            <w:tcW w:type="dxa" w:w="2880"/>
          </w:tcPr>
          <w:p>
            <w:r>
              <w:t>2020-07-02</w:t>
            </w:r>
          </w:p>
        </w:tc>
        <w:tc>
          <w:tcPr>
            <w:tcW w:type="dxa" w:w="2880"/>
          </w:tcPr>
          <w:p>
            <w:r>
              <w:t>My Mother in Law was 88 in a care home very poorly bed bound dementia , incontinent , various medical conditions.. gets Covid like a mild cold .. she dies With Covid but it is still shown on death cert ..</w:t>
            </w:r>
          </w:p>
        </w:tc>
      </w:tr>
      <w:tr>
        <w:tc>
          <w:tcPr>
            <w:tcW w:type="dxa" w:w="2880"/>
          </w:tcPr>
          <w:p>
            <w:r>
              <w:t>1351</w:t>
            </w:r>
          </w:p>
        </w:tc>
        <w:tc>
          <w:tcPr>
            <w:tcW w:type="dxa" w:w="2880"/>
          </w:tcPr>
          <w:p>
            <w:r>
              <w:t>2020-07-02</w:t>
            </w:r>
          </w:p>
        </w:tc>
        <w:tc>
          <w:tcPr>
            <w:tcW w:type="dxa" w:w="2880"/>
          </w:tcPr>
          <w:p>
            <w:r>
              <w:t>my patient hasn’t seen her son since this whole covid-19, she has dementia but still can remember things. today she had cried to me and asked “does he still look the same?” and this ladies and gentleman is why i wear a mask.</w:t>
            </w:r>
          </w:p>
        </w:tc>
      </w:tr>
      <w:tr>
        <w:tc>
          <w:tcPr>
            <w:tcW w:type="dxa" w:w="2880"/>
          </w:tcPr>
          <w:p>
            <w:r>
              <w:t>1352</w:t>
            </w:r>
          </w:p>
        </w:tc>
        <w:tc>
          <w:tcPr>
            <w:tcW w:type="dxa" w:w="2880"/>
          </w:tcPr>
          <w:p>
            <w:r>
              <w:t>2020-07-02</w:t>
            </w:r>
          </w:p>
        </w:tc>
        <w:tc>
          <w:tcPr>
            <w:tcW w:type="dxa" w:w="2880"/>
          </w:tcPr>
          <w:p>
            <w:r>
              <w:t xml:space="preserve">this is my grandpa, he’s 73 years old and he’s in a home because he has alzheimers and dementia. today my family and i went to visit him and we had to talk through glass because of covid. a little before we left, he pointed at me and told me that i had been in his dreams + </w:t>
            </w:r>
          </w:p>
        </w:tc>
      </w:tr>
      <w:tr>
        <w:tc>
          <w:tcPr>
            <w:tcW w:type="dxa" w:w="2880"/>
          </w:tcPr>
          <w:p>
            <w:r>
              <w:t>1353</w:t>
            </w:r>
          </w:p>
        </w:tc>
        <w:tc>
          <w:tcPr>
            <w:tcW w:type="dxa" w:w="2880"/>
          </w:tcPr>
          <w:p>
            <w:r>
              <w:t>2020-07-02</w:t>
            </w:r>
          </w:p>
        </w:tc>
        <w:tc>
          <w:tcPr>
            <w:tcW w:type="dxa" w:w="2880"/>
          </w:tcPr>
          <w:p>
            <w:r>
              <w:t>Thank you. Elderly man who assaulted my mum was admitted to the CH two weeks before my mum. They were both sent to a residential home not capable of caring for dementia patients with challenging needs. Neither would have been sent there if it were not for the Covid discharge.</w:t>
            </w:r>
          </w:p>
        </w:tc>
      </w:tr>
      <w:tr>
        <w:tc>
          <w:tcPr>
            <w:tcW w:type="dxa" w:w="2880"/>
          </w:tcPr>
          <w:p>
            <w:r>
              <w:t>1354</w:t>
            </w:r>
          </w:p>
        </w:tc>
        <w:tc>
          <w:tcPr>
            <w:tcW w:type="dxa" w:w="2880"/>
          </w:tcPr>
          <w:p>
            <w:r>
              <w:t>2020-07-02</w:t>
            </w:r>
          </w:p>
        </w:tc>
        <w:tc>
          <w:tcPr>
            <w:tcW w:type="dxa" w:w="2880"/>
          </w:tcPr>
          <w:p>
            <w:r>
              <w:t>My veterinarian just told me both her parents just caught covid in a nursing home one has dementia and the other one was in ICU for two weeks. What you’ve done to the elderly in nursing homes for four months should be a life sentence in prison . You know what you’re done</w:t>
            </w:r>
          </w:p>
        </w:tc>
      </w:tr>
      <w:tr>
        <w:tc>
          <w:tcPr>
            <w:tcW w:type="dxa" w:w="2880"/>
          </w:tcPr>
          <w:p>
            <w:r>
              <w:t>1355</w:t>
            </w:r>
          </w:p>
        </w:tc>
        <w:tc>
          <w:tcPr>
            <w:tcW w:type="dxa" w:w="2880"/>
          </w:tcPr>
          <w:p>
            <w:r>
              <w:t>2020-07-02</w:t>
            </w:r>
          </w:p>
        </w:tc>
        <w:tc>
          <w:tcPr>
            <w:tcW w:type="dxa" w:w="2880"/>
          </w:tcPr>
          <w:p>
            <w:r>
              <w:t xml:space="preserve">Some news!! After contracting Covid Pneumonia and given a hospital bed (on a DNR), my grandad who has a heart condition, COPD, sleep apnoea and Dementia has just recovered and left hospital! 🍃🌹 </w:t>
            </w:r>
          </w:p>
        </w:tc>
      </w:tr>
      <w:tr>
        <w:tc>
          <w:tcPr>
            <w:tcW w:type="dxa" w:w="2880"/>
          </w:tcPr>
          <w:p>
            <w:r>
              <w:t>1356</w:t>
            </w:r>
          </w:p>
        </w:tc>
        <w:tc>
          <w:tcPr>
            <w:tcW w:type="dxa" w:w="2880"/>
          </w:tcPr>
          <w:p>
            <w:r>
              <w:t>2020-07-02</w:t>
            </w:r>
          </w:p>
        </w:tc>
        <w:tc>
          <w:tcPr>
            <w:tcW w:type="dxa" w:w="2880"/>
          </w:tcPr>
          <w:p>
            <w:r>
              <w:t>Covid porbably now retroactively went back and killed my grandmas instead of old age or dementia.</w:t>
            </w:r>
          </w:p>
        </w:tc>
      </w:tr>
      <w:tr>
        <w:tc>
          <w:tcPr>
            <w:tcW w:type="dxa" w:w="2880"/>
          </w:tcPr>
          <w:p>
            <w:r>
              <w:t>1357</w:t>
            </w:r>
          </w:p>
        </w:tc>
        <w:tc>
          <w:tcPr>
            <w:tcW w:type="dxa" w:w="2880"/>
          </w:tcPr>
          <w:p>
            <w:r>
              <w:t>2020-07-02</w:t>
            </w:r>
          </w:p>
        </w:tc>
        <w:tc>
          <w:tcPr>
            <w:tcW w:type="dxa" w:w="2880"/>
          </w:tcPr>
          <w:p>
            <w:r>
              <w:t>I have always been loud and proud and open about my dementia and what it means. Covid has shown others what we put up with..</w:t>
            </w:r>
          </w:p>
        </w:tc>
      </w:tr>
      <w:tr>
        <w:tc>
          <w:tcPr>
            <w:tcW w:type="dxa" w:w="2880"/>
          </w:tcPr>
          <w:p>
            <w:r>
              <w:t>1358</w:t>
            </w:r>
          </w:p>
        </w:tc>
        <w:tc>
          <w:tcPr>
            <w:tcW w:type="dxa" w:w="2880"/>
          </w:tcPr>
          <w:p>
            <w:r>
              <w:t>2020-07-02</w:t>
            </w:r>
          </w:p>
        </w:tc>
        <w:tc>
          <w:tcPr>
            <w:tcW w:type="dxa" w:w="2880"/>
          </w:tcPr>
          <w:p>
            <w:r>
              <w:t xml:space="preserve">This has also increased my anxiety surrounding future post-COVID-19 complications. Microinfarctions could be setting the stage for vascular dementia or ongoing susceptibility to strokes. We just don't know yet :/ </w:t>
            </w:r>
          </w:p>
        </w:tc>
      </w:tr>
      <w:tr>
        <w:tc>
          <w:tcPr>
            <w:tcW w:type="dxa" w:w="2880"/>
          </w:tcPr>
          <w:p>
            <w:r>
              <w:t>1359</w:t>
            </w:r>
          </w:p>
        </w:tc>
        <w:tc>
          <w:tcPr>
            <w:tcW w:type="dxa" w:w="2880"/>
          </w:tcPr>
          <w:p>
            <w:r>
              <w:t>2020-07-02</w:t>
            </w:r>
          </w:p>
        </w:tc>
        <w:tc>
          <w:tcPr>
            <w:tcW w:type="dxa" w:w="2880"/>
          </w:tcPr>
          <w:p>
            <w:r>
              <w:t>Had my boy at 19.....and I feel like mentally I’m in dementia no joke. Lately from covid brain ‘fog’ still in me and my boy is 25 (Green Beret) nephew is Air Force overseas....other kin and friends r all over the World!!!</w:t>
            </w:r>
          </w:p>
        </w:tc>
      </w:tr>
      <w:tr>
        <w:tc>
          <w:tcPr>
            <w:tcW w:type="dxa" w:w="2880"/>
          </w:tcPr>
          <w:p>
            <w:r>
              <w:t>1360</w:t>
            </w:r>
          </w:p>
        </w:tc>
        <w:tc>
          <w:tcPr>
            <w:tcW w:type="dxa" w:w="2880"/>
          </w:tcPr>
          <w:p>
            <w:r>
              <w:t>2020-07-02</w:t>
            </w:r>
          </w:p>
        </w:tc>
        <w:tc>
          <w:tcPr>
            <w:tcW w:type="dxa" w:w="2880"/>
          </w:tcPr>
          <w:p>
            <w:r>
              <w:t>Just this week, 5 members of my extended family in Texas have been diagnosed with Covid-19. One is 83 y/o with dementia. This is REAL.</w:t>
            </w:r>
          </w:p>
        </w:tc>
      </w:tr>
      <w:tr>
        <w:tc>
          <w:tcPr>
            <w:tcW w:type="dxa" w:w="2880"/>
          </w:tcPr>
          <w:p>
            <w:r>
              <w:t>1361</w:t>
            </w:r>
          </w:p>
        </w:tc>
        <w:tc>
          <w:tcPr>
            <w:tcW w:type="dxa" w:w="2880"/>
          </w:tcPr>
          <w:p>
            <w:r>
              <w:t>2020-07-02</w:t>
            </w:r>
          </w:p>
        </w:tc>
        <w:tc>
          <w:tcPr>
            <w:tcW w:type="dxa" w:w="2880"/>
          </w:tcPr>
          <w:p>
            <w:r>
              <w:t>My wife's grandma passed away a week ago, not covid, natural causes at age 94, been sick w/ dementia for a very long time. Funeral is Friday, 21 ppl invited and then dinner and gathering afterwards. In Alberta. I'm trying so hard not to be anxious about no masks/social distancing</w:t>
            </w:r>
          </w:p>
        </w:tc>
      </w:tr>
      <w:tr>
        <w:tc>
          <w:tcPr>
            <w:tcW w:type="dxa" w:w="2880"/>
          </w:tcPr>
          <w:p>
            <w:r>
              <w:t>1362</w:t>
            </w:r>
          </w:p>
        </w:tc>
        <w:tc>
          <w:tcPr>
            <w:tcW w:type="dxa" w:w="2880"/>
          </w:tcPr>
          <w:p>
            <w:r>
              <w:t>2020-07-02</w:t>
            </w:r>
          </w:p>
        </w:tc>
        <w:tc>
          <w:tcPr>
            <w:tcW w:type="dxa" w:w="2880"/>
          </w:tcPr>
          <w:p>
            <w:r>
              <w:t>My Dad's funeral is on Tues, he was quite the guy. Because of covid there will be no cars, no order of service, no Mum( she has got dementia and has just gone in a care home) no family or friends either. So very, very utterly and completely heartbreakingly sad.</w:t>
            </w:r>
          </w:p>
        </w:tc>
      </w:tr>
      <w:tr>
        <w:tc>
          <w:tcPr>
            <w:tcW w:type="dxa" w:w="2880"/>
          </w:tcPr>
          <w:p>
            <w:r>
              <w:t>1363</w:t>
            </w:r>
          </w:p>
        </w:tc>
        <w:tc>
          <w:tcPr>
            <w:tcW w:type="dxa" w:w="2880"/>
          </w:tcPr>
          <w:p>
            <w:r>
              <w:t>2020-07-02</w:t>
            </w:r>
          </w:p>
        </w:tc>
        <w:tc>
          <w:tcPr>
            <w:tcW w:type="dxa" w:w="2880"/>
          </w:tcPr>
          <w:p>
            <w:r>
              <w:t xml:space="preserve">💰 A ginormous winning lottery ticket with no requirement to share my identity with the public. 🦠 Medical advancements like cures for cancer, COVID, dementia,  and  paralysis that EVERYONE can afford. 🦸🏾‍♀️ Jack-Jack’s superpowers. For reasons. 😏😈 </w:t>
            </w:r>
          </w:p>
        </w:tc>
      </w:tr>
      <w:tr>
        <w:tc>
          <w:tcPr>
            <w:tcW w:type="dxa" w:w="2880"/>
          </w:tcPr>
          <w:p>
            <w:r>
              <w:t>1364</w:t>
            </w:r>
          </w:p>
        </w:tc>
        <w:tc>
          <w:tcPr>
            <w:tcW w:type="dxa" w:w="2880"/>
          </w:tcPr>
          <w:p>
            <w:r>
              <w:t>2020-07-02</w:t>
            </w:r>
          </w:p>
        </w:tc>
        <w:tc>
          <w:tcPr>
            <w:tcW w:type="dxa" w:w="2880"/>
          </w:tcPr>
          <w:p>
            <w:r>
              <w:t>Damn my sisters neighbor passed away at 10:51pm from Covid. He died alone in the hospital. Left a wife with Dementia at home who is also positive with Covid. She was always there for them. 😭💔#WearADamnMask</w:t>
            </w:r>
          </w:p>
        </w:tc>
      </w:tr>
      <w:tr>
        <w:tc>
          <w:tcPr>
            <w:tcW w:type="dxa" w:w="2880"/>
          </w:tcPr>
          <w:p>
            <w:r>
              <w:t>1365</w:t>
            </w:r>
          </w:p>
        </w:tc>
        <w:tc>
          <w:tcPr>
            <w:tcW w:type="dxa" w:w="2880"/>
          </w:tcPr>
          <w:p>
            <w:r>
              <w:t>2020-07-02</w:t>
            </w:r>
          </w:p>
        </w:tc>
        <w:tc>
          <w:tcPr>
            <w:tcW w:type="dxa" w:w="2880"/>
          </w:tcPr>
          <w:p>
            <w:r>
              <w:t>So state DPH in my main facility today (1 that lost 2 CNA's and 22+ patients to COVID and is all dementia). One surveyor complained abt being screened 2x (after she left building and returned) and another walked IN WITHOUT A MASK. yeah Colorado DPH - not a good look</w:t>
            </w:r>
          </w:p>
        </w:tc>
      </w:tr>
      <w:tr>
        <w:tc>
          <w:tcPr>
            <w:tcW w:type="dxa" w:w="2880"/>
          </w:tcPr>
          <w:p>
            <w:r>
              <w:t>1366</w:t>
            </w:r>
          </w:p>
        </w:tc>
        <w:tc>
          <w:tcPr>
            <w:tcW w:type="dxa" w:w="2880"/>
          </w:tcPr>
          <w:p>
            <w:r>
              <w:t>2020-07-02</w:t>
            </w:r>
          </w:p>
        </w:tc>
        <w:tc>
          <w:tcPr>
            <w:tcW w:type="dxa" w:w="2880"/>
          </w:tcPr>
          <w:p>
            <w:r>
              <w:t>Found out my great grand mother tested positive for COVID. She's been battling b2b pneumonia while also suffering from dementia. Her cough just wasnt going away, and in Nicaragua they are not testing anyone unless they go and ask for one.</w:t>
            </w:r>
          </w:p>
        </w:tc>
      </w:tr>
      <w:tr>
        <w:tc>
          <w:tcPr>
            <w:tcW w:type="dxa" w:w="2880"/>
          </w:tcPr>
          <w:p>
            <w:r>
              <w:t>1367</w:t>
            </w:r>
          </w:p>
        </w:tc>
        <w:tc>
          <w:tcPr>
            <w:tcW w:type="dxa" w:w="2880"/>
          </w:tcPr>
          <w:p>
            <w:r>
              <w:t>2020-07-02</w:t>
            </w:r>
          </w:p>
        </w:tc>
        <w:tc>
          <w:tcPr>
            <w:tcW w:type="dxa" w:w="2880"/>
          </w:tcPr>
          <w:p>
            <w:r>
              <w:t xml:space="preserve">After seeing this, and other evidence such as the administration's bungling of COVID-19 response, people close to me have gone from staunch Republican to "oh my god maybe he really does have dementia, that poor man" It's a bit frustrating, yes, but it's... progress. </w:t>
            </w:r>
          </w:p>
        </w:tc>
      </w:tr>
      <w:tr>
        <w:tc>
          <w:tcPr>
            <w:tcW w:type="dxa" w:w="2880"/>
          </w:tcPr>
          <w:p>
            <w:r>
              <w:t>1368</w:t>
            </w:r>
          </w:p>
        </w:tc>
        <w:tc>
          <w:tcPr>
            <w:tcW w:type="dxa" w:w="2880"/>
          </w:tcPr>
          <w:p>
            <w:r>
              <w:t>2020-07-01</w:t>
            </w:r>
          </w:p>
        </w:tc>
        <w:tc>
          <w:tcPr>
            <w:tcW w:type="dxa" w:w="2880"/>
          </w:tcPr>
          <w:p>
            <w:r>
              <w:t>Yesss get on it ASAP. You never know how much time you have!! I did a questionnaire with my grandpa over 5 years ago, I was surprised at some answers. But today my grandpa is fighting cancer for the 2nd time, facing dementia and fighting COVID and pneumonia...</w:t>
            </w:r>
          </w:p>
        </w:tc>
      </w:tr>
      <w:tr>
        <w:tc>
          <w:tcPr>
            <w:tcW w:type="dxa" w:w="2880"/>
          </w:tcPr>
          <w:p>
            <w:r>
              <w:t>1369</w:t>
            </w:r>
          </w:p>
        </w:tc>
        <w:tc>
          <w:tcPr>
            <w:tcW w:type="dxa" w:w="2880"/>
          </w:tcPr>
          <w:p>
            <w:r>
              <w:t>2020-07-01</w:t>
            </w:r>
          </w:p>
        </w:tc>
        <w:tc>
          <w:tcPr>
            <w:tcW w:type="dxa" w:w="2880"/>
          </w:tcPr>
          <w:p>
            <w:r>
              <w:t>Sorry to hear this. Lost an uncle who was in his 70s to dementia at the beginning of June, my last living grandparent (mom's mom) is in her 90s and also with dementia in a nursing home. Other issues besides Covid have kept me separate, but yeah...</w:t>
            </w:r>
          </w:p>
        </w:tc>
      </w:tr>
      <w:tr>
        <w:tc>
          <w:tcPr>
            <w:tcW w:type="dxa" w:w="2880"/>
          </w:tcPr>
          <w:p>
            <w:r>
              <w:t>1370</w:t>
            </w:r>
          </w:p>
        </w:tc>
        <w:tc>
          <w:tcPr>
            <w:tcW w:type="dxa" w:w="2880"/>
          </w:tcPr>
          <w:p>
            <w:r>
              <w:t>2020-07-01</w:t>
            </w:r>
          </w:p>
        </w:tc>
        <w:tc>
          <w:tcPr>
            <w:tcW w:type="dxa" w:w="2880"/>
          </w:tcPr>
          <w:p>
            <w:r>
              <w:t>My dad's been taken to hospital with breathing problems, he's in a care home, he's 'had' COVID but he's on his last legs anyway - am I allowed to worry? He's not a bad sort but never a great father but he's got dimentia. The 'DNR' thing is what's worrying me #skynewsreport</w:t>
            </w:r>
          </w:p>
        </w:tc>
      </w:tr>
      <w:tr>
        <w:tc>
          <w:tcPr>
            <w:tcW w:type="dxa" w:w="2880"/>
          </w:tcPr>
          <w:p>
            <w:r>
              <w:t>1371</w:t>
            </w:r>
          </w:p>
        </w:tc>
        <w:tc>
          <w:tcPr>
            <w:tcW w:type="dxa" w:w="2880"/>
          </w:tcPr>
          <w:p>
            <w:r>
              <w:t>2020-07-01</w:t>
            </w:r>
          </w:p>
        </w:tc>
        <w:tc>
          <w:tcPr>
            <w:tcW w:type="dxa" w:w="2880"/>
          </w:tcPr>
          <w:p>
            <w:r>
              <w:t>My patient was 90, she had dementia and there was a language barrier. Her niece told me that since they couldn’t visit her she believed that her family abandoned her. She cried almost my entire shift and then she died alone of CoVid-19. Wear a fucking mask.</w:t>
            </w:r>
          </w:p>
        </w:tc>
      </w:tr>
      <w:tr>
        <w:tc>
          <w:tcPr>
            <w:tcW w:type="dxa" w:w="2880"/>
          </w:tcPr>
          <w:p>
            <w:r>
              <w:t>1372</w:t>
            </w:r>
          </w:p>
        </w:tc>
        <w:tc>
          <w:tcPr>
            <w:tcW w:type="dxa" w:w="2880"/>
          </w:tcPr>
          <w:p>
            <w:r>
              <w:t>2020-07-01</w:t>
            </w:r>
          </w:p>
        </w:tc>
        <w:tc>
          <w:tcPr>
            <w:tcW w:type="dxa" w:w="2880"/>
          </w:tcPr>
          <w:p>
            <w:r>
              <w:t>The proof is in Cuomo's March 25 Executive Order that mandated nursing homes take in infected patients causing thousands of deaths. My 33-year-old daughter has dementia from the 2009 pandemic, is now in a nursing home and got Covid 2 weeks after Cuomo's mandate.</w:t>
            </w:r>
          </w:p>
        </w:tc>
      </w:tr>
      <w:tr>
        <w:tc>
          <w:tcPr>
            <w:tcW w:type="dxa" w:w="2880"/>
          </w:tcPr>
          <w:p>
            <w:r>
              <w:t>1373</w:t>
            </w:r>
          </w:p>
        </w:tc>
        <w:tc>
          <w:tcPr>
            <w:tcW w:type="dxa" w:w="2880"/>
          </w:tcPr>
          <w:p>
            <w:r>
              <w:t>2020-07-01</w:t>
            </w:r>
          </w:p>
        </w:tc>
        <w:tc>
          <w:tcPr>
            <w:tcW w:type="dxa" w:w="2880"/>
          </w:tcPr>
          <w:p>
            <w:r>
              <w:t>So sorry for your loss ger. I feel your pain... no words can heal the wound but know this- your dad is out of pain and in a better place - with my mum who also died alone. Confused and lonely .... does it get any worse ? Dementia and covid ? Be kind to yourself 🙏🏼</w:t>
            </w:r>
          </w:p>
        </w:tc>
      </w:tr>
      <w:tr>
        <w:tc>
          <w:tcPr>
            <w:tcW w:type="dxa" w:w="2880"/>
          </w:tcPr>
          <w:p>
            <w:r>
              <w:t>1374</w:t>
            </w:r>
          </w:p>
        </w:tc>
        <w:tc>
          <w:tcPr>
            <w:tcW w:type="dxa" w:w="2880"/>
          </w:tcPr>
          <w:p>
            <w:r>
              <w:t>2020-07-01</w:t>
            </w:r>
          </w:p>
        </w:tc>
        <w:tc>
          <w:tcPr>
            <w:tcW w:type="dxa" w:w="2880"/>
          </w:tcPr>
          <w:p>
            <w:r>
              <w:t>My Mother in Law had mild Covid but was in a care home . She died of frailty and dementia but death cert had to show Covid as well ... she died with it not of it ... I guess many very poorly old un’s will show the same</w:t>
            </w:r>
          </w:p>
        </w:tc>
      </w:tr>
      <w:tr>
        <w:tc>
          <w:tcPr>
            <w:tcW w:type="dxa" w:w="2880"/>
          </w:tcPr>
          <w:p>
            <w:r>
              <w:t>1375</w:t>
            </w:r>
          </w:p>
        </w:tc>
        <w:tc>
          <w:tcPr>
            <w:tcW w:type="dxa" w:w="2880"/>
          </w:tcPr>
          <w:p>
            <w:r>
              <w:t>2020-07-01</w:t>
            </w:r>
          </w:p>
        </w:tc>
        <w:tc>
          <w:tcPr>
            <w:tcW w:type="dxa" w:w="2880"/>
          </w:tcPr>
          <w:p>
            <w:r>
              <w:t>Exactly the same with me. The only death i know of being my mrs uncle who was in a hospice with advanced dementia, and who wasnt even tested (but covid put on death certificate). The fact only 5 people could go to this much loved gents funeral is a crime i.m.o</w:t>
            </w:r>
          </w:p>
        </w:tc>
      </w:tr>
      <w:tr>
        <w:tc>
          <w:tcPr>
            <w:tcW w:type="dxa" w:w="2880"/>
          </w:tcPr>
          <w:p>
            <w:r>
              <w:t>1376</w:t>
            </w:r>
          </w:p>
        </w:tc>
        <w:tc>
          <w:tcPr>
            <w:tcW w:type="dxa" w:w="2880"/>
          </w:tcPr>
          <w:p>
            <w:r>
              <w:t>2020-07-01</w:t>
            </w:r>
          </w:p>
        </w:tc>
        <w:tc>
          <w:tcPr>
            <w:tcW w:type="dxa" w:w="2880"/>
          </w:tcPr>
          <w:p>
            <w:r>
              <w:t>So sad, my mum is in care home with dementia, she caught COVID , recovered but has made her dementia worse. It is so hard, take care of yourself</w:t>
            </w:r>
          </w:p>
        </w:tc>
      </w:tr>
      <w:tr>
        <w:tc>
          <w:tcPr>
            <w:tcW w:type="dxa" w:w="2880"/>
          </w:tcPr>
          <w:p>
            <w:r>
              <w:t>1377</w:t>
            </w:r>
          </w:p>
        </w:tc>
        <w:tc>
          <w:tcPr>
            <w:tcW w:type="dxa" w:w="2880"/>
          </w:tcPr>
          <w:p>
            <w:r>
              <w:t>2020-07-01</w:t>
            </w:r>
          </w:p>
        </w:tc>
        <w:tc>
          <w:tcPr>
            <w:tcW w:type="dxa" w:w="2880"/>
          </w:tcPr>
          <w:p>
            <w:r>
              <w:t>Y’all my grandpa is bad ass he really be 90 years old with a broken arm, dementia, and he beat covid tffff</w:t>
            </w:r>
          </w:p>
        </w:tc>
      </w:tr>
      <w:tr>
        <w:tc>
          <w:tcPr>
            <w:tcW w:type="dxa" w:w="2880"/>
          </w:tcPr>
          <w:p>
            <w:r>
              <w:t>1378</w:t>
            </w:r>
          </w:p>
        </w:tc>
        <w:tc>
          <w:tcPr>
            <w:tcW w:type="dxa" w:w="2880"/>
          </w:tcPr>
          <w:p>
            <w:r>
              <w:t>2020-07-01</w:t>
            </w:r>
          </w:p>
        </w:tc>
        <w:tc>
          <w:tcPr>
            <w:tcW w:type="dxa" w:w="2880"/>
          </w:tcPr>
          <w:p>
            <w:r>
              <w:t>$ShariCheChe @ochocinco please my mom in a nursing home with dementia. They have covid patients in there, really needs funds to get her in home care.</w:t>
            </w:r>
          </w:p>
        </w:tc>
      </w:tr>
      <w:tr>
        <w:tc>
          <w:tcPr>
            <w:tcW w:type="dxa" w:w="2880"/>
          </w:tcPr>
          <w:p>
            <w:r>
              <w:t>1379</w:t>
            </w:r>
          </w:p>
        </w:tc>
        <w:tc>
          <w:tcPr>
            <w:tcW w:type="dxa" w:w="2880"/>
          </w:tcPr>
          <w:p>
            <w:r>
              <w:t>2020-07-01</w:t>
            </w:r>
          </w:p>
        </w:tc>
        <w:tc>
          <w:tcPr>
            <w:tcW w:type="dxa" w:w="2880"/>
          </w:tcPr>
          <w:p>
            <w:r>
              <w:t>so on top of my grandad fighting kidney failure, we were then told he has dementia, and now we’ve just been told they suspect he has covid</w:t>
            </w:r>
          </w:p>
        </w:tc>
      </w:tr>
      <w:tr>
        <w:tc>
          <w:tcPr>
            <w:tcW w:type="dxa" w:w="2880"/>
          </w:tcPr>
          <w:p>
            <w:r>
              <w:t>1380</w:t>
            </w:r>
          </w:p>
        </w:tc>
        <w:tc>
          <w:tcPr>
            <w:tcW w:type="dxa" w:w="2880"/>
          </w:tcPr>
          <w:p>
            <w:r>
              <w:t>2020-07-01</w:t>
            </w:r>
          </w:p>
        </w:tc>
        <w:tc>
          <w:tcPr>
            <w:tcW w:type="dxa" w:w="2880"/>
          </w:tcPr>
          <w:p>
            <w:r>
              <w:t>Without even mentioning anything covid related this is my 2020 Stepdad and dog get dementia 2 car accidents 1 my fault 1 not Leak in the roof Knee Inury And this morning my truck finally dies. I’ve been pretty positive to this point but I just give up.</w:t>
            </w:r>
          </w:p>
        </w:tc>
      </w:tr>
      <w:tr>
        <w:tc>
          <w:tcPr>
            <w:tcW w:type="dxa" w:w="2880"/>
          </w:tcPr>
          <w:p>
            <w:r>
              <w:t>1381</w:t>
            </w:r>
          </w:p>
        </w:tc>
        <w:tc>
          <w:tcPr>
            <w:tcW w:type="dxa" w:w="2880"/>
          </w:tcPr>
          <w:p>
            <w:r>
              <w:t>2020-07-01</w:t>
            </w:r>
          </w:p>
        </w:tc>
        <w:tc>
          <w:tcPr>
            <w:tcW w:type="dxa" w:w="2880"/>
          </w:tcPr>
          <w:p>
            <w:r>
              <w:t>That's not very helpful in a time of Covid, Brexit, Tories, mother with dementia and not seeing her, not being able to sell her house for fees, brother having two strokes and my teeth falling apart when dentists cant do much. Trying to see positives but these things keep nagging</w:t>
            </w:r>
          </w:p>
        </w:tc>
      </w:tr>
      <w:tr>
        <w:tc>
          <w:tcPr>
            <w:tcW w:type="dxa" w:w="2880"/>
          </w:tcPr>
          <w:p>
            <w:r>
              <w:t>1382</w:t>
            </w:r>
          </w:p>
        </w:tc>
        <w:tc>
          <w:tcPr>
            <w:tcW w:type="dxa" w:w="2880"/>
          </w:tcPr>
          <w:p>
            <w:r>
              <w:t>2020-07-01</w:t>
            </w:r>
          </w:p>
        </w:tc>
        <w:tc>
          <w:tcPr>
            <w:tcW w:type="dxa" w:w="2880"/>
          </w:tcPr>
          <w:p>
            <w:r>
              <w:t xml:space="preserve">While UknowHOO is not my fav person, AHEM, I still will nevr delightNhis condition.COVID-19 mayB a BEAATCHH, but DEMENTIA, ALZHEIMERS?THERE'S UR REAL PANDEMIC! Y AREN'T RESEARCHERS BUSTIN THEIR ASSES2HELP, CURE, RID, FOCUS THEIR EFFORTS and ERADICATE? HOW LONG HAS THIS BEEN GOING ON? </w:t>
            </w:r>
          </w:p>
        </w:tc>
      </w:tr>
      <w:tr>
        <w:tc>
          <w:tcPr>
            <w:tcW w:type="dxa" w:w="2880"/>
          </w:tcPr>
          <w:p>
            <w:r>
              <w:t>1383</w:t>
            </w:r>
          </w:p>
        </w:tc>
        <w:tc>
          <w:tcPr>
            <w:tcW w:type="dxa" w:w="2880"/>
          </w:tcPr>
          <w:p>
            <w:r>
              <w:t>2020-07-01</w:t>
            </w:r>
          </w:p>
        </w:tc>
        <w:tc>
          <w:tcPr>
            <w:tcW w:type="dxa" w:w="2880"/>
          </w:tcPr>
          <w:p>
            <w:r>
              <w:t>Did you forget when he said that: -it’s okay to fire someone because their gay -doctors can refuse transgender patients -Called COVID the “Kung-flu” -told an Asian reporter to just go ask China -said George Floyd would be happy with the Economy Or do you have dementia love?</w:t>
            </w:r>
          </w:p>
        </w:tc>
      </w:tr>
      <w:tr>
        <w:tc>
          <w:tcPr>
            <w:tcW w:type="dxa" w:w="2880"/>
          </w:tcPr>
          <w:p>
            <w:r>
              <w:t>1384</w:t>
            </w:r>
          </w:p>
        </w:tc>
        <w:tc>
          <w:tcPr>
            <w:tcW w:type="dxa" w:w="2880"/>
          </w:tcPr>
          <w:p>
            <w:r>
              <w:t>2020-07-01</w:t>
            </w:r>
          </w:p>
        </w:tc>
        <w:tc>
          <w:tcPr>
            <w:tcW w:type="dxa" w:w="2880"/>
          </w:tcPr>
          <w:p>
            <w:r>
              <w:t>Interesting article Fergus. My grandmother had very mild COVID in her care home (she had dementia) and recovered - only to die 10 days ago from a massive stroke. We had wondered were they related.</w:t>
            </w:r>
          </w:p>
        </w:tc>
      </w:tr>
      <w:tr>
        <w:tc>
          <w:tcPr>
            <w:tcW w:type="dxa" w:w="2880"/>
          </w:tcPr>
          <w:p>
            <w:r>
              <w:t>1385</w:t>
            </w:r>
          </w:p>
        </w:tc>
        <w:tc>
          <w:tcPr>
            <w:tcW w:type="dxa" w:w="2880"/>
          </w:tcPr>
          <w:p>
            <w:r>
              <w:t>2020-07-01</w:t>
            </w:r>
          </w:p>
        </w:tc>
        <w:tc>
          <w:tcPr>
            <w:tcW w:type="dxa" w:w="2880"/>
          </w:tcPr>
          <w:p>
            <w:r>
              <w:t xml:space="preserve">Won’t read DM so perhaps @alzheimerssoc could produce a proper article on COVID dementia deaths? But also, when will you start a grown up conversation about assisted dying? My brother is in a living hell with Lewy Body dementia and (a decent) death would be a blessed relief. </w:t>
            </w:r>
          </w:p>
        </w:tc>
      </w:tr>
      <w:tr>
        <w:tc>
          <w:tcPr>
            <w:tcW w:type="dxa" w:w="2880"/>
          </w:tcPr>
          <w:p>
            <w:r>
              <w:t>1386</w:t>
            </w:r>
          </w:p>
        </w:tc>
        <w:tc>
          <w:tcPr>
            <w:tcW w:type="dxa" w:w="2880"/>
          </w:tcPr>
          <w:p>
            <w:r>
              <w:t>2020-07-01</w:t>
            </w:r>
          </w:p>
        </w:tc>
        <w:tc>
          <w:tcPr>
            <w:tcW w:type="dxa" w:w="2880"/>
          </w:tcPr>
          <w:p>
            <w:r>
              <w:t>Ya i live under my mother roof id be selfish to leave a woman with triple negative cancer and a grandfather shaking possibly from parkinsons dementia idk due to covid cant get a doctor just kno if you would marry me we would sign a prenup baby girl u aint on my level i promise😆</w:t>
            </w:r>
          </w:p>
        </w:tc>
      </w:tr>
      <w:tr>
        <w:tc>
          <w:tcPr>
            <w:tcW w:type="dxa" w:w="2880"/>
          </w:tcPr>
          <w:p>
            <w:r>
              <w:t>1387</w:t>
            </w:r>
          </w:p>
        </w:tc>
        <w:tc>
          <w:tcPr>
            <w:tcW w:type="dxa" w:w="2880"/>
          </w:tcPr>
          <w:p>
            <w:r>
              <w:t>2020-07-01</w:t>
            </w:r>
          </w:p>
        </w:tc>
        <w:tc>
          <w:tcPr>
            <w:tcW w:type="dxa" w:w="2880"/>
          </w:tcPr>
          <w:p>
            <w:r>
              <w:t>How up-to-date are online #dementia care resources given the #COVID context? Blog entry with my observations, concerns, and an update about my own efforts for my sites and other online resources #dementiacare #India #internet @dementiaDCN</w:t>
            </w:r>
          </w:p>
        </w:tc>
      </w:tr>
      <w:tr>
        <w:tc>
          <w:tcPr>
            <w:tcW w:type="dxa" w:w="2880"/>
          </w:tcPr>
          <w:p>
            <w:r>
              <w:t>1388</w:t>
            </w:r>
          </w:p>
        </w:tc>
        <w:tc>
          <w:tcPr>
            <w:tcW w:type="dxa" w:w="2880"/>
          </w:tcPr>
          <w:p>
            <w:r>
              <w:t>2020-07-01</w:t>
            </w:r>
          </w:p>
        </w:tc>
        <w:tc>
          <w:tcPr>
            <w:tcW w:type="dxa" w:w="2880"/>
          </w:tcPr>
          <w:p>
            <w:r>
              <w:t>My Grandpa died from COVID -supposedly! He had dementia for a while too. We never got to have a funeral. He was cremated and hopefully we will have a memorial for him soon!</w:t>
            </w:r>
          </w:p>
        </w:tc>
      </w:tr>
      <w:tr>
        <w:tc>
          <w:tcPr>
            <w:tcW w:type="dxa" w:w="2880"/>
          </w:tcPr>
          <w:p>
            <w:r>
              <w:t>1389</w:t>
            </w:r>
          </w:p>
        </w:tc>
        <w:tc>
          <w:tcPr>
            <w:tcW w:type="dxa" w:w="2880"/>
          </w:tcPr>
          <w:p>
            <w:r>
              <w:t>2020-07-01</w:t>
            </w:r>
          </w:p>
        </w:tc>
        <w:tc>
          <w:tcPr>
            <w:tcW w:type="dxa" w:w="2880"/>
          </w:tcPr>
          <w:p>
            <w:r>
              <w:t>There’s a covid case in my parents’ home. My dad has dementia, blames the Democrats for everything including clogged toilets, brainwashed by Fox News, but he’s my dad, who loves me. Should he die too?!</w:t>
            </w:r>
          </w:p>
        </w:tc>
      </w:tr>
      <w:tr>
        <w:tc>
          <w:tcPr>
            <w:tcW w:type="dxa" w:w="2880"/>
          </w:tcPr>
          <w:p>
            <w:r>
              <w:t>1390</w:t>
            </w:r>
          </w:p>
        </w:tc>
        <w:tc>
          <w:tcPr>
            <w:tcW w:type="dxa" w:w="2880"/>
          </w:tcPr>
          <w:p>
            <w:r>
              <w:t>2020-07-01</w:t>
            </w:r>
          </w:p>
        </w:tc>
        <w:tc>
          <w:tcPr>
            <w:tcW w:type="dxa" w:w="2880"/>
          </w:tcPr>
          <w:p>
            <w:r>
              <w:t xml:space="preserve">My friend who joins us every summer on our deck.Desmond. #hummingbirds#alzheimers#dementia#life#nature#canada#brilliant#birds#happiness#seniors#loveyourworld#covid </w:t>
            </w:r>
          </w:p>
        </w:tc>
      </w:tr>
      <w:tr>
        <w:tc>
          <w:tcPr>
            <w:tcW w:type="dxa" w:w="2880"/>
          </w:tcPr>
          <w:p>
            <w:r>
              <w:t>1391</w:t>
            </w:r>
          </w:p>
        </w:tc>
        <w:tc>
          <w:tcPr>
            <w:tcW w:type="dxa" w:w="2880"/>
          </w:tcPr>
          <w:p>
            <w:r>
              <w:t>2020-07-01</w:t>
            </w:r>
          </w:p>
        </w:tc>
        <w:tc>
          <w:tcPr>
            <w:tcW w:type="dxa" w:w="2880"/>
          </w:tcPr>
          <w:p>
            <w:r>
              <w:t xml:space="preserve">Tonight, on what would’ve been my dad’s 2-year anniversary of retirement, he moved into a nursing home after a rapid decline of dementia, a stroke,  and more. Bittersweet, though mostly bitter with COVID-19. Here’s something I wrote two years ago to celebrate: </w:t>
            </w:r>
          </w:p>
        </w:tc>
      </w:tr>
      <w:tr>
        <w:tc>
          <w:tcPr>
            <w:tcW w:type="dxa" w:w="2880"/>
          </w:tcPr>
          <w:p>
            <w:r>
              <w:t>1392</w:t>
            </w:r>
          </w:p>
        </w:tc>
        <w:tc>
          <w:tcPr>
            <w:tcW w:type="dxa" w:w="2880"/>
          </w:tcPr>
          <w:p>
            <w:r>
              <w:t>2020-07-01</w:t>
            </w:r>
          </w:p>
        </w:tc>
        <w:tc>
          <w:tcPr>
            <w:tcW w:type="dxa" w:w="2880"/>
          </w:tcPr>
          <w:p>
            <w:r>
              <w:t>So, my mom is in long term care, she has progressing dementia and covid has pretty much confused the fuck out of her. She was pretty clear last Thursday when she called and told me about an instance of abuse she suffered though.</w:t>
            </w:r>
          </w:p>
        </w:tc>
      </w:tr>
      <w:tr>
        <w:tc>
          <w:tcPr>
            <w:tcW w:type="dxa" w:w="2880"/>
          </w:tcPr>
          <w:p>
            <w:r>
              <w:t>1393</w:t>
            </w:r>
          </w:p>
        </w:tc>
        <w:tc>
          <w:tcPr>
            <w:tcW w:type="dxa" w:w="2880"/>
          </w:tcPr>
          <w:p>
            <w:r>
              <w:t>2020-06-30</w:t>
            </w:r>
          </w:p>
        </w:tc>
        <w:tc>
          <w:tcPr>
            <w:tcW w:type="dxa" w:w="2880"/>
          </w:tcPr>
          <w:p>
            <w:r>
              <w:t>The covid delirium or dementia or whatever it is, is an absolute nightmare. Once he was convinced I was my sister in law and was messing with him on FaceTime. She’s Asian. He keeps asking when he can leave or telling us he’ll tell us something when he gets home (we sold his home)</w:t>
            </w:r>
          </w:p>
        </w:tc>
      </w:tr>
      <w:tr>
        <w:tc>
          <w:tcPr>
            <w:tcW w:type="dxa" w:w="2880"/>
          </w:tcPr>
          <w:p>
            <w:r>
              <w:t>1394</w:t>
            </w:r>
          </w:p>
        </w:tc>
        <w:tc>
          <w:tcPr>
            <w:tcW w:type="dxa" w:w="2880"/>
          </w:tcPr>
          <w:p>
            <w:r>
              <w:t>2020-06-30</w:t>
            </w:r>
          </w:p>
        </w:tc>
        <w:tc>
          <w:tcPr>
            <w:tcW w:type="dxa" w:w="2880"/>
          </w:tcPr>
          <w:p>
            <w:r>
              <w:t>Y’all.. my family &amp; I weren’t able to see my Aunt, who is in the nursing home , due to COVID-19. ALSO my Aunt has dementia! We were so worried she wouldn’t really remember us even though we’ve been calling her on the phone. Last week we were able to schedule an appointment for...</w:t>
            </w:r>
          </w:p>
        </w:tc>
      </w:tr>
      <w:tr>
        <w:tc>
          <w:tcPr>
            <w:tcW w:type="dxa" w:w="2880"/>
          </w:tcPr>
          <w:p>
            <w:r>
              <w:t>1395</w:t>
            </w:r>
          </w:p>
        </w:tc>
        <w:tc>
          <w:tcPr>
            <w:tcW w:type="dxa" w:w="2880"/>
          </w:tcPr>
          <w:p>
            <w:r>
              <w:t>2020-06-30</w:t>
            </w:r>
          </w:p>
        </w:tc>
        <w:tc>
          <w:tcPr>
            <w:tcW w:type="dxa" w:w="2880"/>
          </w:tcPr>
          <w:p>
            <w:r>
              <w:t>I keep thinking about my dear friend who visited his wife of 61 yrs every day at her assisted living facility (dementia) for the past 7yrs. Then covid happened and they locked the place down in March so he couldn't visit anymore...she rapidly declined and died in May💔💔😢</w:t>
            </w:r>
          </w:p>
        </w:tc>
      </w:tr>
      <w:tr>
        <w:tc>
          <w:tcPr>
            <w:tcW w:type="dxa" w:w="2880"/>
          </w:tcPr>
          <w:p>
            <w:r>
              <w:t>1396</w:t>
            </w:r>
          </w:p>
        </w:tc>
        <w:tc>
          <w:tcPr>
            <w:tcW w:type="dxa" w:w="2880"/>
          </w:tcPr>
          <w:p>
            <w:r>
              <w:t>2020-06-30</w:t>
            </w:r>
          </w:p>
        </w:tc>
        <w:tc>
          <w:tcPr>
            <w:tcW w:type="dxa" w:w="2880"/>
          </w:tcPr>
          <w:p>
            <w:r>
              <w:t>she has dementia and doesn't speak english, literally she is unable to even form sentences anymore. if we leave her in a hospital she will think we abandoned her. i don't have my license yet nor a car because of covid-19 and i don't even have a job, so hypothetically if my mom</w:t>
            </w:r>
          </w:p>
        </w:tc>
      </w:tr>
      <w:tr>
        <w:tc>
          <w:tcPr>
            <w:tcW w:type="dxa" w:w="2880"/>
          </w:tcPr>
          <w:p>
            <w:r>
              <w:t>1397</w:t>
            </w:r>
          </w:p>
        </w:tc>
        <w:tc>
          <w:tcPr>
            <w:tcW w:type="dxa" w:w="2880"/>
          </w:tcPr>
          <w:p>
            <w:r>
              <w:t>2020-06-30</w:t>
            </w:r>
          </w:p>
        </w:tc>
        <w:tc>
          <w:tcPr>
            <w:tcW w:type="dxa" w:w="2880"/>
          </w:tcPr>
          <w:p>
            <w:r>
              <w:t>the only "positive" to my grandma's advanced dementia during covid? she has no idea the world is falling apart and thinks we are all home to spend time with her (she likes to lay on my bed while I work).</w:t>
            </w:r>
          </w:p>
        </w:tc>
      </w:tr>
      <w:tr>
        <w:tc>
          <w:tcPr>
            <w:tcW w:type="dxa" w:w="2880"/>
          </w:tcPr>
          <w:p>
            <w:r>
              <w:t>1398</w:t>
            </w:r>
          </w:p>
        </w:tc>
        <w:tc>
          <w:tcPr>
            <w:tcW w:type="dxa" w:w="2880"/>
          </w:tcPr>
          <w:p>
            <w:r>
              <w:t>2020-06-30</w:t>
            </w:r>
          </w:p>
        </w:tc>
        <w:tc>
          <w:tcPr>
            <w:tcW w:type="dxa" w:w="2880"/>
          </w:tcPr>
          <w:p>
            <w:r>
              <w:t>Jan 31st I lost my dad to dementia. He was cremated and the intention was my brother and I would get together and release his ashes in the FL Gulf. Due to Covid-19, dad is still in my closet. I know people are asking is she laughing or crying. The answer is both. #tryingtimes</w:t>
            </w:r>
          </w:p>
        </w:tc>
      </w:tr>
      <w:tr>
        <w:tc>
          <w:tcPr>
            <w:tcW w:type="dxa" w:w="2880"/>
          </w:tcPr>
          <w:p>
            <w:r>
              <w:t>1399</w:t>
            </w:r>
          </w:p>
        </w:tc>
        <w:tc>
          <w:tcPr>
            <w:tcW w:type="dxa" w:w="2880"/>
          </w:tcPr>
          <w:p>
            <w:r>
              <w:t>2020-06-30</w:t>
            </w:r>
          </w:p>
        </w:tc>
        <w:tc>
          <w:tcPr>
            <w:tcW w:type="dxa" w:w="2880"/>
          </w:tcPr>
          <w:p>
            <w:r>
              <w:t>I think my grandmother had something similar as she deteriorated. I was wondering actually, do you think Covid has accelerated your Mum's dementia? We saw a very marked effect on Mum. Unsure if any illness/infection would have the same effect.</w:t>
            </w:r>
          </w:p>
        </w:tc>
      </w:tr>
      <w:tr>
        <w:tc>
          <w:tcPr>
            <w:tcW w:type="dxa" w:w="2880"/>
          </w:tcPr>
          <w:p>
            <w:r>
              <w:t>1400</w:t>
            </w:r>
          </w:p>
        </w:tc>
        <w:tc>
          <w:tcPr>
            <w:tcW w:type="dxa" w:w="2880"/>
          </w:tcPr>
          <w:p>
            <w:r>
              <w:t>2020-06-30</w:t>
            </w:r>
          </w:p>
        </w:tc>
        <w:tc>
          <w:tcPr>
            <w:tcW w:type="dxa" w:w="2880"/>
          </w:tcPr>
          <w:p>
            <w:r>
              <w:t>Interesting and hard choice. We all make different choices. My mum has dementia and if she gets covid (practically no risk of getting it) my brother and I would ask to sign a dnr before the drs even considered it. My daughter knows I don’t want to get as bad as my mum.</w:t>
            </w:r>
          </w:p>
        </w:tc>
      </w:tr>
      <w:tr>
        <w:tc>
          <w:tcPr>
            <w:tcW w:type="dxa" w:w="2880"/>
          </w:tcPr>
          <w:p>
            <w:r>
              <w:t>1401</w:t>
            </w:r>
          </w:p>
        </w:tc>
        <w:tc>
          <w:tcPr>
            <w:tcW w:type="dxa" w:w="2880"/>
          </w:tcPr>
          <w:p>
            <w:r>
              <w:t>2020-06-30</w:t>
            </w:r>
          </w:p>
        </w:tc>
        <w:tc>
          <w:tcPr>
            <w:tcW w:type="dxa" w:w="2880"/>
          </w:tcPr>
          <w:p>
            <w:r>
              <w:t>Personal rant. I hate pretty much everyone right now. I hate the slow progression of my mother's dementia. I hate being told what I need. I hate all who won't take precautions re: covid. I hate the Gov. that is letting an adversary dictate or country. People really suck.</w:t>
            </w:r>
          </w:p>
        </w:tc>
      </w:tr>
      <w:tr>
        <w:tc>
          <w:tcPr>
            <w:tcW w:type="dxa" w:w="2880"/>
          </w:tcPr>
          <w:p>
            <w:r>
              <w:t>1402</w:t>
            </w:r>
          </w:p>
        </w:tc>
        <w:tc>
          <w:tcPr>
            <w:tcW w:type="dxa" w:w="2880"/>
          </w:tcPr>
          <w:p>
            <w:r>
              <w:t>2020-06-30</w:t>
            </w:r>
          </w:p>
        </w:tc>
        <w:tc>
          <w:tcPr>
            <w:tcW w:type="dxa" w:w="2880"/>
          </w:tcPr>
          <w:p>
            <w:r>
              <w:t>You do realise having an underlying health condition doesn't necessarily mean you are on your death bed. My Dad died from it and he may has had vascular dementia since 2018 but he was not on his death bed. If not for covid he would be here. Quite insensitive of you</w:t>
            </w:r>
          </w:p>
        </w:tc>
      </w:tr>
      <w:tr>
        <w:tc>
          <w:tcPr>
            <w:tcW w:type="dxa" w:w="2880"/>
          </w:tcPr>
          <w:p>
            <w:r>
              <w:t>1403</w:t>
            </w:r>
          </w:p>
        </w:tc>
        <w:tc>
          <w:tcPr>
            <w:tcW w:type="dxa" w:w="2880"/>
          </w:tcPr>
          <w:p>
            <w:r>
              <w:t>2020-06-30</w:t>
            </w:r>
          </w:p>
        </w:tc>
        <w:tc>
          <w:tcPr>
            <w:tcW w:type="dxa" w:w="2880"/>
          </w:tcPr>
          <w:p>
            <w:r>
              <w:t>Thank you @jienya yes. I saw and know this. Covid causes thickening of the blood and clots as well as dementia increase. My father was kinda fine one week and off the Hong driving in the middle of the state when we were called to come get him. My sister went and he mentaller zip!</w:t>
            </w:r>
          </w:p>
        </w:tc>
      </w:tr>
      <w:tr>
        <w:tc>
          <w:tcPr>
            <w:tcW w:type="dxa" w:w="2880"/>
          </w:tcPr>
          <w:p>
            <w:r>
              <w:t>1404</w:t>
            </w:r>
          </w:p>
        </w:tc>
        <w:tc>
          <w:tcPr>
            <w:tcW w:type="dxa" w:w="2880"/>
          </w:tcPr>
          <w:p>
            <w:r>
              <w:t>2020-06-30</w:t>
            </w:r>
          </w:p>
        </w:tc>
        <w:tc>
          <w:tcPr>
            <w:tcW w:type="dxa" w:w="2880"/>
          </w:tcPr>
          <w:p>
            <w:r>
              <w:t>This week, my bivocational ministry ministry entails seeking a hospital bed for a dementia sufferer who's been in the ER for 2 weeks. I've learned *psych units discriminate against large strong men *COVID makes mental health placement much harder *the vulnerable languish in ERs</w:t>
            </w:r>
          </w:p>
        </w:tc>
      </w:tr>
      <w:tr>
        <w:tc>
          <w:tcPr>
            <w:tcW w:type="dxa" w:w="2880"/>
          </w:tcPr>
          <w:p>
            <w:r>
              <w:t>1405</w:t>
            </w:r>
          </w:p>
        </w:tc>
        <w:tc>
          <w:tcPr>
            <w:tcW w:type="dxa" w:w="2880"/>
          </w:tcPr>
          <w:p>
            <w:r>
              <w:t>2020-06-30</w:t>
            </w:r>
          </w:p>
        </w:tc>
        <w:tc>
          <w:tcPr>
            <w:tcW w:type="dxa" w:w="2880"/>
          </w:tcPr>
          <w:p>
            <w:r>
              <w:t>My mom is 87, has a pacemaker and dimentia. She had Covid in April. Mild fever and lethargy for a week. Covid is not a death sentence. Most listed as dying from Covid would have died from other causes. This is all about control.</w:t>
            </w:r>
          </w:p>
        </w:tc>
      </w:tr>
      <w:tr>
        <w:tc>
          <w:tcPr>
            <w:tcW w:type="dxa" w:w="2880"/>
          </w:tcPr>
          <w:p>
            <w:r>
              <w:t>1406</w:t>
            </w:r>
          </w:p>
        </w:tc>
        <w:tc>
          <w:tcPr>
            <w:tcW w:type="dxa" w:w="2880"/>
          </w:tcPr>
          <w:p>
            <w:r>
              <w:t>2020-06-30</w:t>
            </w:r>
          </w:p>
        </w:tc>
        <w:tc>
          <w:tcPr>
            <w:tcW w:type="dxa" w:w="2880"/>
          </w:tcPr>
          <w:p>
            <w:r>
              <w:t>My mums DNR said do not return to hospital with Covid. When she returned with head injuries I discovered her hospital records stated do not admit to ICU. She was effectively denied all intensive treatment because she had dementia! My mum wanted to live she did not want to die.</w:t>
            </w:r>
          </w:p>
        </w:tc>
      </w:tr>
      <w:tr>
        <w:tc>
          <w:tcPr>
            <w:tcW w:type="dxa" w:w="2880"/>
          </w:tcPr>
          <w:p>
            <w:r>
              <w:t>1407</w:t>
            </w:r>
          </w:p>
        </w:tc>
        <w:tc>
          <w:tcPr>
            <w:tcW w:type="dxa" w:w="2880"/>
          </w:tcPr>
          <w:p>
            <w:r>
              <w:t>2020-06-30</w:t>
            </w:r>
          </w:p>
        </w:tc>
        <w:tc>
          <w:tcPr>
            <w:tcW w:type="dxa" w:w="2880"/>
          </w:tcPr>
          <w:p>
            <w:r>
              <w:t>Sadly, it is completely political. My mom is in a nursing home with severe dementia. She passed out and had to go to the hospital. Immediately she was labeled COVID +. cause that hospital labels ALL patients that come from a nursing home COVID +. Why? They get more money.</w:t>
            </w:r>
          </w:p>
        </w:tc>
      </w:tr>
      <w:tr>
        <w:tc>
          <w:tcPr>
            <w:tcW w:type="dxa" w:w="2880"/>
          </w:tcPr>
          <w:p>
            <w:r>
              <w:t>1408</w:t>
            </w:r>
          </w:p>
        </w:tc>
        <w:tc>
          <w:tcPr>
            <w:tcW w:type="dxa" w:w="2880"/>
          </w:tcPr>
          <w:p>
            <w:r>
              <w:t>2020-06-30</w:t>
            </w:r>
          </w:p>
        </w:tc>
        <w:tc>
          <w:tcPr>
            <w:tcW w:type="dxa" w:w="2880"/>
          </w:tcPr>
          <w:p>
            <w:r>
              <w:t>My aunt had COVID on her death certificate. She was 97 and was in a home with dementia. She also had heart problems and high blood pressure.</w:t>
            </w:r>
          </w:p>
        </w:tc>
      </w:tr>
      <w:tr>
        <w:tc>
          <w:tcPr>
            <w:tcW w:type="dxa" w:w="2880"/>
          </w:tcPr>
          <w:p>
            <w:r>
              <w:t>1409</w:t>
            </w:r>
          </w:p>
        </w:tc>
        <w:tc>
          <w:tcPr>
            <w:tcW w:type="dxa" w:w="2880"/>
          </w:tcPr>
          <w:p>
            <w:r>
              <w:t>2020-06-30</w:t>
            </w:r>
          </w:p>
        </w:tc>
        <w:tc>
          <w:tcPr>
            <w:tcW w:type="dxa" w:w="2880"/>
          </w:tcPr>
          <w:p>
            <w:r>
              <w:t xml:space="preserve">A poignant start to the day - my window #StarsInMemory please share your stars and together we can remember #ConnectedbyCare #Unitedbyloss @NAPAlivinglife @vicrayner @NCFCareForum @CareEngland @MyHomeLifeUK @Innov_Dementia @BASW_UK @AMLTaylor66 @DeniseT01 #Covid-19 </w:t>
            </w:r>
          </w:p>
        </w:tc>
      </w:tr>
      <w:tr>
        <w:tc>
          <w:tcPr>
            <w:tcW w:type="dxa" w:w="2880"/>
          </w:tcPr>
          <w:p>
            <w:r>
              <w:t>1410</w:t>
            </w:r>
          </w:p>
        </w:tc>
        <w:tc>
          <w:tcPr>
            <w:tcW w:type="dxa" w:w="2880"/>
          </w:tcPr>
          <w:p>
            <w:r>
              <w:t>2020-06-30</w:t>
            </w:r>
          </w:p>
        </w:tc>
        <w:tc>
          <w:tcPr>
            <w:tcW w:type="dxa" w:w="2880"/>
          </w:tcPr>
          <w:p>
            <w:r>
              <w:t>Brave can be hard because I'm shy &amp; an introvert. But I do speak up, for my mom, who's got dementia lives in a nursing home. I used to visit her often but bc covid it's 2 days/week/i hr day. She's got a cough and she's weezing so I'm going to talk to her Doctor about this. 💖</w:t>
            </w:r>
          </w:p>
        </w:tc>
      </w:tr>
      <w:tr>
        <w:tc>
          <w:tcPr>
            <w:tcW w:type="dxa" w:w="2880"/>
          </w:tcPr>
          <w:p>
            <w:r>
              <w:t>1411</w:t>
            </w:r>
          </w:p>
        </w:tc>
        <w:tc>
          <w:tcPr>
            <w:tcW w:type="dxa" w:w="2880"/>
          </w:tcPr>
          <w:p>
            <w:r>
              <w:t>2020-06-30</w:t>
            </w:r>
          </w:p>
        </w:tc>
        <w:tc>
          <w:tcPr>
            <w:tcW w:type="dxa" w:w="2880"/>
          </w:tcPr>
          <w:p>
            <w:r>
              <w:t>My 33-year-old daughter got dementia from the 2009 pandemic. is now in a nursing home and is recovered from Covid. Many people have been protesting the fact that we haven't seen our loved ones in almost 4 months. Cuomo's politicizing this - the numbers are very low.</w:t>
            </w:r>
          </w:p>
        </w:tc>
      </w:tr>
      <w:tr>
        <w:tc>
          <w:tcPr>
            <w:tcW w:type="dxa" w:w="2880"/>
          </w:tcPr>
          <w:p>
            <w:r>
              <w:t>1412</w:t>
            </w:r>
          </w:p>
        </w:tc>
        <w:tc>
          <w:tcPr>
            <w:tcW w:type="dxa" w:w="2880"/>
          </w:tcPr>
          <w:p>
            <w:r>
              <w:t>2020-06-29</w:t>
            </w:r>
          </w:p>
        </w:tc>
        <w:tc>
          <w:tcPr>
            <w:tcW w:type="dxa" w:w="2880"/>
          </w:tcPr>
          <w:p>
            <w:r>
              <w:t>had to help my dad as his vascular dementia worsened significantly during lockdown and he has now died of Covid-19 after 9 weeks of shielding. There is no right and no wrong. You have to do what is best for you both. But think through the consequences very carefully. Best of luck</w:t>
            </w:r>
          </w:p>
        </w:tc>
      </w:tr>
      <w:tr>
        <w:tc>
          <w:tcPr>
            <w:tcW w:type="dxa" w:w="2880"/>
          </w:tcPr>
          <w:p>
            <w:r>
              <w:t>1413</w:t>
            </w:r>
          </w:p>
        </w:tc>
        <w:tc>
          <w:tcPr>
            <w:tcW w:type="dxa" w:w="2880"/>
          </w:tcPr>
          <w:p>
            <w:r>
              <w:t>2020-06-29</w:t>
            </w:r>
          </w:p>
        </w:tc>
        <w:tc>
          <w:tcPr>
            <w:tcW w:type="dxa" w:w="2880"/>
          </w:tcPr>
          <w:p>
            <w:r>
              <w:t>Dementia is not insanity and mass murdering. You are not even a man, since you hide yourself behind a pic. Pathetic individual. I'm not religious, but tonight I will pray to my Gods to send Mr. Covid-19 to you.</w:t>
            </w:r>
          </w:p>
        </w:tc>
      </w:tr>
      <w:tr>
        <w:tc>
          <w:tcPr>
            <w:tcW w:type="dxa" w:w="2880"/>
          </w:tcPr>
          <w:p>
            <w:r>
              <w:t>1414</w:t>
            </w:r>
          </w:p>
        </w:tc>
        <w:tc>
          <w:tcPr>
            <w:tcW w:type="dxa" w:w="2880"/>
          </w:tcPr>
          <w:p>
            <w:r>
              <w:t>2020-06-29</w:t>
            </w:r>
          </w:p>
        </w:tc>
        <w:tc>
          <w:tcPr>
            <w:tcW w:type="dxa" w:w="2880"/>
          </w:tcPr>
          <w:p>
            <w:r>
              <w:t>covid killed my father and five others at the dementia facility he was at and then three weeks after that my entire family came down with it</w:t>
            </w:r>
          </w:p>
        </w:tc>
      </w:tr>
      <w:tr>
        <w:tc>
          <w:tcPr>
            <w:tcW w:type="dxa" w:w="2880"/>
          </w:tcPr>
          <w:p>
            <w:r>
              <w:t>1415</w:t>
            </w:r>
          </w:p>
        </w:tc>
        <w:tc>
          <w:tcPr>
            <w:tcW w:type="dxa" w:w="2880"/>
          </w:tcPr>
          <w:p>
            <w:r>
              <w:t>2020-06-29</w:t>
            </w:r>
          </w:p>
        </w:tc>
        <w:tc>
          <w:tcPr>
            <w:tcW w:type="dxa" w:w="2880"/>
          </w:tcPr>
          <w:p>
            <w:r>
              <w:t>PSA: 1. My husband is a hospitalist. He currently has 2 elderly patients,1 in her 90’s &amp; 1 in his 80’s, neither of whom have an advance directive. They both have late stage dementia  and  both covid +. Because there is no living will, they are not DNR’s.</w:t>
            </w:r>
          </w:p>
        </w:tc>
      </w:tr>
      <w:tr>
        <w:tc>
          <w:tcPr>
            <w:tcW w:type="dxa" w:w="2880"/>
          </w:tcPr>
          <w:p>
            <w:r>
              <w:t>1416</w:t>
            </w:r>
          </w:p>
        </w:tc>
        <w:tc>
          <w:tcPr>
            <w:tcW w:type="dxa" w:w="2880"/>
          </w:tcPr>
          <w:p>
            <w:r>
              <w:t>2020-06-29</w:t>
            </w:r>
          </w:p>
        </w:tc>
        <w:tc>
          <w:tcPr>
            <w:tcW w:type="dxa" w:w="2880"/>
          </w:tcPr>
          <w:p>
            <w:r>
              <w:t xml:space="preserve">So delighted with my Lewis Chessman whistle, whittled by ⁦@george_rook⁩ . And love the blossoming of crafts we are seeing during these #covid times... </w:t>
            </w:r>
          </w:p>
        </w:tc>
      </w:tr>
      <w:tr>
        <w:tc>
          <w:tcPr>
            <w:tcW w:type="dxa" w:w="2880"/>
          </w:tcPr>
          <w:p>
            <w:r>
              <w:t>1417</w:t>
            </w:r>
          </w:p>
        </w:tc>
        <w:tc>
          <w:tcPr>
            <w:tcW w:type="dxa" w:w="2880"/>
          </w:tcPr>
          <w:p>
            <w:r>
              <w:t>2020-06-29</w:t>
            </w:r>
          </w:p>
        </w:tc>
        <w:tc>
          <w:tcPr>
            <w:tcW w:type="dxa" w:w="2880"/>
          </w:tcPr>
          <w:p>
            <w:r>
              <w:t>Feel ya. Now I not only forget stuff, I can’t even remember even thinking it. My mom had dimentia. Broke my heart to se how vulnerable she was. But her loving grateful side took over. She passed in feb just before covid hit. Bittersweet blessing.</w:t>
            </w:r>
          </w:p>
        </w:tc>
      </w:tr>
      <w:tr>
        <w:tc>
          <w:tcPr>
            <w:tcW w:type="dxa" w:w="2880"/>
          </w:tcPr>
          <w:p>
            <w:r>
              <w:t>1418</w:t>
            </w:r>
          </w:p>
        </w:tc>
        <w:tc>
          <w:tcPr>
            <w:tcW w:type="dxa" w:w="2880"/>
          </w:tcPr>
          <w:p>
            <w:r>
              <w:t>2020-06-29</w:t>
            </w:r>
          </w:p>
        </w:tc>
        <w:tc>
          <w:tcPr>
            <w:tcW w:type="dxa" w:w="2880"/>
          </w:tcPr>
          <w:p>
            <w:r>
              <w:t>Petertpan @petertpan · My ex Father in Law died three weeks ago. He had exteme dementia, fell over and broke his hip. He died in hospital. No Post Mortem. Cause? Covid! Definitely an agenda at work here.</w:t>
            </w:r>
          </w:p>
        </w:tc>
      </w:tr>
      <w:tr>
        <w:tc>
          <w:tcPr>
            <w:tcW w:type="dxa" w:w="2880"/>
          </w:tcPr>
          <w:p>
            <w:r>
              <w:t>1419</w:t>
            </w:r>
          </w:p>
        </w:tc>
        <w:tc>
          <w:tcPr>
            <w:tcW w:type="dxa" w:w="2880"/>
          </w:tcPr>
          <w:p>
            <w:r>
              <w:t>2020-06-29</w:t>
            </w:r>
          </w:p>
        </w:tc>
        <w:tc>
          <w:tcPr>
            <w:tcW w:type="dxa" w:w="2880"/>
          </w:tcPr>
          <w:p>
            <w:r>
              <w:t xml:space="preserve">The impact of Covid on my Mum's dementia and diabetic treatment (or the lack of) has been detrimental to her overall wellbeing. Don't blame the NHS one bit but we should not have a system that has to choose even in a crisis. </w:t>
            </w:r>
          </w:p>
        </w:tc>
      </w:tr>
      <w:tr>
        <w:tc>
          <w:tcPr>
            <w:tcW w:type="dxa" w:w="2880"/>
          </w:tcPr>
          <w:p>
            <w:r>
              <w:t>1420</w:t>
            </w:r>
          </w:p>
        </w:tc>
        <w:tc>
          <w:tcPr>
            <w:tcW w:type="dxa" w:w="2880"/>
          </w:tcPr>
          <w:p>
            <w:r>
              <w:t>2020-06-29</w:t>
            </w:r>
          </w:p>
        </w:tc>
        <w:tc>
          <w:tcPr>
            <w:tcW w:type="dxa" w:w="2880"/>
          </w:tcPr>
          <w:p>
            <w:r>
              <w:t>My dog trainer who I've been friends with for over 20 years mother died after testing positive for COVID-19. She was in her 80s and in a care home due to dementia.</w:t>
            </w:r>
          </w:p>
        </w:tc>
      </w:tr>
      <w:tr>
        <w:tc>
          <w:tcPr>
            <w:tcW w:type="dxa" w:w="2880"/>
          </w:tcPr>
          <w:p>
            <w:r>
              <w:t>1421</w:t>
            </w:r>
          </w:p>
        </w:tc>
        <w:tc>
          <w:tcPr>
            <w:tcW w:type="dxa" w:w="2880"/>
          </w:tcPr>
          <w:p>
            <w:r>
              <w:t>2020-06-29</w:t>
            </w:r>
          </w:p>
        </w:tc>
        <w:tc>
          <w:tcPr>
            <w:tcW w:type="dxa" w:w="2880"/>
          </w:tcPr>
          <w:p>
            <w:r>
              <w:t>My ex father in law 84 years old, extreme dementia, fell over. died in hospital. No Post Mortem but cause of death listed as Covid...</w:t>
            </w:r>
          </w:p>
        </w:tc>
      </w:tr>
      <w:tr>
        <w:tc>
          <w:tcPr>
            <w:tcW w:type="dxa" w:w="2880"/>
          </w:tcPr>
          <w:p>
            <w:r>
              <w:t>1422</w:t>
            </w:r>
          </w:p>
        </w:tc>
        <w:tc>
          <w:tcPr>
            <w:tcW w:type="dxa" w:w="2880"/>
          </w:tcPr>
          <w:p>
            <w:r>
              <w:t>2020-06-29</w:t>
            </w:r>
          </w:p>
        </w:tc>
        <w:tc>
          <w:tcPr>
            <w:tcW w:type="dxa" w:w="2880"/>
          </w:tcPr>
          <w:p>
            <w:r>
              <w:t>My ex Father in Law died three weeks ago. He had exteme dementia, fell over and broke his hip. He died in hospital. No Post Mortem. Cause? Covid! Definitely an agenda at work here.</w:t>
            </w:r>
          </w:p>
        </w:tc>
      </w:tr>
      <w:tr>
        <w:tc>
          <w:tcPr>
            <w:tcW w:type="dxa" w:w="2880"/>
          </w:tcPr>
          <w:p>
            <w:r>
              <w:t>1423</w:t>
            </w:r>
          </w:p>
        </w:tc>
        <w:tc>
          <w:tcPr>
            <w:tcW w:type="dxa" w:w="2880"/>
          </w:tcPr>
          <w:p>
            <w:r>
              <w:t>2020-06-29</w:t>
            </w:r>
          </w:p>
        </w:tc>
        <w:tc>
          <w:tcPr>
            <w:tcW w:type="dxa" w:w="2880"/>
          </w:tcPr>
          <w:p>
            <w:r>
              <w:t>You mean democrats impeaching without a crime, shipping covid patients to nursing homes, slandering a very useful and cheap medicine, demanding lockdowns to cripple the economy for a disease more mild than the flu for those under 70, all while rigging their primary for dementia J</w:t>
            </w:r>
          </w:p>
        </w:tc>
      </w:tr>
      <w:tr>
        <w:tc>
          <w:tcPr>
            <w:tcW w:type="dxa" w:w="2880"/>
          </w:tcPr>
          <w:p>
            <w:r>
              <w:t>1424</w:t>
            </w:r>
          </w:p>
        </w:tc>
        <w:tc>
          <w:tcPr>
            <w:tcW w:type="dxa" w:w="2880"/>
          </w:tcPr>
          <w:p>
            <w:r>
              <w:t>2020-06-29</w:t>
            </w:r>
          </w:p>
        </w:tc>
        <w:tc>
          <w:tcPr>
            <w:tcW w:type="dxa" w:w="2880"/>
          </w:tcPr>
          <w:p>
            <w:r>
              <w:t>Boomers as a generation might suck but my dad, one of the kindest, most gentle humans I knew, who had dementia and Parkinson's passed away in the midst of covid lockdown (not from covid)... We haven't had a chance to mourn properly and honestly this is gross and uncaring</w:t>
            </w:r>
          </w:p>
        </w:tc>
      </w:tr>
      <w:tr>
        <w:tc>
          <w:tcPr>
            <w:tcW w:type="dxa" w:w="2880"/>
          </w:tcPr>
          <w:p>
            <w:r>
              <w:t>1425</w:t>
            </w:r>
          </w:p>
        </w:tc>
        <w:tc>
          <w:tcPr>
            <w:tcW w:type="dxa" w:w="2880"/>
          </w:tcPr>
          <w:p>
            <w:r>
              <w:t>2020-06-29</w:t>
            </w:r>
          </w:p>
        </w:tc>
        <w:tc>
          <w:tcPr>
            <w:tcW w:type="dxa" w:w="2880"/>
          </w:tcPr>
          <w:p>
            <w:r>
              <w:t>My auntie Gay, w/ dementia, has Covid. Only one I’ve known. Please pray for her. After 10 days in hospital they transferred her to a state run convelescent home where she must quarantine longer! I’m scared for her. In CA.</w:t>
            </w:r>
          </w:p>
        </w:tc>
      </w:tr>
      <w:tr>
        <w:tc>
          <w:tcPr>
            <w:tcW w:type="dxa" w:w="2880"/>
          </w:tcPr>
          <w:p>
            <w:r>
              <w:t>1426</w:t>
            </w:r>
          </w:p>
        </w:tc>
        <w:tc>
          <w:tcPr>
            <w:tcW w:type="dxa" w:w="2880"/>
          </w:tcPr>
          <w:p>
            <w:r>
              <w:t>2020-06-29</w:t>
            </w:r>
          </w:p>
        </w:tc>
        <w:tc>
          <w:tcPr>
            <w:tcW w:type="dxa" w:w="2880"/>
          </w:tcPr>
          <w:p>
            <w:r>
              <w:t xml:space="preserve">I’m going through something similar with my mom. The dementia isn’t to that level, but it’s getting worse. It’s hart because I live across the country and can’t be there... and now with the COVID... not sure when I can even see her again. </w:t>
            </w:r>
          </w:p>
        </w:tc>
      </w:tr>
      <w:tr>
        <w:tc>
          <w:tcPr>
            <w:tcW w:type="dxa" w:w="2880"/>
          </w:tcPr>
          <w:p>
            <w:r>
              <w:t>1427</w:t>
            </w:r>
          </w:p>
        </w:tc>
        <w:tc>
          <w:tcPr>
            <w:tcW w:type="dxa" w:w="2880"/>
          </w:tcPr>
          <w:p>
            <w:r>
              <w:t>2020-06-28</w:t>
            </w:r>
          </w:p>
        </w:tc>
        <w:tc>
          <w:tcPr>
            <w:tcW w:type="dxa" w:w="2880"/>
          </w:tcPr>
          <w:p>
            <w:r>
              <w:t>Damn. These are hard times. My dad won’t let me visit bc virus (can’t fault him for being cautious tho!). A good friend has become a raging alcoholic. My wonderful neighbor is struggling with carrying for her husband with dementia. And my SIL just lost both parents to Covid. :(</w:t>
            </w:r>
          </w:p>
        </w:tc>
      </w:tr>
      <w:tr>
        <w:tc>
          <w:tcPr>
            <w:tcW w:type="dxa" w:w="2880"/>
          </w:tcPr>
          <w:p>
            <w:r>
              <w:t>1428</w:t>
            </w:r>
          </w:p>
        </w:tc>
        <w:tc>
          <w:tcPr>
            <w:tcW w:type="dxa" w:w="2880"/>
          </w:tcPr>
          <w:p>
            <w:r>
              <w:t>2020-06-28</w:t>
            </w:r>
          </w:p>
        </w:tc>
        <w:tc>
          <w:tcPr>
            <w:tcW w:type="dxa" w:w="2880"/>
          </w:tcPr>
          <w:p>
            <w:r>
              <w:t>WWII USAAF B-17 pilot. 99 yrs young, dementia  and  congestive heart failure. Quarantined in memory care since March, confined to room since June. Positive for COVID-19 6/25/20. Oh, also my dad. Can see him when “the end is near.” Our govt has failed us. #GreatestGeneration 💔</w:t>
            </w:r>
          </w:p>
        </w:tc>
      </w:tr>
      <w:tr>
        <w:tc>
          <w:tcPr>
            <w:tcW w:type="dxa" w:w="2880"/>
          </w:tcPr>
          <w:p>
            <w:r>
              <w:t>1429</w:t>
            </w:r>
          </w:p>
        </w:tc>
        <w:tc>
          <w:tcPr>
            <w:tcW w:type="dxa" w:w="2880"/>
          </w:tcPr>
          <w:p>
            <w:r>
              <w:t>2020-06-28</w:t>
            </w:r>
          </w:p>
        </w:tc>
        <w:tc>
          <w:tcPr>
            <w:tcW w:type="dxa" w:w="2880"/>
          </w:tcPr>
          <w:p>
            <w:r>
              <w:t>Best: talked to my Mom on the phone and she was having a good memory day. She had dementia. Worst: Finding out that someone I work with has COVID-19</w:t>
            </w:r>
          </w:p>
        </w:tc>
      </w:tr>
      <w:tr>
        <w:tc>
          <w:tcPr>
            <w:tcW w:type="dxa" w:w="2880"/>
          </w:tcPr>
          <w:p>
            <w:r>
              <w:t>1430</w:t>
            </w:r>
          </w:p>
        </w:tc>
        <w:tc>
          <w:tcPr>
            <w:tcW w:type="dxa" w:w="2880"/>
          </w:tcPr>
          <w:p>
            <w:r>
              <w:t>2020-06-28</w:t>
            </w:r>
          </w:p>
        </w:tc>
        <w:tc>
          <w:tcPr>
            <w:tcW w:type="dxa" w:w="2880"/>
          </w:tcPr>
          <w:p>
            <w:r>
              <w:t xml:space="preserve">My godfather worked as a stockbroker until he was in his mid80s. Last year, he developed dementia at 90. In April, he died of COVID-19. </w:t>
            </w:r>
          </w:p>
        </w:tc>
      </w:tr>
      <w:tr>
        <w:tc>
          <w:tcPr>
            <w:tcW w:type="dxa" w:w="2880"/>
          </w:tcPr>
          <w:p>
            <w:r>
              <w:t>1431</w:t>
            </w:r>
          </w:p>
        </w:tc>
        <w:tc>
          <w:tcPr>
            <w:tcW w:type="dxa" w:w="2880"/>
          </w:tcPr>
          <w:p>
            <w:r>
              <w:t>2020-06-28</w:t>
            </w:r>
          </w:p>
        </w:tc>
        <w:tc>
          <w:tcPr>
            <w:tcW w:type="dxa" w:w="2880"/>
          </w:tcPr>
          <w:p>
            <w:r>
              <w:t>Really, well how come when my mum died end March they put covid on death certificate but she tested negative? She actually died of dementia! I bet the true figure is a lot less than a 1000</w:t>
            </w:r>
          </w:p>
        </w:tc>
      </w:tr>
      <w:tr>
        <w:tc>
          <w:tcPr>
            <w:tcW w:type="dxa" w:w="2880"/>
          </w:tcPr>
          <w:p>
            <w:r>
              <w:t>1432</w:t>
            </w:r>
          </w:p>
        </w:tc>
        <w:tc>
          <w:tcPr>
            <w:tcW w:type="dxa" w:w="2880"/>
          </w:tcPr>
          <w:p>
            <w:r>
              <w:t>2020-06-28</w:t>
            </w:r>
          </w:p>
        </w:tc>
        <w:tc>
          <w:tcPr>
            <w:tcW w:type="dxa" w:w="2880"/>
          </w:tcPr>
          <w:p>
            <w:r>
              <w:t>This COVID is no joke, my grandma is slowly recovering but it really messed with her dementia. My grandpa is still in the hospital. This is not a hoax, people need to be careful. I hope Bill is doing better. #TeamKitKat</w:t>
            </w:r>
          </w:p>
        </w:tc>
      </w:tr>
      <w:tr>
        <w:tc>
          <w:tcPr>
            <w:tcW w:type="dxa" w:w="2880"/>
          </w:tcPr>
          <w:p>
            <w:r>
              <w:t>1433</w:t>
            </w:r>
          </w:p>
        </w:tc>
        <w:tc>
          <w:tcPr>
            <w:tcW w:type="dxa" w:w="2880"/>
          </w:tcPr>
          <w:p>
            <w:r>
              <w:t>2020-06-28</w:t>
            </w:r>
          </w:p>
        </w:tc>
        <w:tc>
          <w:tcPr>
            <w:tcW w:type="dxa" w:w="2880"/>
          </w:tcPr>
          <w:p>
            <w:r>
              <w:t>Realized that it will be a year before I see my mother again. Depending on Covid. She no longer responds to phone calls or video screens. Feel like she lost in a fog. Mourning a person who is basically gone bt physically still here, a person I can't visit.#Dementia</w:t>
            </w:r>
          </w:p>
        </w:tc>
      </w:tr>
      <w:tr>
        <w:tc>
          <w:tcPr>
            <w:tcW w:type="dxa" w:w="2880"/>
          </w:tcPr>
          <w:p>
            <w:r>
              <w:t>1434</w:t>
            </w:r>
          </w:p>
        </w:tc>
        <w:tc>
          <w:tcPr>
            <w:tcW w:type="dxa" w:w="2880"/>
          </w:tcPr>
          <w:p>
            <w:r>
              <w:t>2020-06-28</w:t>
            </w:r>
          </w:p>
        </w:tc>
        <w:tc>
          <w:tcPr>
            <w:tcW w:type="dxa" w:w="2880"/>
          </w:tcPr>
          <w:p>
            <w:r>
              <w:t>Texas: COVID cases spiking, masks required outside. Me: Wearing mask everywhere, isolating, ordering everything I can to be delivered rather than go out, washing hands incessantly, etc. My 75 yo stepdad: Me and your mother (73 w/ Dementia) are going to the casino. 🤦‍♂️</w:t>
            </w:r>
          </w:p>
        </w:tc>
      </w:tr>
      <w:tr>
        <w:tc>
          <w:tcPr>
            <w:tcW w:type="dxa" w:w="2880"/>
          </w:tcPr>
          <w:p>
            <w:r>
              <w:t>1435</w:t>
            </w:r>
          </w:p>
        </w:tc>
        <w:tc>
          <w:tcPr>
            <w:tcW w:type="dxa" w:w="2880"/>
          </w:tcPr>
          <w:p>
            <w:r>
              <w:t>2020-06-28</w:t>
            </w:r>
          </w:p>
        </w:tc>
        <w:tc>
          <w:tcPr>
            <w:tcW w:type="dxa" w:w="2880"/>
          </w:tcPr>
          <w:p>
            <w:r>
              <w:t>Oh Hell. do some research before you have the next one! I am bit older than you and refuse to have one. Would not want that concoction in my body. Convinced it was a contributory factor in my late Fathers Dementia. He had one every year. Don't get me started on Covid jab!</w:t>
            </w:r>
          </w:p>
        </w:tc>
      </w:tr>
      <w:tr>
        <w:tc>
          <w:tcPr>
            <w:tcW w:type="dxa" w:w="2880"/>
          </w:tcPr>
          <w:p>
            <w:r>
              <w:t>1436</w:t>
            </w:r>
          </w:p>
        </w:tc>
        <w:tc>
          <w:tcPr>
            <w:tcW w:type="dxa" w:w="2880"/>
          </w:tcPr>
          <w:p>
            <w:r>
              <w:t>2020-06-28</w:t>
            </w:r>
          </w:p>
        </w:tc>
        <w:tc>
          <w:tcPr>
            <w:tcW w:type="dxa" w:w="2880"/>
          </w:tcPr>
          <w:p>
            <w:r>
              <w:t>My point is: not voting for Starmer because Corbyn lost by a landslide will mean, keeping in people who took £30 of the ill and disable, introduced the dementia tax, slaughtered the elderly during COVID, fucked up Brexit ( oven ready deal, anyone? Deport windrush generation...</w:t>
            </w:r>
          </w:p>
        </w:tc>
      </w:tr>
      <w:tr>
        <w:tc>
          <w:tcPr>
            <w:tcW w:type="dxa" w:w="2880"/>
          </w:tcPr>
          <w:p>
            <w:r>
              <w:t>1437</w:t>
            </w:r>
          </w:p>
        </w:tc>
        <w:tc>
          <w:tcPr>
            <w:tcW w:type="dxa" w:w="2880"/>
          </w:tcPr>
          <w:p>
            <w:r>
              <w:t>2020-06-28</w:t>
            </w:r>
          </w:p>
        </w:tc>
        <w:tc>
          <w:tcPr>
            <w:tcW w:type="dxa" w:w="2880"/>
          </w:tcPr>
          <w:p>
            <w:r>
              <w:t>My aunt was in a senior center for 5 years - dying of dementia. Her death? You guess it - COVID. Not one family member was told of this prior. Total sham.</w:t>
            </w:r>
          </w:p>
        </w:tc>
      </w:tr>
      <w:tr>
        <w:tc>
          <w:tcPr>
            <w:tcW w:type="dxa" w:w="2880"/>
          </w:tcPr>
          <w:p>
            <w:r>
              <w:t>1438</w:t>
            </w:r>
          </w:p>
        </w:tc>
        <w:tc>
          <w:tcPr>
            <w:tcW w:type="dxa" w:w="2880"/>
          </w:tcPr>
          <w:p>
            <w:r>
              <w:t>2020-06-28</w:t>
            </w:r>
          </w:p>
        </w:tc>
        <w:tc>
          <w:tcPr>
            <w:tcW w:type="dxa" w:w="2880"/>
          </w:tcPr>
          <w:p>
            <w:r>
              <w:t>For a moron, I suppose he could be, but I think he's suffering from dementia myself, look at what he said to cure #Covid, "can we put detergents and UV light under the skin", not a joke and some people would have tried too. He's going 🎶Going slightly mad🎶.</w:t>
            </w:r>
          </w:p>
        </w:tc>
      </w:tr>
      <w:tr>
        <w:tc>
          <w:tcPr>
            <w:tcW w:type="dxa" w:w="2880"/>
          </w:tcPr>
          <w:p>
            <w:r>
              <w:t>1439</w:t>
            </w:r>
          </w:p>
        </w:tc>
        <w:tc>
          <w:tcPr>
            <w:tcW w:type="dxa" w:w="2880"/>
          </w:tcPr>
          <w:p>
            <w:r>
              <w:t>2020-06-28</w:t>
            </w:r>
          </w:p>
        </w:tc>
        <w:tc>
          <w:tcPr>
            <w:tcW w:type="dxa" w:w="2880"/>
          </w:tcPr>
          <w:p>
            <w:r>
              <w:t xml:space="preserve">Due to the full lockdown on nursing homes due to Covid 19 I haven't been able to see my Dad since March. This has been so hard especially with him being in the later stages of Dementia and doesn't understand what's going on. I had my first visit today.😊 My heart is so happy ❤️ </w:t>
            </w:r>
          </w:p>
        </w:tc>
      </w:tr>
      <w:tr>
        <w:tc>
          <w:tcPr>
            <w:tcW w:type="dxa" w:w="2880"/>
          </w:tcPr>
          <w:p>
            <w:r>
              <w:t>1440</w:t>
            </w:r>
          </w:p>
        </w:tc>
        <w:tc>
          <w:tcPr>
            <w:tcW w:type="dxa" w:w="2880"/>
          </w:tcPr>
          <w:p>
            <w:r>
              <w:t>2020-06-28</w:t>
            </w:r>
          </w:p>
        </w:tc>
        <w:tc>
          <w:tcPr>
            <w:tcW w:type="dxa" w:w="2880"/>
          </w:tcPr>
          <w:p>
            <w:r>
              <w:t>My dad has dementia and was transported from his nursing home to the hospital Thursday night. With COVID protocols, no visitors are allowed in the hospital. I understand. But my dad is bound to be scared every time he wakes up, not knowing where he is or why he’s there.</w:t>
            </w:r>
          </w:p>
        </w:tc>
      </w:tr>
      <w:tr>
        <w:tc>
          <w:tcPr>
            <w:tcW w:type="dxa" w:w="2880"/>
          </w:tcPr>
          <w:p>
            <w:r>
              <w:t>1441</w:t>
            </w:r>
          </w:p>
        </w:tc>
        <w:tc>
          <w:tcPr>
            <w:tcW w:type="dxa" w:w="2880"/>
          </w:tcPr>
          <w:p>
            <w:r>
              <w:t>2020-06-28</w:t>
            </w:r>
          </w:p>
        </w:tc>
        <w:tc>
          <w:tcPr>
            <w:tcW w:type="dxa" w:w="2880"/>
          </w:tcPr>
          <w:p>
            <w:r>
              <w:t>today is my grandparents’ 61st anniversary. yesterday, i found out it might be the last one they celebrate together. my grandma’s dementia has taken a turn for the worse, and due to covid, care options are limited. we’re all worried about her. positive thoughts appreciated 💜</w:t>
            </w:r>
          </w:p>
        </w:tc>
      </w:tr>
      <w:tr>
        <w:tc>
          <w:tcPr>
            <w:tcW w:type="dxa" w:w="2880"/>
          </w:tcPr>
          <w:p>
            <w:r>
              <w:t>1442</w:t>
            </w:r>
          </w:p>
        </w:tc>
        <w:tc>
          <w:tcPr>
            <w:tcW w:type="dxa" w:w="2880"/>
          </w:tcPr>
          <w:p>
            <w:r>
              <w:t>2020-06-28</w:t>
            </w:r>
          </w:p>
        </w:tc>
        <w:tc>
          <w:tcPr>
            <w:tcW w:type="dxa" w:w="2880"/>
          </w:tcPr>
          <w:p>
            <w:r>
              <w:t>I’m praying for y’all, brother. My mom passed in February after several years of dementia. It’s incredibly hard in the best of circumstances. I can’t imagine how hard it would have been to walk through it during COVID restrictions as you are now. Asking the Lord to help you all.</w:t>
            </w:r>
          </w:p>
        </w:tc>
      </w:tr>
      <w:tr>
        <w:tc>
          <w:tcPr>
            <w:tcW w:type="dxa" w:w="2880"/>
          </w:tcPr>
          <w:p>
            <w:r>
              <w:t>1443</w:t>
            </w:r>
          </w:p>
        </w:tc>
        <w:tc>
          <w:tcPr>
            <w:tcW w:type="dxa" w:w="2880"/>
          </w:tcPr>
          <w:p>
            <w:r>
              <w:t>2020-06-28</w:t>
            </w:r>
          </w:p>
        </w:tc>
        <w:tc>
          <w:tcPr>
            <w:tcW w:type="dxa" w:w="2880"/>
          </w:tcPr>
          <w:p>
            <w:r>
              <w:t>Just saw pic of my dad and daughter from years ago, smiling, happy time,love. He was hugging her. My dads 81 yrs old now, has parkinsons dementia and covid. I cant even see him, cant hug or help him. I'm so sad angry, nah I'm pissd. Time to knuckle on some drywall again. 😭🤜🤛</w:t>
            </w:r>
          </w:p>
        </w:tc>
      </w:tr>
      <w:tr>
        <w:tc>
          <w:tcPr>
            <w:tcW w:type="dxa" w:w="2880"/>
          </w:tcPr>
          <w:p>
            <w:r>
              <w:t>1444</w:t>
            </w:r>
          </w:p>
        </w:tc>
        <w:tc>
          <w:tcPr>
            <w:tcW w:type="dxa" w:w="2880"/>
          </w:tcPr>
          <w:p>
            <w:r>
              <w:t>2020-06-28</w:t>
            </w:r>
          </w:p>
        </w:tc>
        <w:tc>
          <w:tcPr>
            <w:tcW w:type="dxa" w:w="2880"/>
          </w:tcPr>
          <w:p>
            <w:r>
              <w:t>Our gorgeous, blue Texas skies now match how I feel. My father-in-law’s dementia, Covid, long distance teaching, hospice, can’t see my momma, now FIL in hospice care and waiting on death. #2020sucks</w:t>
            </w:r>
          </w:p>
        </w:tc>
      </w:tr>
      <w:tr>
        <w:tc>
          <w:tcPr>
            <w:tcW w:type="dxa" w:w="2880"/>
          </w:tcPr>
          <w:p>
            <w:r>
              <w:t>1445</w:t>
            </w:r>
          </w:p>
        </w:tc>
        <w:tc>
          <w:tcPr>
            <w:tcW w:type="dxa" w:w="2880"/>
          </w:tcPr>
          <w:p>
            <w:r>
              <w:t>2020-06-28</w:t>
            </w:r>
          </w:p>
        </w:tc>
        <w:tc>
          <w:tcPr>
            <w:tcW w:type="dxa" w:w="2880"/>
          </w:tcPr>
          <w:p>
            <w:r>
              <w:t>So my grandmother has a form of dementia and is in an assisted living facility for memory care. Last week she was diagnosed with pneumonia. She has not been allowed visitors since March 10th due to COVID-19. She is rapidly declining and has given up. I just want to hold her. 😭</w:t>
            </w:r>
          </w:p>
        </w:tc>
      </w:tr>
      <w:tr>
        <w:tc>
          <w:tcPr>
            <w:tcW w:type="dxa" w:w="2880"/>
          </w:tcPr>
          <w:p>
            <w:r>
              <w:t>1446</w:t>
            </w:r>
          </w:p>
        </w:tc>
        <w:tc>
          <w:tcPr>
            <w:tcW w:type="dxa" w:w="2880"/>
          </w:tcPr>
          <w:p>
            <w:r>
              <w:t>2020-06-28</w:t>
            </w:r>
          </w:p>
        </w:tc>
        <w:tc>
          <w:tcPr>
            <w:tcW w:type="dxa" w:w="2880"/>
          </w:tcPr>
          <w:p>
            <w:r>
              <w:t>My Grandmother passed away today due to complications from COVID-19. She was already in a Nursing Home for Dementia and the family has been unable to see her for a long while. She passed alone. I have no grandparents left now. Just remember to take care.</w:t>
            </w:r>
          </w:p>
        </w:tc>
      </w:tr>
      <w:tr>
        <w:tc>
          <w:tcPr>
            <w:tcW w:type="dxa" w:w="2880"/>
          </w:tcPr>
          <w:p>
            <w:r>
              <w:t>1447</w:t>
            </w:r>
          </w:p>
        </w:tc>
        <w:tc>
          <w:tcPr>
            <w:tcW w:type="dxa" w:w="2880"/>
          </w:tcPr>
          <w:p>
            <w:r>
              <w:t>2020-06-28</w:t>
            </w:r>
          </w:p>
        </w:tc>
        <w:tc>
          <w:tcPr>
            <w:tcW w:type="dxa" w:w="2880"/>
          </w:tcPr>
          <w:p>
            <w:r>
              <w:t>My "extra" grandmother died from contracting covid-19 at a nursing home. She couldn't be taken home because of her dementia and it would have made everything worse for her. Almost 4 months ago but, I still cry every day about the fact that the woman was expendable to the pandemic</w:t>
            </w:r>
          </w:p>
        </w:tc>
      </w:tr>
      <w:tr>
        <w:tc>
          <w:tcPr>
            <w:tcW w:type="dxa" w:w="2880"/>
          </w:tcPr>
          <w:p>
            <w:r>
              <w:t>1448</w:t>
            </w:r>
          </w:p>
        </w:tc>
        <w:tc>
          <w:tcPr>
            <w:tcW w:type="dxa" w:w="2880"/>
          </w:tcPr>
          <w:p>
            <w:r>
              <w:t>2020-06-27</w:t>
            </w:r>
          </w:p>
        </w:tc>
        <w:tc>
          <w:tcPr>
            <w:tcW w:type="dxa" w:w="2880"/>
          </w:tcPr>
          <w:p>
            <w:r>
              <w:t xml:space="preserve">My Sister passed in March and instead of saying Heart related to Lewy body dementia... it says CoVid. Which is wrong!! </w:t>
            </w:r>
          </w:p>
        </w:tc>
      </w:tr>
      <w:tr>
        <w:tc>
          <w:tcPr>
            <w:tcW w:type="dxa" w:w="2880"/>
          </w:tcPr>
          <w:p>
            <w:r>
              <w:t>1449</w:t>
            </w:r>
          </w:p>
        </w:tc>
        <w:tc>
          <w:tcPr>
            <w:tcW w:type="dxa" w:w="2880"/>
          </w:tcPr>
          <w:p>
            <w:r>
              <w:t>2020-06-27</w:t>
            </w:r>
          </w:p>
        </w:tc>
        <w:tc>
          <w:tcPr>
            <w:tcW w:type="dxa" w:w="2880"/>
          </w:tcPr>
          <w:p>
            <w:r>
              <w:t>I can empathize. I was so fearful of bringing any type of contagion home to my mom as her solecaregiver, w/her FTL dementia. I rarely went out--only when absolutely mandatory. I already worried about bring any sickness home w/me. Fear wise, re Covid, I'd have been overwrought.</w:t>
            </w:r>
          </w:p>
        </w:tc>
      </w:tr>
      <w:tr>
        <w:tc>
          <w:tcPr>
            <w:tcW w:type="dxa" w:w="2880"/>
          </w:tcPr>
          <w:p>
            <w:r>
              <w:t>1450</w:t>
            </w:r>
          </w:p>
        </w:tc>
        <w:tc>
          <w:tcPr>
            <w:tcW w:type="dxa" w:w="2880"/>
          </w:tcPr>
          <w:p>
            <w:r>
              <w:t>2020-06-27</w:t>
            </w:r>
          </w:p>
        </w:tc>
        <w:tc>
          <w:tcPr>
            <w:tcW w:type="dxa" w:w="2880"/>
          </w:tcPr>
          <w:p>
            <w:r>
              <w:t>No... he's not but..... he does sound incoherent at times but that's the dementia setting. He really sound worse than my Father who died at 80. Now... how FRIGHTENDED of COVID? Does it keep you up at night cringing in fear?</w:t>
            </w:r>
          </w:p>
        </w:tc>
      </w:tr>
      <w:tr>
        <w:tc>
          <w:tcPr>
            <w:tcW w:type="dxa" w:w="2880"/>
          </w:tcPr>
          <w:p>
            <w:r>
              <w:t>1451</w:t>
            </w:r>
          </w:p>
        </w:tc>
        <w:tc>
          <w:tcPr>
            <w:tcW w:type="dxa" w:w="2880"/>
          </w:tcPr>
          <w:p>
            <w:r>
              <w:t>2020-06-27</w:t>
            </w:r>
          </w:p>
        </w:tc>
        <w:tc>
          <w:tcPr>
            <w:tcW w:type="dxa" w:w="2880"/>
          </w:tcPr>
          <w:p>
            <w:r>
              <w:t>One of my aunts passed away today. I didn't know her very well, but she was older and already battled COVID and other illnesses along with suffering from dementia. No one could visit her in the nursing home because of the pandemic. Wear your fucking mask.</w:t>
            </w:r>
          </w:p>
        </w:tc>
      </w:tr>
      <w:tr>
        <w:tc>
          <w:tcPr>
            <w:tcW w:type="dxa" w:w="2880"/>
          </w:tcPr>
          <w:p>
            <w:r>
              <w:t>1452</w:t>
            </w:r>
          </w:p>
        </w:tc>
        <w:tc>
          <w:tcPr>
            <w:tcW w:type="dxa" w:w="2880"/>
          </w:tcPr>
          <w:p>
            <w:r>
              <w:t>2020-06-27</w:t>
            </w:r>
          </w:p>
        </w:tc>
        <w:tc>
          <w:tcPr>
            <w:tcW w:type="dxa" w:w="2880"/>
          </w:tcPr>
          <w:p>
            <w:r>
              <w:t>Let me reiterate.... people die all the time. Heart disease, suicide, car accidents you name it. 3 of my 4 grandmas died of other things. 4th is dying of dementia. However those never get reported. Only Covid (IMO the numbers are juiced)</w:t>
            </w:r>
          </w:p>
        </w:tc>
      </w:tr>
      <w:tr>
        <w:tc>
          <w:tcPr>
            <w:tcW w:type="dxa" w:w="2880"/>
          </w:tcPr>
          <w:p>
            <w:r>
              <w:t>1453</w:t>
            </w:r>
          </w:p>
        </w:tc>
        <w:tc>
          <w:tcPr>
            <w:tcW w:type="dxa" w:w="2880"/>
          </w:tcPr>
          <w:p>
            <w:r>
              <w:t>2020-06-27</w:t>
            </w:r>
          </w:p>
        </w:tc>
        <w:tc>
          <w:tcPr>
            <w:tcW w:type="dxa" w:w="2880"/>
          </w:tcPr>
          <w:p>
            <w:r>
              <w:t>A lot depends on you. Is there a DNR in place with facility? Every facility has different rules depending on what state you’re in. My Dad is in one , he has dementia. If DNR they do not take up an ICU bed/ventalator, they are taken to a step down care unit for covid</w:t>
            </w:r>
          </w:p>
        </w:tc>
      </w:tr>
      <w:tr>
        <w:tc>
          <w:tcPr>
            <w:tcW w:type="dxa" w:w="2880"/>
          </w:tcPr>
          <w:p>
            <w:r>
              <w:t>1454</w:t>
            </w:r>
          </w:p>
        </w:tc>
        <w:tc>
          <w:tcPr>
            <w:tcW w:type="dxa" w:w="2880"/>
          </w:tcPr>
          <w:p>
            <w:r>
              <w:t>2020-06-27</w:t>
            </w:r>
          </w:p>
        </w:tc>
        <w:tc>
          <w:tcPr>
            <w:tcW w:type="dxa" w:w="2880"/>
          </w:tcPr>
          <w:p>
            <w:r>
              <w:t xml:space="preserve">Sat on a wall to visit my Mum today at her care home. They have done a great job no Covid. She didn't want to talk and went back inside! #dementia </w:t>
            </w:r>
          </w:p>
        </w:tc>
      </w:tr>
      <w:tr>
        <w:tc>
          <w:tcPr>
            <w:tcW w:type="dxa" w:w="2880"/>
          </w:tcPr>
          <w:p>
            <w:r>
              <w:t>1455</w:t>
            </w:r>
          </w:p>
        </w:tc>
        <w:tc>
          <w:tcPr>
            <w:tcW w:type="dxa" w:w="2880"/>
          </w:tcPr>
          <w:p>
            <w:r>
              <w:t>2020-06-27</w:t>
            </w:r>
          </w:p>
        </w:tc>
        <w:tc>
          <w:tcPr>
            <w:tcW w:type="dxa" w:w="2880"/>
          </w:tcPr>
          <w:p>
            <w:r>
              <w:t>Please don’t break my heart after me being relieved and happy for only a few days. My brother has dementia and is in a nursing facility. Before starting outdoor visits last week, they retested and did serum testing. He surprisingly had Covid antibodies in his serum results. 1/2</w:t>
            </w:r>
          </w:p>
        </w:tc>
      </w:tr>
      <w:tr>
        <w:tc>
          <w:tcPr>
            <w:tcW w:type="dxa" w:w="2880"/>
          </w:tcPr>
          <w:p>
            <w:r>
              <w:t>1456</w:t>
            </w:r>
          </w:p>
        </w:tc>
        <w:tc>
          <w:tcPr>
            <w:tcW w:type="dxa" w:w="2880"/>
          </w:tcPr>
          <w:p>
            <w:r>
              <w:t>2020-06-27</w:t>
            </w:r>
          </w:p>
        </w:tc>
        <w:tc>
          <w:tcPr>
            <w:tcW w:type="dxa" w:w="2880"/>
          </w:tcPr>
          <w:p>
            <w:r>
              <w:t>Donated. My mam has Alzheimer’s/dementia. Me and my brother tried for as long as we could to care for our mother but we couldn’t cope after 3 years and had to put her into care in February. Due to Covid we haven’t seen her since mid March and it’s heartbreaking.</w:t>
            </w:r>
          </w:p>
        </w:tc>
      </w:tr>
      <w:tr>
        <w:tc>
          <w:tcPr>
            <w:tcW w:type="dxa" w:w="2880"/>
          </w:tcPr>
          <w:p>
            <w:r>
              <w:t>1457</w:t>
            </w:r>
          </w:p>
        </w:tc>
        <w:tc>
          <w:tcPr>
            <w:tcW w:type="dxa" w:w="2880"/>
          </w:tcPr>
          <w:p>
            <w:r>
              <w:t>2020-06-27</w:t>
            </w:r>
          </w:p>
        </w:tc>
        <w:tc>
          <w:tcPr>
            <w:tcW w:type="dxa" w:w="2880"/>
          </w:tcPr>
          <w:p>
            <w:r>
              <w:t>My friends aunt who died last week,went into a nursing home 6 weeks ago for end of life care.Had dementia,heart failure  and  kidney failure.Her death cert says covid!Her family know she didn t have it but because there had been cases in that home all deaths are recorded as covid !!</w:t>
            </w:r>
          </w:p>
        </w:tc>
      </w:tr>
      <w:tr>
        <w:tc>
          <w:tcPr>
            <w:tcW w:type="dxa" w:w="2880"/>
          </w:tcPr>
          <w:p>
            <w:r>
              <w:t>1458</w:t>
            </w:r>
          </w:p>
        </w:tc>
        <w:tc>
          <w:tcPr>
            <w:tcW w:type="dxa" w:w="2880"/>
          </w:tcPr>
          <w:p>
            <w:r>
              <w:t>2020-06-27</w:t>
            </w:r>
          </w:p>
        </w:tc>
        <w:tc>
          <w:tcPr>
            <w:tcW w:type="dxa" w:w="2880"/>
          </w:tcPr>
          <w:p>
            <w:r>
              <w:t>Sure...They’re just hoping for time to escalate covid, riots, insurrection, economy, propaganda,  and  coup. That happens he just has to stand up there, grin,  and  hold up idiot talking point que cards. But on serious note, the man has obvious dementia...Cruel to exploit him like this!</w:t>
            </w:r>
          </w:p>
        </w:tc>
      </w:tr>
      <w:tr>
        <w:tc>
          <w:tcPr>
            <w:tcW w:type="dxa" w:w="2880"/>
          </w:tcPr>
          <w:p>
            <w:r>
              <w:t>1459</w:t>
            </w:r>
          </w:p>
        </w:tc>
        <w:tc>
          <w:tcPr>
            <w:tcW w:type="dxa" w:w="2880"/>
          </w:tcPr>
          <w:p>
            <w:r>
              <w:t>2020-06-27</w:t>
            </w:r>
          </w:p>
        </w:tc>
        <w:tc>
          <w:tcPr>
            <w:tcW w:type="dxa" w:w="2880"/>
          </w:tcPr>
          <w:p>
            <w:r>
              <w:t xml:space="preserve">I think you saved my day !! He’s dangerous when it comes to Covid vs opening to stop loosing millions of jobs and thousands of businesses while dealing with China, N Korea, Iran. The man clearly is showing signs of dementia at 78 he can’t retain a thought. </w:t>
            </w:r>
          </w:p>
        </w:tc>
      </w:tr>
      <w:tr>
        <w:tc>
          <w:tcPr>
            <w:tcW w:type="dxa" w:w="2880"/>
          </w:tcPr>
          <w:p>
            <w:r>
              <w:t>1460</w:t>
            </w:r>
          </w:p>
        </w:tc>
        <w:tc>
          <w:tcPr>
            <w:tcW w:type="dxa" w:w="2880"/>
          </w:tcPr>
          <w:p>
            <w:r>
              <w:t>2020-06-27</w:t>
            </w:r>
          </w:p>
        </w:tc>
        <w:tc>
          <w:tcPr>
            <w:tcW w:type="dxa" w:w="2880"/>
          </w:tcPr>
          <w:p>
            <w:r>
              <w:t>My worthless uncle sent mom a bunch of nasty texts last night. He was clearly drunk but just guilt tripping mom about not helping with Nana whose dementia got really bad really quick. When we have no car. And covid is here. And he was supposed to get her a bus pass last year. Ass</w:t>
            </w:r>
          </w:p>
        </w:tc>
      </w:tr>
      <w:tr>
        <w:tc>
          <w:tcPr>
            <w:tcW w:type="dxa" w:w="2880"/>
          </w:tcPr>
          <w:p>
            <w:r>
              <w:t>1461</w:t>
            </w:r>
          </w:p>
        </w:tc>
        <w:tc>
          <w:tcPr>
            <w:tcW w:type="dxa" w:w="2880"/>
          </w:tcPr>
          <w:p>
            <w:r>
              <w:t>2020-06-27</w:t>
            </w:r>
          </w:p>
        </w:tc>
        <w:tc>
          <w:tcPr>
            <w:tcW w:type="dxa" w:w="2880"/>
          </w:tcPr>
          <w:p>
            <w:r>
              <w:t>My aunt w/ dementia  and  covid has been in 3 facilities in 2 weeks tested 3-4 times now. Still pos. After 10 days in hosp. the state is forcing her into convel. home for ANOTHER 14 days. Isolated. How many times has she been counted? I’m so scared for her!</w:t>
            </w:r>
          </w:p>
        </w:tc>
      </w:tr>
      <w:tr>
        <w:tc>
          <w:tcPr>
            <w:tcW w:type="dxa" w:w="2880"/>
          </w:tcPr>
          <w:p>
            <w:r>
              <w:t>1462</w:t>
            </w:r>
          </w:p>
        </w:tc>
        <w:tc>
          <w:tcPr>
            <w:tcW w:type="dxa" w:w="2880"/>
          </w:tcPr>
          <w:p>
            <w:r>
              <w:t>2020-06-27</w:t>
            </w:r>
          </w:p>
        </w:tc>
        <w:tc>
          <w:tcPr>
            <w:tcW w:type="dxa" w:w="2880"/>
          </w:tcPr>
          <w:p>
            <w:r>
              <w:t>You left out the part where your choice for 46 said that 120,000,000 have died of COVID-19. Yeah, I want Mr. Dementia 2020 to be running this country. No thank you. I will take my chances with 45. He's turned this economy around once before, he can do it again!</w:t>
            </w:r>
          </w:p>
        </w:tc>
      </w:tr>
      <w:tr>
        <w:tc>
          <w:tcPr>
            <w:tcW w:type="dxa" w:w="2880"/>
          </w:tcPr>
          <w:p>
            <w:r>
              <w:t>1463</w:t>
            </w:r>
          </w:p>
        </w:tc>
        <w:tc>
          <w:tcPr>
            <w:tcW w:type="dxa" w:w="2880"/>
          </w:tcPr>
          <w:p>
            <w:r>
              <w:t>2020-06-27</w:t>
            </w:r>
          </w:p>
        </w:tc>
        <w:tc>
          <w:tcPr>
            <w:tcW w:type="dxa" w:w="2880"/>
          </w:tcPr>
          <w:p>
            <w:r>
              <w:t>Don’t worry, many were falsely included in the death tolls. My Mum is a geriatric nurse (nurse the geriatric, she’s only 67) and had a doctor try to record a deaths from terminal cancer and dementia as COVID. Are you sure you know where the corruption is?</w:t>
            </w:r>
          </w:p>
        </w:tc>
      </w:tr>
      <w:tr>
        <w:tc>
          <w:tcPr>
            <w:tcW w:type="dxa" w:w="2880"/>
          </w:tcPr>
          <w:p>
            <w:r>
              <w:t>1464</w:t>
            </w:r>
          </w:p>
        </w:tc>
        <w:tc>
          <w:tcPr>
            <w:tcW w:type="dxa" w:w="2880"/>
          </w:tcPr>
          <w:p>
            <w:r>
              <w:t>2020-06-27</w:t>
            </w:r>
          </w:p>
        </w:tc>
        <w:tc>
          <w:tcPr>
            <w:tcW w:type="dxa" w:w="2880"/>
          </w:tcPr>
          <w:p>
            <w:r>
              <w:t>The aims of the so called "Covid 19" is eliminate the society burden - the elderly - get rid of them, not to protect them, as they assert hypocritically ! So they did to my mother who has dementia and very sick heart - locked her away from me and caused to die !! To Hell them!!!</w:t>
            </w:r>
          </w:p>
        </w:tc>
      </w:tr>
      <w:tr>
        <w:tc>
          <w:tcPr>
            <w:tcW w:type="dxa" w:w="2880"/>
          </w:tcPr>
          <w:p>
            <w:r>
              <w:t>1465</w:t>
            </w:r>
          </w:p>
        </w:tc>
        <w:tc>
          <w:tcPr>
            <w:tcW w:type="dxa" w:w="2880"/>
          </w:tcPr>
          <w:p>
            <w:r>
              <w:t>2020-06-27</w:t>
            </w:r>
          </w:p>
        </w:tc>
        <w:tc>
          <w:tcPr>
            <w:tcW w:type="dxa" w:w="2880"/>
          </w:tcPr>
          <w:p>
            <w:r>
              <w:t>My grandmother has contracted COVID-19 with existing emphysema and dementia. Please, pray to our gracious Lord. Not only for her, but the other residents in her nursing home. Thank you in advance.</w:t>
            </w:r>
          </w:p>
        </w:tc>
      </w:tr>
      <w:tr>
        <w:tc>
          <w:tcPr>
            <w:tcW w:type="dxa" w:w="2880"/>
          </w:tcPr>
          <w:p>
            <w:r>
              <w:t>1466</w:t>
            </w:r>
          </w:p>
        </w:tc>
        <w:tc>
          <w:tcPr>
            <w:tcW w:type="dxa" w:w="2880"/>
          </w:tcPr>
          <w:p>
            <w:r>
              <w:t>2020-06-27</w:t>
            </w:r>
          </w:p>
        </w:tc>
        <w:tc>
          <w:tcPr>
            <w:tcW w:type="dxa" w:w="2880"/>
          </w:tcPr>
          <w:p>
            <w:r>
              <w:t>I *may* have talked my way into being allowed to stay with my 89 year old father with dementia during his “minor” brain surgery and overnight stay in Banner Hospital in downtown Phoenix scheduled for Monday. The surgery may improve his dementia. COVID stay away! 🤞🏼🤞🏼🤞🏼</w:t>
            </w:r>
          </w:p>
        </w:tc>
      </w:tr>
      <w:tr>
        <w:tc>
          <w:tcPr>
            <w:tcW w:type="dxa" w:w="2880"/>
          </w:tcPr>
          <w:p>
            <w:r>
              <w:t>1467</w:t>
            </w:r>
          </w:p>
        </w:tc>
        <w:tc>
          <w:tcPr>
            <w:tcW w:type="dxa" w:w="2880"/>
          </w:tcPr>
          <w:p>
            <w:r>
              <w:t>2020-06-27</w:t>
            </w:r>
          </w:p>
        </w:tc>
        <w:tc>
          <w:tcPr>
            <w:tcW w:type="dxa" w:w="2880"/>
          </w:tcPr>
          <w:p>
            <w:r>
              <w:t>Good news of the day: my parents and grandfather tested negative for COVID. Bad news: my 80-something grandma who has dementia and is in memory care tested positive. Please just wear a fucking mask and practice social distancing. It’s not that hard.</w:t>
            </w:r>
          </w:p>
        </w:tc>
      </w:tr>
      <w:tr>
        <w:tc>
          <w:tcPr>
            <w:tcW w:type="dxa" w:w="2880"/>
          </w:tcPr>
          <w:p>
            <w:r>
              <w:t>1468</w:t>
            </w:r>
          </w:p>
        </w:tc>
        <w:tc>
          <w:tcPr>
            <w:tcW w:type="dxa" w:w="2880"/>
          </w:tcPr>
          <w:p>
            <w:r>
              <w:t>2020-06-27</w:t>
            </w:r>
          </w:p>
        </w:tc>
        <w:tc>
          <w:tcPr>
            <w:tcW w:type="dxa" w:w="2880"/>
          </w:tcPr>
          <w:p>
            <w:r>
              <w:t>I was telling my uncle &amp; cousin how I was too scared to do much bc I don’t want to give it to my grandfather since he’s older with dementia. They just lost their father/grandfather to COVID. Totally didn’t remember until after the fact or I wouldn’t have given that example 🥺</w:t>
            </w:r>
          </w:p>
        </w:tc>
      </w:tr>
      <w:tr>
        <w:tc>
          <w:tcPr>
            <w:tcW w:type="dxa" w:w="2880"/>
          </w:tcPr>
          <w:p>
            <w:r>
              <w:t>1469</w:t>
            </w:r>
          </w:p>
        </w:tc>
        <w:tc>
          <w:tcPr>
            <w:tcW w:type="dxa" w:w="2880"/>
          </w:tcPr>
          <w:p>
            <w:r>
              <w:t>2020-06-26</w:t>
            </w:r>
          </w:p>
        </w:tc>
        <w:tc>
          <w:tcPr>
            <w:tcW w:type="dxa" w:w="2880"/>
          </w:tcPr>
          <w:p>
            <w:r>
              <w:t>Watched my mom open her birthday presents via FaceTime — dementia has had a massive impact on her, but she’s been on a good roll. The MA facility she’s in has had no COVID cases luckily. Yeah, she had a mask on, but she was outside and super happy. Ray of hope.</w:t>
            </w:r>
          </w:p>
        </w:tc>
      </w:tr>
      <w:tr>
        <w:tc>
          <w:tcPr>
            <w:tcW w:type="dxa" w:w="2880"/>
          </w:tcPr>
          <w:p>
            <w:r>
              <w:t>1470</w:t>
            </w:r>
          </w:p>
        </w:tc>
        <w:tc>
          <w:tcPr>
            <w:tcW w:type="dxa" w:w="2880"/>
          </w:tcPr>
          <w:p>
            <w:r>
              <w:t>2020-06-26</w:t>
            </w:r>
          </w:p>
        </w:tc>
        <w:tc>
          <w:tcPr>
            <w:tcW w:type="dxa" w:w="2880"/>
          </w:tcPr>
          <w:p>
            <w:r>
              <w:t>Sharing some personal news here. my Grandmom was infected with COVID two months ago. She had gone to the hospital for pneumonia and wound up catching the virus. She's overweight, and has suffered from dementia for at least 5 years. I thought this was gonna be it for her.</w:t>
            </w:r>
          </w:p>
        </w:tc>
      </w:tr>
      <w:tr>
        <w:tc>
          <w:tcPr>
            <w:tcW w:type="dxa" w:w="2880"/>
          </w:tcPr>
          <w:p>
            <w:r>
              <w:t>1471</w:t>
            </w:r>
          </w:p>
        </w:tc>
        <w:tc>
          <w:tcPr>
            <w:tcW w:type="dxa" w:w="2880"/>
          </w:tcPr>
          <w:p>
            <w:r>
              <w:t>2020-06-26</w:t>
            </w:r>
          </w:p>
        </w:tc>
        <w:tc>
          <w:tcPr>
            <w:tcW w:type="dxa" w:w="2880"/>
          </w:tcPr>
          <w:p>
            <w:r>
              <w:t xml:space="preserve">I've already had two family members die of Lewy Body Dementia. I have a brain injury, dysautonomia, and persistent out-of-range inflammatory markers in my bloodwork. I am fucking terrified of COVID-19. I mean absolutely fucking terrified of it. </w:t>
            </w:r>
          </w:p>
        </w:tc>
      </w:tr>
      <w:tr>
        <w:tc>
          <w:tcPr>
            <w:tcW w:type="dxa" w:w="2880"/>
          </w:tcPr>
          <w:p>
            <w:r>
              <w:t>1472</w:t>
            </w:r>
          </w:p>
        </w:tc>
        <w:tc>
          <w:tcPr>
            <w:tcW w:type="dxa" w:w="2880"/>
          </w:tcPr>
          <w:p>
            <w:r>
              <w:t>2020-06-26</w:t>
            </w:r>
          </w:p>
        </w:tc>
        <w:tc>
          <w:tcPr>
            <w:tcW w:type="dxa" w:w="2880"/>
          </w:tcPr>
          <w:p>
            <w:r>
              <w:t>So my dad has dementia and got covid in his assisted living (AL) facility.he was quarantined in his room for 14 days and we had to pay for 24/7 1:1 care to keep him in his room, this cost 10,000. Medicare wont cover it. Long termcare insurance wont either.</w:t>
            </w:r>
          </w:p>
        </w:tc>
      </w:tr>
      <w:tr>
        <w:tc>
          <w:tcPr>
            <w:tcW w:type="dxa" w:w="2880"/>
          </w:tcPr>
          <w:p>
            <w:r>
              <w:t>1473</w:t>
            </w:r>
          </w:p>
        </w:tc>
        <w:tc>
          <w:tcPr>
            <w:tcW w:type="dxa" w:w="2880"/>
          </w:tcPr>
          <w:p>
            <w:r>
              <w:t>2020-06-26</w:t>
            </w:r>
          </w:p>
        </w:tc>
        <w:tc>
          <w:tcPr>
            <w:tcW w:type="dxa" w:w="2880"/>
          </w:tcPr>
          <w:p>
            <w:r>
              <w:t>It’s not If but When Covid comes to the Shell Point residential community where my beloved and healthy grandma is in Assisted Living. She has dementia, but the vitals of a teen. I’m resigned to Covid killing her. At least she won’t know what’s going on.</w:t>
            </w:r>
          </w:p>
        </w:tc>
      </w:tr>
      <w:tr>
        <w:tc>
          <w:tcPr>
            <w:tcW w:type="dxa" w:w="2880"/>
          </w:tcPr>
          <w:p>
            <w:r>
              <w:t>1474</w:t>
            </w:r>
          </w:p>
        </w:tc>
        <w:tc>
          <w:tcPr>
            <w:tcW w:type="dxa" w:w="2880"/>
          </w:tcPr>
          <w:p>
            <w:r>
              <w:t>2020-06-26</w:t>
            </w:r>
          </w:p>
        </w:tc>
        <w:tc>
          <w:tcPr>
            <w:tcW w:type="dxa" w:w="2880"/>
          </w:tcPr>
          <w:p>
            <w:r>
              <w:t>I, on the other hand, got COVID bc I took my mask off for 5 seconds and a dementia patient ran up on me because she was wandering 🙃</w:t>
            </w:r>
          </w:p>
        </w:tc>
      </w:tr>
      <w:tr>
        <w:tc>
          <w:tcPr>
            <w:tcW w:type="dxa" w:w="2880"/>
          </w:tcPr>
          <w:p>
            <w:r>
              <w:t>1475</w:t>
            </w:r>
          </w:p>
        </w:tc>
        <w:tc>
          <w:tcPr>
            <w:tcW w:type="dxa" w:w="2880"/>
          </w:tcPr>
          <w:p>
            <w:r>
              <w:t>2020-06-26</w:t>
            </w:r>
          </w:p>
        </w:tc>
        <w:tc>
          <w:tcPr>
            <w:tcW w:type="dxa" w:w="2880"/>
          </w:tcPr>
          <w:p>
            <w:r>
              <w:t>NJ has added 1900 “probable” COVID deaths this week. I am buried my father this morning  and  listed Cause on his Death Certificate is “Alzheimer’s / Dementia”...always tested negative  and  he is being counted as 1 of the 1900 “new” COVID deaths</w:t>
            </w:r>
          </w:p>
        </w:tc>
      </w:tr>
      <w:tr>
        <w:tc>
          <w:tcPr>
            <w:tcW w:type="dxa" w:w="2880"/>
          </w:tcPr>
          <w:p>
            <w:r>
              <w:t>1476</w:t>
            </w:r>
          </w:p>
        </w:tc>
        <w:tc>
          <w:tcPr>
            <w:tcW w:type="dxa" w:w="2880"/>
          </w:tcPr>
          <w:p>
            <w:r>
              <w:t>2020-06-26</w:t>
            </w:r>
          </w:p>
        </w:tc>
        <w:tc>
          <w:tcPr>
            <w:tcW w:type="dxa" w:w="2880"/>
          </w:tcPr>
          <w:p>
            <w:r>
              <w:t>Today should have been the day we were supposed to fly to Miami for our summer vacation. With my stepdad in hospital suffering from dementia and probably a brain tumor and with 9.000 new Covid-19 cases in Florida today, I’m glad we stayed home.</w:t>
            </w:r>
          </w:p>
        </w:tc>
      </w:tr>
      <w:tr>
        <w:tc>
          <w:tcPr>
            <w:tcW w:type="dxa" w:w="2880"/>
          </w:tcPr>
          <w:p>
            <w:r>
              <w:t>1477</w:t>
            </w:r>
          </w:p>
        </w:tc>
        <w:tc>
          <w:tcPr>
            <w:tcW w:type="dxa" w:w="2880"/>
          </w:tcPr>
          <w:p>
            <w:r>
              <w:t>2020-06-26</w:t>
            </w:r>
          </w:p>
        </w:tc>
        <w:tc>
          <w:tcPr>
            <w:tcW w:type="dxa" w:w="2880"/>
          </w:tcPr>
          <w:p>
            <w:r>
              <w:t xml:space="preserve">My father will be 87 in August My mother is 82 ,has dementia but also has some very good days She’s in a nursing home They got to visit today finally. Dad had to take a covid test first. That’s love 🇨🇦🇨🇦🇨🇦🇨🇦 </w:t>
            </w:r>
          </w:p>
        </w:tc>
      </w:tr>
      <w:tr>
        <w:tc>
          <w:tcPr>
            <w:tcW w:type="dxa" w:w="2880"/>
          </w:tcPr>
          <w:p>
            <w:r>
              <w:t>1478</w:t>
            </w:r>
          </w:p>
        </w:tc>
        <w:tc>
          <w:tcPr>
            <w:tcW w:type="dxa" w:w="2880"/>
          </w:tcPr>
          <w:p>
            <w:r>
              <w:t>2020-06-26</w:t>
            </w:r>
          </w:p>
        </w:tc>
        <w:tc>
          <w:tcPr>
            <w:tcW w:type="dxa" w:w="2880"/>
          </w:tcPr>
          <w:p>
            <w:r>
              <w:t>My sister is a gerontologist with a compromised immune system, working with elderly and dementia patients daily since the start of COVID-19...so far she has been extremely lucky, however, every time the phone rings, we expect to hear she has tested positive</w:t>
            </w:r>
          </w:p>
        </w:tc>
      </w:tr>
      <w:tr>
        <w:tc>
          <w:tcPr>
            <w:tcW w:type="dxa" w:w="2880"/>
          </w:tcPr>
          <w:p>
            <w:r>
              <w:t>1479</w:t>
            </w:r>
          </w:p>
        </w:tc>
        <w:tc>
          <w:tcPr>
            <w:tcW w:type="dxa" w:w="2880"/>
          </w:tcPr>
          <w:p>
            <w:r>
              <w:t>2020-06-26</w:t>
            </w:r>
          </w:p>
        </w:tc>
        <w:tc>
          <w:tcPr>
            <w:tcW w:type="dxa" w:w="2880"/>
          </w:tcPr>
          <w:p>
            <w:r>
              <w:t>My 89 yo father contracted it when he was in the hospital for dementia. The hardest part was not being able to see him, comfort him or find out what was going on. Hospital was on lockdown and he was is a COVID ward. He recovered but we still have not been able to see him.</w:t>
            </w:r>
          </w:p>
        </w:tc>
      </w:tr>
      <w:tr>
        <w:tc>
          <w:tcPr>
            <w:tcW w:type="dxa" w:w="2880"/>
          </w:tcPr>
          <w:p>
            <w:r>
              <w:t>1480</w:t>
            </w:r>
          </w:p>
        </w:tc>
        <w:tc>
          <w:tcPr>
            <w:tcW w:type="dxa" w:w="2880"/>
          </w:tcPr>
          <w:p>
            <w:r>
              <w:t>2020-06-26</w:t>
            </w:r>
          </w:p>
        </w:tc>
        <w:tc>
          <w:tcPr>
            <w:tcW w:type="dxa" w:w="2880"/>
          </w:tcPr>
          <w:p>
            <w:r>
              <w:t>A college friend’s father caught it and died. Two or three of my husband’s high school friends lost parents to it. My husband’s aunt was ill with dementia in a nursing home, caught covid and passed away as well. Thankfully her son was able to visit wearing protective gear.</w:t>
            </w:r>
          </w:p>
        </w:tc>
      </w:tr>
      <w:tr>
        <w:tc>
          <w:tcPr>
            <w:tcW w:type="dxa" w:w="2880"/>
          </w:tcPr>
          <w:p>
            <w:r>
              <w:t>1481</w:t>
            </w:r>
          </w:p>
        </w:tc>
        <w:tc>
          <w:tcPr>
            <w:tcW w:type="dxa" w:w="2880"/>
          </w:tcPr>
          <w:p>
            <w:r>
              <w:t>2020-06-26</w:t>
            </w:r>
          </w:p>
        </w:tc>
        <w:tc>
          <w:tcPr>
            <w:tcW w:type="dxa" w:w="2880"/>
          </w:tcPr>
          <w:p>
            <w:r>
              <w:t>We took my mom out of her house (dementia) and got her into a care facility. She was in quarantine—precaution. Was just diagnosed with Covid after the quarantine period, meaning she got it during quarantine. She doesn’t know where she is and we can’t see her, just phone/FaceTime</w:t>
            </w:r>
          </w:p>
        </w:tc>
      </w:tr>
      <w:tr>
        <w:tc>
          <w:tcPr>
            <w:tcW w:type="dxa" w:w="2880"/>
          </w:tcPr>
          <w:p>
            <w:r>
              <w:t>1482</w:t>
            </w:r>
          </w:p>
        </w:tc>
        <w:tc>
          <w:tcPr>
            <w:tcW w:type="dxa" w:w="2880"/>
          </w:tcPr>
          <w:p>
            <w:r>
              <w:t>2020-06-26</w:t>
            </w:r>
          </w:p>
        </w:tc>
        <w:tc>
          <w:tcPr>
            <w:tcW w:type="dxa" w:w="2880"/>
          </w:tcPr>
          <w:p>
            <w:r>
              <w:t xml:space="preserve">Nothing on trying to do better on Covid 19 or the economy or infrastructure etc... this isn’t an answer. I truly believe his dementia is getting worse </w:t>
            </w:r>
          </w:p>
        </w:tc>
      </w:tr>
      <w:tr>
        <w:tc>
          <w:tcPr>
            <w:tcW w:type="dxa" w:w="2880"/>
          </w:tcPr>
          <w:p>
            <w:r>
              <w:t>1483</w:t>
            </w:r>
          </w:p>
        </w:tc>
        <w:tc>
          <w:tcPr>
            <w:tcW w:type="dxa" w:w="2880"/>
          </w:tcPr>
          <w:p>
            <w:r>
              <w:t>2020-06-26</w:t>
            </w:r>
          </w:p>
        </w:tc>
        <w:tc>
          <w:tcPr>
            <w:tcW w:type="dxa" w:w="2880"/>
          </w:tcPr>
          <w:p>
            <w:r>
              <w:t>Me &amp; my dad on his 78th birthday, August 2019. Covid Birthdays are strange. I can't imagine not hugging him on his birthday this year. During our last visit he said, "I know you're my daughter, but how come you're so old?" 😆#dementia #BlessedAndGrateful #nomakeupchallenge</w:t>
            </w:r>
          </w:p>
        </w:tc>
      </w:tr>
      <w:tr>
        <w:tc>
          <w:tcPr>
            <w:tcW w:type="dxa" w:w="2880"/>
          </w:tcPr>
          <w:p>
            <w:r>
              <w:t>1484</w:t>
            </w:r>
          </w:p>
        </w:tc>
        <w:tc>
          <w:tcPr>
            <w:tcW w:type="dxa" w:w="2880"/>
          </w:tcPr>
          <w:p>
            <w:r>
              <w:t>2020-06-26</w:t>
            </w:r>
          </w:p>
        </w:tc>
        <w:tc>
          <w:tcPr>
            <w:tcW w:type="dxa" w:w="2880"/>
          </w:tcPr>
          <w:p>
            <w:r>
              <w:t xml:space="preserve">Someone waved me through a 30cm gap yesterday saying 'It's alright mate through you go'. When I explained that I was waiting for a 2m gap they looked at me as if I was mad. And "making a fuss' 2 friends have died since Covid. One with dementia in a care home  and  1with cancer my age </w:t>
            </w:r>
          </w:p>
        </w:tc>
      </w:tr>
      <w:tr>
        <w:tc>
          <w:tcPr>
            <w:tcW w:type="dxa" w:w="2880"/>
          </w:tcPr>
          <w:p>
            <w:r>
              <w:t>1485</w:t>
            </w:r>
          </w:p>
        </w:tc>
        <w:tc>
          <w:tcPr>
            <w:tcW w:type="dxa" w:w="2880"/>
          </w:tcPr>
          <w:p>
            <w:r>
              <w:t>2020-06-26</w:t>
            </w:r>
          </w:p>
        </w:tc>
        <w:tc>
          <w:tcPr>
            <w:tcW w:type="dxa" w:w="2880"/>
          </w:tcPr>
          <w:p>
            <w:r>
              <w:t>My grandma passed away two weeks ago and she was also suffering from dementia and got covid...</w:t>
            </w:r>
          </w:p>
        </w:tc>
      </w:tr>
      <w:tr>
        <w:tc>
          <w:tcPr>
            <w:tcW w:type="dxa" w:w="2880"/>
          </w:tcPr>
          <w:p>
            <w:r>
              <w:t>1486</w:t>
            </w:r>
          </w:p>
        </w:tc>
        <w:tc>
          <w:tcPr>
            <w:tcW w:type="dxa" w:w="2880"/>
          </w:tcPr>
          <w:p>
            <w:r>
              <w:t>2020-06-26</w:t>
            </w:r>
          </w:p>
        </w:tc>
        <w:tc>
          <w:tcPr>
            <w:tcW w:type="dxa" w:w="2880"/>
          </w:tcPr>
          <w:p>
            <w:r>
              <w:t xml:space="preserve">Thanks! My wife is amaze balls- we're locked down with this covid thing as part time caregivers for my mom with dementia and respiratory issues- not sure when but she snuck outside and did this! Cheers internet! </w:t>
            </w:r>
          </w:p>
        </w:tc>
      </w:tr>
      <w:tr>
        <w:tc>
          <w:tcPr>
            <w:tcW w:type="dxa" w:w="2880"/>
          </w:tcPr>
          <w:p>
            <w:r>
              <w:t>1487</w:t>
            </w:r>
          </w:p>
        </w:tc>
        <w:tc>
          <w:tcPr>
            <w:tcW w:type="dxa" w:w="2880"/>
          </w:tcPr>
          <w:p>
            <w:r>
              <w:t>2020-06-26</w:t>
            </w:r>
          </w:p>
        </w:tc>
        <w:tc>
          <w:tcPr>
            <w:tcW w:type="dxa" w:w="2880"/>
          </w:tcPr>
          <w:p>
            <w:r>
              <w:t>My father also had dementia, and died in October. A heartbreaking as that was, I find myself grateful that he passed before COVID. Remote working concurrently with teens doing distance-learning... its all I can handle.</w:t>
            </w:r>
          </w:p>
        </w:tc>
      </w:tr>
      <w:tr>
        <w:tc>
          <w:tcPr>
            <w:tcW w:type="dxa" w:w="2880"/>
          </w:tcPr>
          <w:p>
            <w:r>
              <w:t>1488</w:t>
            </w:r>
          </w:p>
        </w:tc>
        <w:tc>
          <w:tcPr>
            <w:tcW w:type="dxa" w:w="2880"/>
          </w:tcPr>
          <w:p>
            <w:r>
              <w:t>2020-06-26</w:t>
            </w:r>
          </w:p>
        </w:tc>
        <w:tc>
          <w:tcPr>
            <w:tcW w:type="dxa" w:w="2880"/>
          </w:tcPr>
          <w:p>
            <w:r>
              <w:t xml:space="preserve">My husband is a Neurologist and he starting to see patients with brain damage from COVID-19 like this dr: strokes, dementia, loss of function, nerve damage etc. </w:t>
            </w:r>
          </w:p>
        </w:tc>
      </w:tr>
      <w:tr>
        <w:tc>
          <w:tcPr>
            <w:tcW w:type="dxa" w:w="2880"/>
          </w:tcPr>
          <w:p>
            <w:r>
              <w:t>1489</w:t>
            </w:r>
          </w:p>
        </w:tc>
        <w:tc>
          <w:tcPr>
            <w:tcW w:type="dxa" w:w="2880"/>
          </w:tcPr>
          <w:p>
            <w:r>
              <w:t>2020-06-26</w:t>
            </w:r>
          </w:p>
        </w:tc>
        <w:tc>
          <w:tcPr>
            <w:tcW w:type="dxa" w:w="2880"/>
          </w:tcPr>
          <w:p>
            <w:r>
              <w:t>Crazy! My aunt had dementia and was in bad shape,not eating,barely coherent and the put her in hospice. A patient came in with covid and when she died they called her death from the virus.</w:t>
            </w:r>
          </w:p>
        </w:tc>
      </w:tr>
      <w:tr>
        <w:tc>
          <w:tcPr>
            <w:tcW w:type="dxa" w:w="2880"/>
          </w:tcPr>
          <w:p>
            <w:r>
              <w:t>1490</w:t>
            </w:r>
          </w:p>
        </w:tc>
        <w:tc>
          <w:tcPr>
            <w:tcW w:type="dxa" w:w="2880"/>
          </w:tcPr>
          <w:p>
            <w:r>
              <w:t>2020-06-26</w:t>
            </w:r>
          </w:p>
        </w:tc>
        <w:tc>
          <w:tcPr>
            <w:tcW w:type="dxa" w:w="2880"/>
          </w:tcPr>
          <w:p>
            <w:r>
              <w:t>This is my life. Mine also has dementia  and  is desperate for new hoarding materials. She believes science, but the nature of COVID reporting distracts her from the basics, like 65+ stay out of stores. My state looks good in the media, but no one's actually enforcing.</w:t>
            </w:r>
          </w:p>
        </w:tc>
      </w:tr>
      <w:tr>
        <w:tc>
          <w:tcPr>
            <w:tcW w:type="dxa" w:w="2880"/>
          </w:tcPr>
          <w:p>
            <w:r>
              <w:t>1491</w:t>
            </w:r>
          </w:p>
        </w:tc>
        <w:tc>
          <w:tcPr>
            <w:tcW w:type="dxa" w:w="2880"/>
          </w:tcPr>
          <w:p>
            <w:r>
              <w:t>2020-06-26</w:t>
            </w:r>
          </w:p>
        </w:tc>
        <w:tc>
          <w:tcPr>
            <w:tcW w:type="dxa" w:w="2880"/>
          </w:tcPr>
          <w:p>
            <w:r>
              <w:t>Time is showing that some young people who have had Covid are having strokes and showing signs of dementia. It’s not a risk I would tell any of my children to take. Rules are there for a reason.</w:t>
            </w:r>
          </w:p>
        </w:tc>
      </w:tr>
      <w:tr>
        <w:tc>
          <w:tcPr>
            <w:tcW w:type="dxa" w:w="2880"/>
          </w:tcPr>
          <w:p>
            <w:r>
              <w:t>1492</w:t>
            </w:r>
          </w:p>
        </w:tc>
        <w:tc>
          <w:tcPr>
            <w:tcW w:type="dxa" w:w="2880"/>
          </w:tcPr>
          <w:p>
            <w:r>
              <w:t>2020-06-26</w:t>
            </w:r>
          </w:p>
        </w:tc>
        <w:tc>
          <w:tcPr>
            <w:tcW w:type="dxa" w:w="2880"/>
          </w:tcPr>
          <w:p>
            <w:r>
              <w:t xml:space="preserve">It's my lovely Mum &amp; Dads 49th Wedding Anniversary today and my poor Dad has to spend it with me &amp; Fred instead of my beautiful mum, it's hard because mum has Dementia but what with Covid-19 we can't even see her and be with her 💔 </w:t>
            </w:r>
          </w:p>
        </w:tc>
      </w:tr>
      <w:tr>
        <w:tc>
          <w:tcPr>
            <w:tcW w:type="dxa" w:w="2880"/>
          </w:tcPr>
          <w:p>
            <w:r>
              <w:t>1493</w:t>
            </w:r>
          </w:p>
        </w:tc>
        <w:tc>
          <w:tcPr>
            <w:tcW w:type="dxa" w:w="2880"/>
          </w:tcPr>
          <w:p>
            <w:r>
              <w:t>2020-06-26</w:t>
            </w:r>
          </w:p>
        </w:tc>
        <w:tc>
          <w:tcPr>
            <w:tcW w:type="dxa" w:w="2880"/>
          </w:tcPr>
          <w:p>
            <w:r>
              <w:t>And here we go. Who didn’t know this was coming? I guess if my candidate thought 120 million people in the U.S. had died from COVID-19, I probably wouldn’t want debates either. The man has dementia.</w:t>
            </w:r>
          </w:p>
        </w:tc>
      </w:tr>
      <w:tr>
        <w:tc>
          <w:tcPr>
            <w:tcW w:type="dxa" w:w="2880"/>
          </w:tcPr>
          <w:p>
            <w:r>
              <w:t>1494</w:t>
            </w:r>
          </w:p>
        </w:tc>
        <w:tc>
          <w:tcPr>
            <w:tcW w:type="dxa" w:w="2880"/>
          </w:tcPr>
          <w:p>
            <w:r>
              <w:t>2020-06-26</w:t>
            </w:r>
          </w:p>
        </w:tc>
        <w:tc>
          <w:tcPr>
            <w:tcW w:type="dxa" w:w="2880"/>
          </w:tcPr>
          <w:p>
            <w:r>
              <w:t xml:space="preserve">(PH) Every Friday morning without fail neighbours leave flowers at my gate. We make them into posies and deliver them w a lunch from @HelpRyedale to ppl who are shielding. Many are now friends. One plays ukulele for me at her door. For me this will be an abiding memory of #COVID </w:t>
            </w:r>
          </w:p>
        </w:tc>
      </w:tr>
      <w:tr>
        <w:tc>
          <w:tcPr>
            <w:tcW w:type="dxa" w:w="2880"/>
          </w:tcPr>
          <w:p>
            <w:r>
              <w:t>1495</w:t>
            </w:r>
          </w:p>
        </w:tc>
        <w:tc>
          <w:tcPr>
            <w:tcW w:type="dxa" w:w="2880"/>
          </w:tcPr>
          <w:p>
            <w:r>
              <w:t>2020-06-26</w:t>
            </w:r>
          </w:p>
        </w:tc>
        <w:tc>
          <w:tcPr>
            <w:tcW w:type="dxa" w:w="2880"/>
          </w:tcPr>
          <w:p>
            <w:r>
              <w:t>Yes. My mates grandpa. He 80 in a nursing home and had severe dementia. All about perspective. I’ve asked this question a million times here in the UK. " take out the nursing homes, do you know anybody that’s died from Covid?” The answer is ALWAYS no. My mum caught it In same....</w:t>
            </w:r>
          </w:p>
        </w:tc>
      </w:tr>
      <w:tr>
        <w:tc>
          <w:tcPr>
            <w:tcW w:type="dxa" w:w="2880"/>
          </w:tcPr>
          <w:p>
            <w:r>
              <w:t>1496</w:t>
            </w:r>
          </w:p>
        </w:tc>
        <w:tc>
          <w:tcPr>
            <w:tcW w:type="dxa" w:w="2880"/>
          </w:tcPr>
          <w:p>
            <w:r>
              <w:t>2020-06-26</w:t>
            </w:r>
          </w:p>
        </w:tc>
        <w:tc>
          <w:tcPr>
            <w:tcW w:type="dxa" w:w="2880"/>
          </w:tcPr>
          <w:p>
            <w:r>
              <w:t>I have to pretend I’m okay- if my mom does have Lewy Body Dementia, I cannot tell her my arm is getting worse; When she wasn’t on meds she pulled my arm so hard I laid in bed for 2 days straigh  and  the drs could take her away from us. Nursing homes are COVID-19 death zones.</w:t>
            </w:r>
          </w:p>
        </w:tc>
      </w:tr>
      <w:tr>
        <w:tc>
          <w:tcPr>
            <w:tcW w:type="dxa" w:w="2880"/>
          </w:tcPr>
          <w:p>
            <w:r>
              <w:t>1497</w:t>
            </w:r>
          </w:p>
        </w:tc>
        <w:tc>
          <w:tcPr>
            <w:tcW w:type="dxa" w:w="2880"/>
          </w:tcPr>
          <w:p>
            <w:r>
              <w:t>2020-06-26</w:t>
            </w:r>
          </w:p>
        </w:tc>
        <w:tc>
          <w:tcPr>
            <w:tcW w:type="dxa" w:w="2880"/>
          </w:tcPr>
          <w:p>
            <w:r>
              <w:t>It’s so hard to have my dad in hospital and not be able to visit. His dementia means he doesn’t understand why we’re not coming to be with him. I really hate Covid with a passion right now. #novisitingallowed</w:t>
            </w:r>
          </w:p>
        </w:tc>
      </w:tr>
      <w:tr>
        <w:tc>
          <w:tcPr>
            <w:tcW w:type="dxa" w:w="2880"/>
          </w:tcPr>
          <w:p>
            <w:r>
              <w:t>1498</w:t>
            </w:r>
          </w:p>
        </w:tc>
        <w:tc>
          <w:tcPr>
            <w:tcW w:type="dxa" w:w="2880"/>
          </w:tcPr>
          <w:p>
            <w:r>
              <w:t>2020-06-26</w:t>
            </w:r>
          </w:p>
        </w:tc>
        <w:tc>
          <w:tcPr>
            <w:tcW w:type="dxa" w:w="2880"/>
          </w:tcPr>
          <w:p>
            <w:r>
              <w:t>I can’t even imagine. I was talking to my brother tonight about how glad I am that mom died last October. She had dementia and not being able to see us if she got Covid...</w:t>
            </w:r>
          </w:p>
        </w:tc>
      </w:tr>
      <w:tr>
        <w:tc>
          <w:tcPr>
            <w:tcW w:type="dxa" w:w="2880"/>
          </w:tcPr>
          <w:p>
            <w:r>
              <w:t>1499</w:t>
            </w:r>
          </w:p>
        </w:tc>
        <w:tc>
          <w:tcPr>
            <w:tcW w:type="dxa" w:w="2880"/>
          </w:tcPr>
          <w:p>
            <w:r>
              <w:t>2020-06-26</w:t>
            </w:r>
          </w:p>
        </w:tc>
        <w:tc>
          <w:tcPr>
            <w:tcW w:type="dxa" w:w="2880"/>
          </w:tcPr>
          <w:p>
            <w:r>
              <w:t>Thank you so much, disbelieving and careless residents of #Melbourne. This new spike in COVID-19 infections means I can't visit my parents' residential care home. My father is 93 and my mother, with dementia, is 90, and family contact is really important. Thanks a bunch.</w:t>
            </w:r>
          </w:p>
        </w:tc>
      </w:tr>
      <w:tr>
        <w:tc>
          <w:tcPr>
            <w:tcW w:type="dxa" w:w="2880"/>
          </w:tcPr>
          <w:p>
            <w:r>
              <w:t>1500</w:t>
            </w:r>
          </w:p>
        </w:tc>
        <w:tc>
          <w:tcPr>
            <w:tcW w:type="dxa" w:w="2880"/>
          </w:tcPr>
          <w:p>
            <w:r>
              <w:t>2020-06-26</w:t>
            </w:r>
          </w:p>
        </w:tc>
        <w:tc>
          <w:tcPr>
            <w:tcW w:type="dxa" w:w="2880"/>
          </w:tcPr>
          <w:p>
            <w:r>
              <w:t>COVID-19 would be the last of the worry ! What about syphilis, gonorrhea, Chlamydia and dementia?</w:t>
            </w:r>
          </w:p>
        </w:tc>
      </w:tr>
      <w:tr>
        <w:tc>
          <w:tcPr>
            <w:tcW w:type="dxa" w:w="2880"/>
          </w:tcPr>
          <w:p>
            <w:r>
              <w:t>1501</w:t>
            </w:r>
          </w:p>
        </w:tc>
        <w:tc>
          <w:tcPr>
            <w:tcW w:type="dxa" w:w="2880"/>
          </w:tcPr>
          <w:p>
            <w:r>
              <w:t>2020-06-26</w:t>
            </w:r>
          </w:p>
        </w:tc>
        <w:tc>
          <w:tcPr>
            <w:tcW w:type="dxa" w:w="2880"/>
          </w:tcPr>
          <w:p>
            <w:r>
              <w:t>My friends grandma’s death certificate said COVID and guess what??? She never had COVID. She passed when her dementia progressed because she couldn’t see her family. Way to add insult to injury. Sick</w:t>
            </w:r>
          </w:p>
        </w:tc>
      </w:tr>
      <w:tr>
        <w:tc>
          <w:tcPr>
            <w:tcW w:type="dxa" w:w="2880"/>
          </w:tcPr>
          <w:p>
            <w:r>
              <w:t>1502</w:t>
            </w:r>
          </w:p>
        </w:tc>
        <w:tc>
          <w:tcPr>
            <w:tcW w:type="dxa" w:w="2880"/>
          </w:tcPr>
          <w:p>
            <w:r>
              <w:t>2020-06-26</w:t>
            </w:r>
          </w:p>
        </w:tc>
        <w:tc>
          <w:tcPr>
            <w:tcW w:type="dxa" w:w="2880"/>
          </w:tcPr>
          <w:p>
            <w:r>
              <w:t>My friends 92 year old mom had her leg amputated, her rehab facility she has to spend six weeks in has Covid patients on the first floor, she’s on the 3rd. @gretchenwhitmer with Gods grace, she will make it out of there. She has dementia by the way. Your stupid policies suck.</w:t>
            </w:r>
          </w:p>
        </w:tc>
      </w:tr>
      <w:tr>
        <w:tc>
          <w:tcPr>
            <w:tcW w:type="dxa" w:w="2880"/>
          </w:tcPr>
          <w:p>
            <w:r>
              <w:t>1503</w:t>
            </w:r>
          </w:p>
        </w:tc>
        <w:tc>
          <w:tcPr>
            <w:tcW w:type="dxa" w:w="2880"/>
          </w:tcPr>
          <w:p>
            <w:r>
              <w:t>2020-06-25</w:t>
            </w:r>
          </w:p>
        </w:tc>
        <w:tc>
          <w:tcPr>
            <w:tcW w:type="dxa" w:w="2880"/>
          </w:tcPr>
          <w:p>
            <w:r>
              <w:t>Mother-in-law had surgery. Due to COVID my Father-IL couldn’t be at the hospital. The staff didn’t know about MIL’s dementia. Between that and the pain meds she doesn't remember what happened or what her care instructions were. Interesting lesson for myself In future practice.</w:t>
            </w:r>
          </w:p>
        </w:tc>
      </w:tr>
      <w:tr>
        <w:tc>
          <w:tcPr>
            <w:tcW w:type="dxa" w:w="2880"/>
          </w:tcPr>
          <w:p>
            <w:r>
              <w:t>1504</w:t>
            </w:r>
          </w:p>
        </w:tc>
        <w:tc>
          <w:tcPr>
            <w:tcW w:type="dxa" w:w="2880"/>
          </w:tcPr>
          <w:p>
            <w:r>
              <w:t>2020-06-25</w:t>
            </w:r>
          </w:p>
        </w:tc>
        <w:tc>
          <w:tcPr>
            <w:tcW w:type="dxa" w:w="2880"/>
          </w:tcPr>
          <w:p>
            <w:r>
              <w:t>My mom was moved to a “Covid floor” mixed with dementia patients. She was in a 4 person room with no air conditioning to “kill the virus” and all her stuff was thrown in a room; they didn’t even set up her TV she just stared at a wall in 86 degree heat ALONE.</w:t>
            </w:r>
          </w:p>
        </w:tc>
      </w:tr>
      <w:tr>
        <w:tc>
          <w:tcPr>
            <w:tcW w:type="dxa" w:w="2880"/>
          </w:tcPr>
          <w:p>
            <w:r>
              <w:t>1505</w:t>
            </w:r>
          </w:p>
        </w:tc>
        <w:tc>
          <w:tcPr>
            <w:tcW w:type="dxa" w:w="2880"/>
          </w:tcPr>
          <w:p>
            <w:r>
              <w:t>2020-06-25</w:t>
            </w:r>
          </w:p>
        </w:tc>
        <w:tc>
          <w:tcPr>
            <w:tcW w:type="dxa" w:w="2880"/>
          </w:tcPr>
          <w:p>
            <w:r>
              <w:t xml:space="preserve">0 Covid cases at my faculty through out this pandemic !! Lord has it been difficult to keep dementia patients on quarantine but we did that 😝🥳🤙🏽 </w:t>
            </w:r>
          </w:p>
        </w:tc>
      </w:tr>
      <w:tr>
        <w:tc>
          <w:tcPr>
            <w:tcW w:type="dxa" w:w="2880"/>
          </w:tcPr>
          <w:p>
            <w:r>
              <w:t>1506</w:t>
            </w:r>
          </w:p>
        </w:tc>
        <w:tc>
          <w:tcPr>
            <w:tcW w:type="dxa" w:w="2880"/>
          </w:tcPr>
          <w:p>
            <w:r>
              <w:t>2020-06-25</w:t>
            </w:r>
          </w:p>
        </w:tc>
        <w:tc>
          <w:tcPr>
            <w:tcW w:type="dxa" w:w="2880"/>
          </w:tcPr>
          <w:p>
            <w:r>
              <w:t>Thank CREATOR so much for my restored relationship with my father. Even hardship can be a blessing. Dementia and the isolation caused by covid, have worked in this aspect to be a blessing. Did CREATOR "orchestrate" this? I hate language like that, the framing is foolish.</w:t>
            </w:r>
          </w:p>
        </w:tc>
      </w:tr>
      <w:tr>
        <w:tc>
          <w:tcPr>
            <w:tcW w:type="dxa" w:w="2880"/>
          </w:tcPr>
          <w:p>
            <w:r>
              <w:t>1507</w:t>
            </w:r>
          </w:p>
        </w:tc>
        <w:tc>
          <w:tcPr>
            <w:tcW w:type="dxa" w:w="2880"/>
          </w:tcPr>
          <w:p>
            <w:r>
              <w:t>2020-06-25</w:t>
            </w:r>
          </w:p>
        </w:tc>
        <w:tc>
          <w:tcPr>
            <w:tcW w:type="dxa" w:w="2880"/>
          </w:tcPr>
          <w:p>
            <w:r>
              <w:t>Imo I'm not a expert but I stand by my belief its like dementia if you have dementia and pneumonia kills you it's a dementia death I think covid is like that</w:t>
            </w:r>
          </w:p>
        </w:tc>
      </w:tr>
      <w:tr>
        <w:tc>
          <w:tcPr>
            <w:tcW w:type="dxa" w:w="2880"/>
          </w:tcPr>
          <w:p>
            <w:r>
              <w:t>1508</w:t>
            </w:r>
          </w:p>
        </w:tc>
        <w:tc>
          <w:tcPr>
            <w:tcW w:type="dxa" w:w="2880"/>
          </w:tcPr>
          <w:p>
            <w:r>
              <w:t>2020-06-25</w:t>
            </w:r>
          </w:p>
        </w:tc>
        <w:tc>
          <w:tcPr>
            <w:tcW w:type="dxa" w:w="2880"/>
          </w:tcPr>
          <w:p>
            <w:r>
              <w:t>Just been told from Monday I can book a 30 minute slot to visit my sister, she has dementia and has moved into a nursing home that we've not seen. Saw her weekly up until covid-19. Hoping I will get a slot thurs for my birthday. #lovemyrosie</w:t>
            </w:r>
          </w:p>
        </w:tc>
      </w:tr>
      <w:tr>
        <w:tc>
          <w:tcPr>
            <w:tcW w:type="dxa" w:w="2880"/>
          </w:tcPr>
          <w:p>
            <w:r>
              <w:t>1509</w:t>
            </w:r>
          </w:p>
        </w:tc>
        <w:tc>
          <w:tcPr>
            <w:tcW w:type="dxa" w:w="2880"/>
          </w:tcPr>
          <w:p>
            <w:r>
              <w:t>2020-06-25</w:t>
            </w:r>
          </w:p>
        </w:tc>
        <w:tc>
          <w:tcPr>
            <w:tcW w:type="dxa" w:w="2880"/>
          </w:tcPr>
          <w:p>
            <w:r>
              <w:t>I am so excited, I just finished my certification for covid tracing, and I am getting my certification for dementia, schizophrenia, life addiction, and Spanish translation. My resume is bout to be popping &amp;lt;3</w:t>
            </w:r>
          </w:p>
        </w:tc>
      </w:tr>
      <w:tr>
        <w:tc>
          <w:tcPr>
            <w:tcW w:type="dxa" w:w="2880"/>
          </w:tcPr>
          <w:p>
            <w:r>
              <w:t>1510</w:t>
            </w:r>
          </w:p>
        </w:tc>
        <w:tc>
          <w:tcPr>
            <w:tcW w:type="dxa" w:w="2880"/>
          </w:tcPr>
          <w:p>
            <w:r>
              <w:t>2020-06-25</w:t>
            </w:r>
          </w:p>
        </w:tc>
        <w:tc>
          <w:tcPr>
            <w:tcW w:type="dxa" w:w="2880"/>
          </w:tcPr>
          <w:p>
            <w:r>
              <w:t>My mom, shes in a nursing home and I haven't seen her in 5 months due to Covid. I talk to her everyday , as I have my entire life. Her health and dementia has worsened and she is now in hospice. I hope I get the chance to hug her!</w:t>
            </w:r>
          </w:p>
        </w:tc>
      </w:tr>
      <w:tr>
        <w:tc>
          <w:tcPr>
            <w:tcW w:type="dxa" w:w="2880"/>
          </w:tcPr>
          <w:p>
            <w:r>
              <w:t>1511</w:t>
            </w:r>
          </w:p>
        </w:tc>
        <w:tc>
          <w:tcPr>
            <w:tcW w:type="dxa" w:w="2880"/>
          </w:tcPr>
          <w:p>
            <w:r>
              <w:t>2020-06-25</w:t>
            </w:r>
          </w:p>
        </w:tc>
        <w:tc>
          <w:tcPr>
            <w:tcW w:type="dxa" w:w="2880"/>
          </w:tcPr>
          <w:p>
            <w:r>
              <w:t>Died of what though ? My Nan was in a care home through vascular dementia after a stroke a few years ago, she died 4 weeks ago after another stroke. She tested negative for Covid. So unless you provide evidence for your already vague claim, its meaningless.</w:t>
            </w:r>
          </w:p>
        </w:tc>
      </w:tr>
      <w:tr>
        <w:tc>
          <w:tcPr>
            <w:tcW w:type="dxa" w:w="2880"/>
          </w:tcPr>
          <w:p>
            <w:r>
              <w:t>1512</w:t>
            </w:r>
          </w:p>
        </w:tc>
        <w:tc>
          <w:tcPr>
            <w:tcW w:type="dxa" w:w="2880"/>
          </w:tcPr>
          <w:p>
            <w:r>
              <w:t>2020-06-25</w:t>
            </w:r>
          </w:p>
        </w:tc>
        <w:tc>
          <w:tcPr>
            <w:tcW w:type="dxa" w:w="2880"/>
          </w:tcPr>
          <w:p>
            <w:r>
              <w:t>We took my mom out of her home because she has dementia and can’t take care of herself. She’s been in a care facility—was in quarantine for a couple of weeks, just got transferred out of quarantine and has now tested positive. It’s laughably tragic. JFC. #COVID__19</w:t>
            </w:r>
          </w:p>
        </w:tc>
      </w:tr>
      <w:tr>
        <w:tc>
          <w:tcPr>
            <w:tcW w:type="dxa" w:w="2880"/>
          </w:tcPr>
          <w:p>
            <w:r>
              <w:t>1513</w:t>
            </w:r>
          </w:p>
        </w:tc>
        <w:tc>
          <w:tcPr>
            <w:tcW w:type="dxa" w:w="2880"/>
          </w:tcPr>
          <w:p>
            <w:r>
              <w:t>2020-06-25</w:t>
            </w:r>
          </w:p>
        </w:tc>
        <w:tc>
          <w:tcPr>
            <w:tcW w:type="dxa" w:w="2880"/>
          </w:tcPr>
          <w:p>
            <w:r>
              <w:t>I hate dementia and hate covid 19 just as much ! Can’t see my mum as she’s in a home life’s pure shit I want to hug my mum so much but can’t 😢</w:t>
            </w:r>
          </w:p>
        </w:tc>
      </w:tr>
      <w:tr>
        <w:tc>
          <w:tcPr>
            <w:tcW w:type="dxa" w:w="2880"/>
          </w:tcPr>
          <w:p>
            <w:r>
              <w:t>1514</w:t>
            </w:r>
          </w:p>
        </w:tc>
        <w:tc>
          <w:tcPr>
            <w:tcW w:type="dxa" w:w="2880"/>
          </w:tcPr>
          <w:p>
            <w:r>
              <w:t>2020-06-25</w:t>
            </w:r>
          </w:p>
        </w:tc>
        <w:tc>
          <w:tcPr>
            <w:tcW w:type="dxa" w:w="2880"/>
          </w:tcPr>
          <w:p>
            <w:r>
              <w:t>Wow, really?! Meanwhile, Coronavirus cases in AZ are skyrocketing and my family doesn’t have the “freedom” to stand by my father’s hospital bed and advocate for him(he has dementia). Hospitals will not allow visitors because of Covid-19. Clearly, he doesn’t care about Arizonans.</w:t>
            </w:r>
          </w:p>
        </w:tc>
      </w:tr>
      <w:tr>
        <w:tc>
          <w:tcPr>
            <w:tcW w:type="dxa" w:w="2880"/>
          </w:tcPr>
          <w:p>
            <w:r>
              <w:t>1515</w:t>
            </w:r>
          </w:p>
        </w:tc>
        <w:tc>
          <w:tcPr>
            <w:tcW w:type="dxa" w:w="2880"/>
          </w:tcPr>
          <w:p>
            <w:r>
              <w:t>2020-06-25</w:t>
            </w:r>
          </w:p>
        </w:tc>
        <w:tc>
          <w:tcPr>
            <w:tcW w:type="dxa" w:w="2880"/>
          </w:tcPr>
          <w:p>
            <w:r>
              <w:t>I so feel your pain. My sister lives in Florida in a nursing home with vascular dementia. No Covid that I’m aware of but I know I won’t see her either. The facility is locked down.</w:t>
            </w:r>
          </w:p>
        </w:tc>
      </w:tr>
      <w:tr>
        <w:tc>
          <w:tcPr>
            <w:tcW w:type="dxa" w:w="2880"/>
          </w:tcPr>
          <w:p>
            <w:r>
              <w:t>1516</w:t>
            </w:r>
          </w:p>
        </w:tc>
        <w:tc>
          <w:tcPr>
            <w:tcW w:type="dxa" w:w="2880"/>
          </w:tcPr>
          <w:p>
            <w:r>
              <w:t>2020-06-25</w:t>
            </w:r>
          </w:p>
        </w:tc>
        <w:tc>
          <w:tcPr>
            <w:tcW w:type="dxa" w:w="2880"/>
          </w:tcPr>
          <w:p>
            <w:r>
              <w:t>well i just found out my grandpa who has dementia also has covid</w:t>
            </w:r>
          </w:p>
        </w:tc>
      </w:tr>
      <w:tr>
        <w:tc>
          <w:tcPr>
            <w:tcW w:type="dxa" w:w="2880"/>
          </w:tcPr>
          <w:p>
            <w:r>
              <w:t>1517</w:t>
            </w:r>
          </w:p>
        </w:tc>
        <w:tc>
          <w:tcPr>
            <w:tcW w:type="dxa" w:w="2880"/>
          </w:tcPr>
          <w:p>
            <w:r>
              <w:t>2020-06-24</w:t>
            </w:r>
          </w:p>
        </w:tc>
        <w:tc>
          <w:tcPr>
            <w:tcW w:type="dxa" w:w="2880"/>
          </w:tcPr>
          <w:p>
            <w:r>
              <w:t>Test for #covid back negative this morning and actually got to be in the SAME ROOM AS MY DAD this afternoon! ❤️ His face lit up when I walked in! #smallvictories #dementia #countingmyblessings</w:t>
            </w:r>
          </w:p>
        </w:tc>
      </w:tr>
      <w:tr>
        <w:tc>
          <w:tcPr>
            <w:tcW w:type="dxa" w:w="2880"/>
          </w:tcPr>
          <w:p>
            <w:r>
              <w:t>1518</w:t>
            </w:r>
          </w:p>
        </w:tc>
        <w:tc>
          <w:tcPr>
            <w:tcW w:type="dxa" w:w="2880"/>
          </w:tcPr>
          <w:p>
            <w:r>
              <w:t>2020-06-24</w:t>
            </w:r>
          </w:p>
        </w:tc>
        <w:tc>
          <w:tcPr>
            <w:tcW w:type="dxa" w:w="2880"/>
          </w:tcPr>
          <w:p>
            <w:r>
              <w:t>It’s really sad. One of my friends lost their grandma recently who had dementia and no one could even see her at all let alone say goodbye because of covid. Heart breaking</w:t>
            </w:r>
          </w:p>
        </w:tc>
      </w:tr>
      <w:tr>
        <w:tc>
          <w:tcPr>
            <w:tcW w:type="dxa" w:w="2880"/>
          </w:tcPr>
          <w:p>
            <w:r>
              <w:t>1519</w:t>
            </w:r>
          </w:p>
        </w:tc>
        <w:tc>
          <w:tcPr>
            <w:tcW w:type="dxa" w:w="2880"/>
          </w:tcPr>
          <w:p>
            <w:r>
              <w:t>2020-06-24</w:t>
            </w:r>
          </w:p>
        </w:tc>
        <w:tc>
          <w:tcPr>
            <w:tcW w:type="dxa" w:w="2880"/>
          </w:tcPr>
          <w:p>
            <w:r>
              <w:t>My baby is 79. She has renal failure, congestive heart failure, dementia, Alzheimer’s, pnuemomia,  and  COVID-19. I took care of her by myself-NO help, didn’t get sleep, then lived with her in the hospital for 2 months by her bedside. Now all of a sudden, they want to call the shots</w:t>
            </w:r>
          </w:p>
        </w:tc>
      </w:tr>
      <w:tr>
        <w:tc>
          <w:tcPr>
            <w:tcW w:type="dxa" w:w="2880"/>
          </w:tcPr>
          <w:p>
            <w:r>
              <w:t>1520</w:t>
            </w:r>
          </w:p>
        </w:tc>
        <w:tc>
          <w:tcPr>
            <w:tcW w:type="dxa" w:w="2880"/>
          </w:tcPr>
          <w:p>
            <w:r>
              <w:t>2020-06-24</w:t>
            </w:r>
          </w:p>
        </w:tc>
        <w:tc>
          <w:tcPr>
            <w:tcW w:type="dxa" w:w="2880"/>
          </w:tcPr>
          <w:p>
            <w:r>
              <w:t xml:space="preserve">My daughter is a home cater for dementia patients, she had 4 when the virus started, she now has 1, 3 died with covid and it broke her heart </w:t>
            </w:r>
          </w:p>
        </w:tc>
      </w:tr>
      <w:tr>
        <w:tc>
          <w:tcPr>
            <w:tcW w:type="dxa" w:w="2880"/>
          </w:tcPr>
          <w:p>
            <w:r>
              <w:t>1521</w:t>
            </w:r>
          </w:p>
        </w:tc>
        <w:tc>
          <w:tcPr>
            <w:tcW w:type="dxa" w:w="2880"/>
          </w:tcPr>
          <w:p>
            <w:r>
              <w:t>2020-06-24</w:t>
            </w:r>
          </w:p>
        </w:tc>
        <w:tc>
          <w:tcPr>
            <w:tcW w:type="dxa" w:w="2880"/>
          </w:tcPr>
          <w:p>
            <w:r>
              <w:t xml:space="preserve">After 3 months of shut down was able to have my first in person visit with mom today at nursing home. #COVID__19 #Dementia </w:t>
            </w:r>
          </w:p>
        </w:tc>
      </w:tr>
      <w:tr>
        <w:tc>
          <w:tcPr>
            <w:tcW w:type="dxa" w:w="2880"/>
          </w:tcPr>
          <w:p>
            <w:r>
              <w:t>1522</w:t>
            </w:r>
          </w:p>
        </w:tc>
        <w:tc>
          <w:tcPr>
            <w:tcW w:type="dxa" w:w="2880"/>
          </w:tcPr>
          <w:p>
            <w:r>
              <w:t>2020-06-24</w:t>
            </w:r>
          </w:p>
        </w:tc>
        <w:tc>
          <w:tcPr>
            <w:tcW w:type="dxa" w:w="2880"/>
          </w:tcPr>
          <w:p>
            <w:r>
              <w:t>Just bought my black covid mask like Joes 50% of the proceeds goes to help fund Dementia research</w:t>
            </w:r>
          </w:p>
        </w:tc>
      </w:tr>
      <w:tr>
        <w:tc>
          <w:tcPr>
            <w:tcW w:type="dxa" w:w="2880"/>
          </w:tcPr>
          <w:p>
            <w:r>
              <w:t>1523</w:t>
            </w:r>
          </w:p>
        </w:tc>
        <w:tc>
          <w:tcPr>
            <w:tcW w:type="dxa" w:w="2880"/>
          </w:tcPr>
          <w:p>
            <w:r>
              <w:t>2020-06-24</w:t>
            </w:r>
          </w:p>
        </w:tc>
        <w:tc>
          <w:tcPr>
            <w:tcW w:type="dxa" w:w="2880"/>
          </w:tcPr>
          <w:p>
            <w:r>
              <w:t>NY nursing home restrictions have gone on too long. My 90 yr. old father has dementia  and  loneliness can kill worse than any Covid germ. The Dept. of Health needs to allow for visits before they depart this life. Please allow outside visits much like Mass. is right now.</w:t>
            </w:r>
          </w:p>
        </w:tc>
      </w:tr>
      <w:tr>
        <w:tc>
          <w:tcPr>
            <w:tcW w:type="dxa" w:w="2880"/>
          </w:tcPr>
          <w:p>
            <w:r>
              <w:t>1524</w:t>
            </w:r>
          </w:p>
        </w:tc>
        <w:tc>
          <w:tcPr>
            <w:tcW w:type="dxa" w:w="2880"/>
          </w:tcPr>
          <w:p>
            <w:r>
              <w:t>2020-06-24</w:t>
            </w:r>
          </w:p>
        </w:tc>
        <w:tc>
          <w:tcPr>
            <w:tcW w:type="dxa" w:w="2880"/>
          </w:tcPr>
          <w:p>
            <w:r>
              <w:t>My grandfather is in LTC. Diabetic, Dementia, COPD. Received covid diagnosis. Miraculously beat it without even mild pneumonia. The protocols re: visitation not only keep the seniors in care safe, but also the communities where the facilities are located.</w:t>
            </w:r>
          </w:p>
        </w:tc>
      </w:tr>
      <w:tr>
        <w:tc>
          <w:tcPr>
            <w:tcW w:type="dxa" w:w="2880"/>
          </w:tcPr>
          <w:p>
            <w:r>
              <w:t>1525</w:t>
            </w:r>
          </w:p>
        </w:tc>
        <w:tc>
          <w:tcPr>
            <w:tcW w:type="dxa" w:w="2880"/>
          </w:tcPr>
          <w:p>
            <w:r>
              <w:t>2020-06-24</w:t>
            </w:r>
          </w:p>
        </w:tc>
        <w:tc>
          <w:tcPr>
            <w:tcW w:type="dxa" w:w="2880"/>
          </w:tcPr>
          <w:p>
            <w:r>
              <w:t>Same here. My mother in law has ever increasing dementia, which I saw today is being linked to higher mortality rate when coupled with covid. With my belief that we're going down the herd-immunity path (though they'll never actually say that), it's very worrying.</w:t>
            </w:r>
          </w:p>
        </w:tc>
      </w:tr>
      <w:tr>
        <w:tc>
          <w:tcPr>
            <w:tcW w:type="dxa" w:w="2880"/>
          </w:tcPr>
          <w:p>
            <w:r>
              <w:t>1526</w:t>
            </w:r>
          </w:p>
        </w:tc>
        <w:tc>
          <w:tcPr>
            <w:tcW w:type="dxa" w:w="2880"/>
          </w:tcPr>
          <w:p>
            <w:r>
              <w:t>2020-06-24</w:t>
            </w:r>
          </w:p>
        </w:tc>
        <w:tc>
          <w:tcPr>
            <w:tcW w:type="dxa" w:w="2880"/>
          </w:tcPr>
          <w:p>
            <w:r>
              <w:t>Thank you my sweet friend ❤ She lost her sister and Mom to cancer years ago. Both so young. Her dad has dementia. Doesn't truly understand what is happening. He has MRSA pneumonia and e coli blood infection. I can't even go visit due to covid 😭💔</w:t>
            </w:r>
          </w:p>
        </w:tc>
      </w:tr>
      <w:tr>
        <w:tc>
          <w:tcPr>
            <w:tcW w:type="dxa" w:w="2880"/>
          </w:tcPr>
          <w:p>
            <w:r>
              <w:t>1527</w:t>
            </w:r>
          </w:p>
        </w:tc>
        <w:tc>
          <w:tcPr>
            <w:tcW w:type="dxa" w:w="2880"/>
          </w:tcPr>
          <w:p>
            <w:r>
              <w:t>2020-06-24</w:t>
            </w:r>
          </w:p>
        </w:tc>
        <w:tc>
          <w:tcPr>
            <w:tcW w:type="dxa" w:w="2880"/>
          </w:tcPr>
          <w:p>
            <w:r>
              <w:t>My M-I-L has been ill for a couple days and has refused food. It has been said that the facility will allow family visitation in July. But, with daily new highs of Covid-19 infections I'm thinking it won't happen. #AlzheimersDisease #dementia</w:t>
            </w:r>
          </w:p>
        </w:tc>
      </w:tr>
      <w:tr>
        <w:tc>
          <w:tcPr>
            <w:tcW w:type="dxa" w:w="2880"/>
          </w:tcPr>
          <w:p>
            <w:r>
              <w:t>1528</w:t>
            </w:r>
          </w:p>
        </w:tc>
        <w:tc>
          <w:tcPr>
            <w:tcW w:type="dxa" w:w="2880"/>
          </w:tcPr>
          <w:p>
            <w:r>
              <w:t>2020-06-24</w:t>
            </w:r>
          </w:p>
        </w:tc>
        <w:tc>
          <w:tcPr>
            <w:tcW w:type="dxa" w:w="2880"/>
          </w:tcPr>
          <w:p>
            <w:r>
              <w:t>How many people have actually died from covid, my mother in law died a couple months ago of dementia, tested NEGATIVE for covid but covid was put on death certificate</w:t>
            </w:r>
          </w:p>
        </w:tc>
      </w:tr>
      <w:tr>
        <w:tc>
          <w:tcPr>
            <w:tcW w:type="dxa" w:w="2880"/>
          </w:tcPr>
          <w:p>
            <w:r>
              <w:t>1529</w:t>
            </w:r>
          </w:p>
        </w:tc>
        <w:tc>
          <w:tcPr>
            <w:tcW w:type="dxa" w:w="2880"/>
          </w:tcPr>
          <w:p>
            <w:r>
              <w:t>2020-06-24</w:t>
            </w:r>
          </w:p>
        </w:tc>
        <w:tc>
          <w:tcPr>
            <w:tcW w:type="dxa" w:w="2880"/>
          </w:tcPr>
          <w:p>
            <w:r>
              <w:t>There is a very real chance of my father in law dying not from COVID-19, but because of COVID-19. Let him be hugged! Plexi visits  and  dementia don’t work. His wife, daughter  and  son have taken the test  and  will continue to do so. @MOHKFLA Please help! #ygk</w:t>
            </w:r>
          </w:p>
        </w:tc>
      </w:tr>
      <w:tr>
        <w:tc>
          <w:tcPr>
            <w:tcW w:type="dxa" w:w="2880"/>
          </w:tcPr>
          <w:p>
            <w:r>
              <w:t>1530</w:t>
            </w:r>
          </w:p>
        </w:tc>
        <w:tc>
          <w:tcPr>
            <w:tcW w:type="dxa" w:w="2880"/>
          </w:tcPr>
          <w:p>
            <w:r>
              <w:t>2020-06-24</w:t>
            </w:r>
          </w:p>
        </w:tc>
        <w:tc>
          <w:tcPr>
            <w:tcW w:type="dxa" w:w="2880"/>
          </w:tcPr>
          <w:p>
            <w:r>
              <w:t>My family is shredded right now, says @rosemarybayer as they watch her mother struggle with dementia and covid, during debate over nursing home bill.</w:t>
            </w:r>
          </w:p>
        </w:tc>
      </w:tr>
      <w:tr>
        <w:tc>
          <w:tcPr>
            <w:tcW w:type="dxa" w:w="2880"/>
          </w:tcPr>
          <w:p>
            <w:r>
              <w:t>1531</w:t>
            </w:r>
          </w:p>
        </w:tc>
        <w:tc>
          <w:tcPr>
            <w:tcW w:type="dxa" w:w="2880"/>
          </w:tcPr>
          <w:p>
            <w:r>
              <w:t>2020-06-24</w:t>
            </w:r>
          </w:p>
        </w:tc>
        <w:tc>
          <w:tcPr>
            <w:tcW w:type="dxa" w:w="2880"/>
          </w:tcPr>
          <w:p>
            <w:r>
              <w:t>Sorry to hear, but I sympathize my mom has dementia too, I have not been able to see her due to Covid-19, I feel guilty and she keeps asking when I’m coming to visit, it’s horrible</w:t>
            </w:r>
          </w:p>
        </w:tc>
      </w:tr>
      <w:tr>
        <w:tc>
          <w:tcPr>
            <w:tcW w:type="dxa" w:w="2880"/>
          </w:tcPr>
          <w:p>
            <w:r>
              <w:t>1532</w:t>
            </w:r>
          </w:p>
        </w:tc>
        <w:tc>
          <w:tcPr>
            <w:tcW w:type="dxa" w:w="2880"/>
          </w:tcPr>
          <w:p>
            <w:r>
              <w:t>2020-06-24</w:t>
            </w:r>
          </w:p>
        </w:tc>
        <w:tc>
          <w:tcPr>
            <w:tcW w:type="dxa" w:w="2880"/>
          </w:tcPr>
          <w:p>
            <w:r>
              <w:t>BORIS. DORIS. I COULD CARE LESS. WE ALL SHIT. WE ALL BLEED. 12 NOON. LANGSTONE HARBOUR. MY 33RD BIRTHDAY. COVID. DO YOU CARE. MY DADS DEMENTIA HELP SAVE US ALL</w:t>
            </w:r>
          </w:p>
        </w:tc>
      </w:tr>
      <w:tr>
        <w:tc>
          <w:tcPr>
            <w:tcW w:type="dxa" w:w="2880"/>
          </w:tcPr>
          <w:p>
            <w:r>
              <w:t>1533</w:t>
            </w:r>
          </w:p>
        </w:tc>
        <w:tc>
          <w:tcPr>
            <w:tcW w:type="dxa" w:w="2880"/>
          </w:tcPr>
          <w:p>
            <w:r>
              <w:t>2020-06-24</w:t>
            </w:r>
          </w:p>
        </w:tc>
        <w:tc>
          <w:tcPr>
            <w:tcW w:type="dxa" w:w="2880"/>
          </w:tcPr>
          <w:p>
            <w:r>
              <w:t>I am sorry to hear that. My grandmother had dementia so I’m well aware of the heartache that causes. My daughter is only 13. Their dad passed away 5/19/20. We weren’t able to have a memorial service or burial cuz of covid and he was cremated.</w:t>
            </w:r>
          </w:p>
        </w:tc>
      </w:tr>
      <w:tr>
        <w:tc>
          <w:tcPr>
            <w:tcW w:type="dxa" w:w="2880"/>
          </w:tcPr>
          <w:p>
            <w:r>
              <w:t>1534</w:t>
            </w:r>
          </w:p>
        </w:tc>
        <w:tc>
          <w:tcPr>
            <w:tcW w:type="dxa" w:w="2880"/>
          </w:tcPr>
          <w:p>
            <w:r>
              <w:t>2020-06-24</w:t>
            </w:r>
          </w:p>
        </w:tc>
        <w:tc>
          <w:tcPr>
            <w:tcW w:type="dxa" w:w="2880"/>
          </w:tcPr>
          <w:p>
            <w:r>
              <w:t>Yes I agree about covid because my mother in law died a couple months ago, tested negative for covid,she died of dementia but covid was put on death certificate. This is why I don’t believe none what they say about this particular thing</w:t>
            </w:r>
          </w:p>
        </w:tc>
      </w:tr>
      <w:tr>
        <w:tc>
          <w:tcPr>
            <w:tcW w:type="dxa" w:w="2880"/>
          </w:tcPr>
          <w:p>
            <w:r>
              <w:t>1535</w:t>
            </w:r>
          </w:p>
        </w:tc>
        <w:tc>
          <w:tcPr>
            <w:tcW w:type="dxa" w:w="2880"/>
          </w:tcPr>
          <w:p>
            <w:r>
              <w:t>2020-06-24</w:t>
            </w:r>
          </w:p>
        </w:tc>
        <w:tc>
          <w:tcPr>
            <w:tcW w:type="dxa" w:w="2880"/>
          </w:tcPr>
          <w:p>
            <w:r>
              <w:t>My grandpa had Covid-19, we’re all so scared. He’s diabetic with very heavy dementia and a nurse must have given it to him</w:t>
            </w:r>
          </w:p>
        </w:tc>
      </w:tr>
      <w:tr>
        <w:tc>
          <w:tcPr>
            <w:tcW w:type="dxa" w:w="2880"/>
          </w:tcPr>
          <w:p>
            <w:r>
              <w:t>1536</w:t>
            </w:r>
          </w:p>
        </w:tc>
        <w:tc>
          <w:tcPr>
            <w:tcW w:type="dxa" w:w="2880"/>
          </w:tcPr>
          <w:p>
            <w:r>
              <w:t>2020-06-24</w:t>
            </w:r>
          </w:p>
        </w:tc>
        <w:tc>
          <w:tcPr>
            <w:tcW w:type="dxa" w:w="2880"/>
          </w:tcPr>
          <w:p>
            <w:r>
              <w:t xml:space="preserve">corruption is more contagious than covid this guy murdered elderly after cleaning out their $. HAS 5 SSN's  and stole 210G from my dad, had dad on hospice, forced drugs 4fake dementia (gone) w/fake terminal invasive cancer (gone) we sued 5yrs ltr he is still above the law </w:t>
            </w:r>
          </w:p>
        </w:tc>
      </w:tr>
      <w:tr>
        <w:tc>
          <w:tcPr>
            <w:tcW w:type="dxa" w:w="2880"/>
          </w:tcPr>
          <w:p>
            <w:r>
              <w:t>1537</w:t>
            </w:r>
          </w:p>
        </w:tc>
        <w:tc>
          <w:tcPr>
            <w:tcW w:type="dxa" w:w="2880"/>
          </w:tcPr>
          <w:p>
            <w:r>
              <w:t>2020-06-24</w:t>
            </w:r>
          </w:p>
        </w:tc>
        <w:tc>
          <w:tcPr>
            <w:tcW w:type="dxa" w:w="2880"/>
          </w:tcPr>
          <w:p>
            <w:r>
              <w:t>You guys are the best! I just happened to go to my profile to find an old tweet and I was like “Hey look at that!” Ill take the followers because I have a big mouth and live with my teenage son and my mom with dementia. Imagine that during COVID. So engaging with adults 👍🏻</w:t>
            </w:r>
          </w:p>
        </w:tc>
      </w:tr>
      <w:tr>
        <w:tc>
          <w:tcPr>
            <w:tcW w:type="dxa" w:w="2880"/>
          </w:tcPr>
          <w:p>
            <w:r>
              <w:t>1538</w:t>
            </w:r>
          </w:p>
        </w:tc>
        <w:tc>
          <w:tcPr>
            <w:tcW w:type="dxa" w:w="2880"/>
          </w:tcPr>
          <w:p>
            <w:r>
              <w:t>2020-06-24</w:t>
            </w:r>
          </w:p>
        </w:tc>
        <w:tc>
          <w:tcPr>
            <w:tcW w:type="dxa" w:w="2880"/>
          </w:tcPr>
          <w:p>
            <w:r>
              <w:t>My 81 year old grandma who lives in a care facility with severe dementia and has a history of TB (she was hospitalized as a child and as a teenage for it) caught COVID in April and recovered! 💕✨</w:t>
            </w:r>
          </w:p>
        </w:tc>
      </w:tr>
      <w:tr>
        <w:tc>
          <w:tcPr>
            <w:tcW w:type="dxa" w:w="2880"/>
          </w:tcPr>
          <w:p>
            <w:r>
              <w:t>1539</w:t>
            </w:r>
          </w:p>
        </w:tc>
        <w:tc>
          <w:tcPr>
            <w:tcW w:type="dxa" w:w="2880"/>
          </w:tcPr>
          <w:p>
            <w:r>
              <w:t>2020-06-24</w:t>
            </w:r>
          </w:p>
        </w:tc>
        <w:tc>
          <w:tcPr>
            <w:tcW w:type="dxa" w:w="2880"/>
          </w:tcPr>
          <w:p>
            <w:r>
              <w:t>My mom’s #dementia has been worse the past two days. She was convinced her doctor told her she had COVID—she doesn’t. She told me today she hasn’t been eating cookies—she has. #Alzheimers isn’t a linear decline. Some days are better than others.</w:t>
            </w:r>
          </w:p>
        </w:tc>
      </w:tr>
      <w:tr>
        <w:tc>
          <w:tcPr>
            <w:tcW w:type="dxa" w:w="2880"/>
          </w:tcPr>
          <w:p>
            <w:r>
              <w:t>1540</w:t>
            </w:r>
          </w:p>
        </w:tc>
        <w:tc>
          <w:tcPr>
            <w:tcW w:type="dxa" w:w="2880"/>
          </w:tcPr>
          <w:p>
            <w:r>
              <w:t>2020-06-24</w:t>
            </w:r>
          </w:p>
        </w:tc>
        <w:tc>
          <w:tcPr>
            <w:tcW w:type="dxa" w:w="2880"/>
          </w:tcPr>
          <w:p>
            <w:r>
              <w:t>No because the mf has dementia  and  is unfit too speak infront of a crowd or debate anyone! Covid 19 was a fucking hoax too crash the economy  and  then you’ve created race war’s too deflect off democratic crimes! We know you’re your’re going to rig the election in order to win!!</w:t>
            </w:r>
          </w:p>
        </w:tc>
      </w:tr>
      <w:tr>
        <w:tc>
          <w:tcPr>
            <w:tcW w:type="dxa" w:w="2880"/>
          </w:tcPr>
          <w:p>
            <w:r>
              <w:t>1541</w:t>
            </w:r>
          </w:p>
        </w:tc>
        <w:tc>
          <w:tcPr>
            <w:tcW w:type="dxa" w:w="2880"/>
          </w:tcPr>
          <w:p>
            <w:r>
              <w:t>2020-06-24</w:t>
            </w:r>
          </w:p>
        </w:tc>
        <w:tc>
          <w:tcPr>
            <w:tcW w:type="dxa" w:w="2880"/>
          </w:tcPr>
          <w:p>
            <w:r>
              <w:t>My mother is in a nursing dementia unit ($14,000 plus/month) and has been isolated in her room since March 12 which is the last time I was allowed to visit. She is 93 and survived Covid-19 but now has “Flat Affect” because of the isolation and no sign of visitation. Thx Gov.</w:t>
            </w:r>
          </w:p>
        </w:tc>
      </w:tr>
      <w:tr>
        <w:tc>
          <w:tcPr>
            <w:tcW w:type="dxa" w:w="2880"/>
          </w:tcPr>
          <w:p>
            <w:r>
              <w:t>1542</w:t>
            </w:r>
          </w:p>
        </w:tc>
        <w:tc>
          <w:tcPr>
            <w:tcW w:type="dxa" w:w="2880"/>
          </w:tcPr>
          <w:p>
            <w:r>
              <w:t>2020-06-24</w:t>
            </w:r>
          </w:p>
        </w:tc>
        <w:tc>
          <w:tcPr>
            <w:tcW w:type="dxa" w:w="2880"/>
          </w:tcPr>
          <w:p>
            <w:r>
              <w:t>I understand... my mother died from Covid-19 but is at peace now after suffering from dementia over 4 years</w:t>
            </w:r>
          </w:p>
        </w:tc>
      </w:tr>
      <w:tr>
        <w:tc>
          <w:tcPr>
            <w:tcW w:type="dxa" w:w="2880"/>
          </w:tcPr>
          <w:p>
            <w:r>
              <w:t>1543</w:t>
            </w:r>
          </w:p>
        </w:tc>
        <w:tc>
          <w:tcPr>
            <w:tcW w:type="dxa" w:w="2880"/>
          </w:tcPr>
          <w:p>
            <w:r>
              <w:t>2020-06-23</w:t>
            </w:r>
          </w:p>
        </w:tc>
        <w:tc>
          <w:tcPr>
            <w:tcW w:type="dxa" w:w="2880"/>
          </w:tcPr>
          <w:p>
            <w:r>
              <w:t>I'd go back to be a care worker for dementia sufferers, i lost my job before covid but honestly i loved it. I considered is a privilege to be able to care for others. It's honestly the only thing i am good at.</w:t>
            </w:r>
          </w:p>
        </w:tc>
      </w:tr>
      <w:tr>
        <w:tc>
          <w:tcPr>
            <w:tcW w:type="dxa" w:w="2880"/>
          </w:tcPr>
          <w:p>
            <w:r>
              <w:t>1544</w:t>
            </w:r>
          </w:p>
        </w:tc>
        <w:tc>
          <w:tcPr>
            <w:tcW w:type="dxa" w:w="2880"/>
          </w:tcPr>
          <w:p>
            <w:r>
              <w:t>2020-06-23</w:t>
            </w:r>
          </w:p>
        </w:tc>
        <w:tc>
          <w:tcPr>
            <w:tcW w:type="dxa" w:w="2880"/>
          </w:tcPr>
          <w:p>
            <w:r>
              <w:t>I live with my elderly mother who has dementia, other chronic underlying health conditions  and  lots of money. She wears my pants, which I object to  and  so I have regular parties. Despite all of that, I not at all confident she'll catch Covid. Power to the People #BlockedLoosMatter</w:t>
            </w:r>
          </w:p>
        </w:tc>
      </w:tr>
      <w:tr>
        <w:tc>
          <w:tcPr>
            <w:tcW w:type="dxa" w:w="2880"/>
          </w:tcPr>
          <w:p>
            <w:r>
              <w:t>1545</w:t>
            </w:r>
          </w:p>
        </w:tc>
        <w:tc>
          <w:tcPr>
            <w:tcW w:type="dxa" w:w="2880"/>
          </w:tcPr>
          <w:p>
            <w:r>
              <w:t>2020-06-23</w:t>
            </w:r>
          </w:p>
        </w:tc>
        <w:tc>
          <w:tcPr>
            <w:tcW w:type="dxa" w:w="2880"/>
          </w:tcPr>
          <w:p>
            <w:r>
              <w:t>My PawPaw has been battling dementia for some years now. After not seeing him for months due to covid, I finally went over there,  and  he didn't recognize me. Some heartbreak you know is coming but still aren't prepared for</w:t>
            </w:r>
          </w:p>
        </w:tc>
      </w:tr>
      <w:tr>
        <w:tc>
          <w:tcPr>
            <w:tcW w:type="dxa" w:w="2880"/>
          </w:tcPr>
          <w:p>
            <w:r>
              <w:t>1546</w:t>
            </w:r>
          </w:p>
        </w:tc>
        <w:tc>
          <w:tcPr>
            <w:tcW w:type="dxa" w:w="2880"/>
          </w:tcPr>
          <w:p>
            <w:r>
              <w:t>2020-06-23</w:t>
            </w:r>
          </w:p>
        </w:tc>
        <w:tc>
          <w:tcPr>
            <w:tcW w:type="dxa" w:w="2880"/>
          </w:tcPr>
          <w:p>
            <w:r>
              <w:t>My Mother in Law has dementia  and  Covid she is expected to die this week. But not of Covid but with Covid but yeah I expect she will be added to the figures</w:t>
            </w:r>
          </w:p>
        </w:tc>
      </w:tr>
      <w:tr>
        <w:tc>
          <w:tcPr>
            <w:tcW w:type="dxa" w:w="2880"/>
          </w:tcPr>
          <w:p>
            <w:r>
              <w:t>1547</w:t>
            </w:r>
          </w:p>
        </w:tc>
        <w:tc>
          <w:tcPr>
            <w:tcW w:type="dxa" w:w="2880"/>
          </w:tcPr>
          <w:p>
            <w:r>
              <w:t>2020-06-23</w:t>
            </w:r>
          </w:p>
        </w:tc>
        <w:tc>
          <w:tcPr>
            <w:tcW w:type="dxa" w:w="2880"/>
          </w:tcPr>
          <w:p>
            <w:r>
              <w:t>So my great grandma has Covid but is asymptotic. Her coughing has stopped and fever is gone. She started eating a small amount and she’s took one of her meds. She’s improving but she’s also 97 with dementia. She’s given up but Covid still didn’t take her out</w:t>
            </w:r>
          </w:p>
        </w:tc>
      </w:tr>
      <w:tr>
        <w:tc>
          <w:tcPr>
            <w:tcW w:type="dxa" w:w="2880"/>
          </w:tcPr>
          <w:p>
            <w:r>
              <w:t>1548</w:t>
            </w:r>
          </w:p>
        </w:tc>
        <w:tc>
          <w:tcPr>
            <w:tcW w:type="dxa" w:w="2880"/>
          </w:tcPr>
          <w:p>
            <w:r>
              <w:t>2020-06-23</w:t>
            </w:r>
          </w:p>
        </w:tc>
        <w:tc>
          <w:tcPr>
            <w:tcW w:type="dxa" w:w="2880"/>
          </w:tcPr>
          <w:p>
            <w:r>
              <w:t xml:space="preserve">shout out to my 84 year old grandma with dementia that survived having COVID. the strongest woman i know❤️ </w:t>
            </w:r>
          </w:p>
        </w:tc>
      </w:tr>
      <w:tr>
        <w:tc>
          <w:tcPr>
            <w:tcW w:type="dxa" w:w="2880"/>
          </w:tcPr>
          <w:p>
            <w:r>
              <w:t>1549</w:t>
            </w:r>
          </w:p>
        </w:tc>
        <w:tc>
          <w:tcPr>
            <w:tcW w:type="dxa" w:w="2880"/>
          </w:tcPr>
          <w:p>
            <w:r>
              <w:t>2020-06-23</w:t>
            </w:r>
          </w:p>
        </w:tc>
        <w:tc>
          <w:tcPr>
            <w:tcW w:type="dxa" w:w="2880"/>
          </w:tcPr>
          <w:p>
            <w:r>
              <w:t>I can’t explain to you the relief in my mother’s negative COVID test. She had to have one for her endoscopy, is in the early stages of dementia, therefore many executive function issues. It’s been so hard to both keep her safe, and realize how little anyone else gives AF.</w:t>
            </w:r>
          </w:p>
        </w:tc>
      </w:tr>
      <w:tr>
        <w:tc>
          <w:tcPr>
            <w:tcW w:type="dxa" w:w="2880"/>
          </w:tcPr>
          <w:p>
            <w:r>
              <w:t>1550</w:t>
            </w:r>
          </w:p>
        </w:tc>
        <w:tc>
          <w:tcPr>
            <w:tcW w:type="dxa" w:w="2880"/>
          </w:tcPr>
          <w:p>
            <w:r>
              <w:t>2020-06-23</w:t>
            </w:r>
          </w:p>
        </w:tc>
        <w:tc>
          <w:tcPr>
            <w:tcW w:type="dxa" w:w="2880"/>
          </w:tcPr>
          <w:p>
            <w:r>
              <w:t>My grandmother recently died. She had dementia and no mention of covid, even though there were cases in her retirement home. I think it’s likely.</w:t>
            </w:r>
          </w:p>
        </w:tc>
      </w:tr>
      <w:tr>
        <w:tc>
          <w:tcPr>
            <w:tcW w:type="dxa" w:w="2880"/>
          </w:tcPr>
          <w:p>
            <w:r>
              <w:t>1551</w:t>
            </w:r>
          </w:p>
        </w:tc>
        <w:tc>
          <w:tcPr>
            <w:tcW w:type="dxa" w:w="2880"/>
          </w:tcPr>
          <w:p>
            <w:r>
              <w:t>2020-06-23</w:t>
            </w:r>
          </w:p>
        </w:tc>
        <w:tc>
          <w:tcPr>
            <w:tcW w:type="dxa" w:w="2880"/>
          </w:tcPr>
          <w:p>
            <w:r>
              <w:t>Maybe u could help me, my moms dementia got worse at the time the COVID-19 struck as hard and I’m having an extremely hard time explaining it to her do you have any suggestions on what I can do or say to help her understand?</w:t>
            </w:r>
          </w:p>
        </w:tc>
      </w:tr>
      <w:tr>
        <w:tc>
          <w:tcPr>
            <w:tcW w:type="dxa" w:w="2880"/>
          </w:tcPr>
          <w:p>
            <w:r>
              <w:t>1552</w:t>
            </w:r>
          </w:p>
        </w:tc>
        <w:tc>
          <w:tcPr>
            <w:tcW w:type="dxa" w:w="2880"/>
          </w:tcPr>
          <w:p>
            <w:r>
              <w:t>2020-06-23</w:t>
            </w:r>
          </w:p>
        </w:tc>
        <w:tc>
          <w:tcPr>
            <w:tcW w:type="dxa" w:w="2880"/>
          </w:tcPr>
          <w:p>
            <w:r>
              <w:t>#COVID #Cincinnati Just spent 4 hrs on the phone trying to calm my brother down, which is hard because I’m fighting freaking out myself. He is the sole support for a wife, 55 yrs old with advanced MS and accompanying dementia and seizures- and our 82 yr. old mother.... /1</w:t>
            </w:r>
          </w:p>
        </w:tc>
      </w:tr>
      <w:tr>
        <w:tc>
          <w:tcPr>
            <w:tcW w:type="dxa" w:w="2880"/>
          </w:tcPr>
          <w:p>
            <w:r>
              <w:t>1553</w:t>
            </w:r>
          </w:p>
        </w:tc>
        <w:tc>
          <w:tcPr>
            <w:tcW w:type="dxa" w:w="2880"/>
          </w:tcPr>
          <w:p>
            <w:r>
              <w:t>2020-06-23</w:t>
            </w:r>
          </w:p>
        </w:tc>
        <w:tc>
          <w:tcPr>
            <w:tcW w:type="dxa" w:w="2880"/>
          </w:tcPr>
          <w:p>
            <w:r>
              <w:t xml:space="preserve">These are 2 faces of COVID. Guess where they contracted? CHURCH!!! Tell my 5 y/o who hasn't seen her GiGi  and  Pap in 3 months. Her Pap is STILL trying to recover from what was expected to be fatal. He has dementia and couldn't remember WHY he was in ICU. Both were near fatality. </w:t>
            </w:r>
          </w:p>
        </w:tc>
      </w:tr>
      <w:tr>
        <w:tc>
          <w:tcPr>
            <w:tcW w:type="dxa" w:w="2880"/>
          </w:tcPr>
          <w:p>
            <w:r>
              <w:t>1554</w:t>
            </w:r>
          </w:p>
        </w:tc>
        <w:tc>
          <w:tcPr>
            <w:tcW w:type="dxa" w:w="2880"/>
          </w:tcPr>
          <w:p>
            <w:r>
              <w:t>2020-06-23</w:t>
            </w:r>
          </w:p>
        </w:tc>
        <w:tc>
          <w:tcPr>
            <w:tcW w:type="dxa" w:w="2880"/>
          </w:tcPr>
          <w:p>
            <w:r>
              <w:t>Because I’ve not had one day off during covid times, protecting my dementia residents 🌈💙🌈</w:t>
            </w:r>
          </w:p>
        </w:tc>
      </w:tr>
      <w:tr>
        <w:tc>
          <w:tcPr>
            <w:tcW w:type="dxa" w:w="2880"/>
          </w:tcPr>
          <w:p>
            <w:r>
              <w:t>1555</w:t>
            </w:r>
          </w:p>
        </w:tc>
        <w:tc>
          <w:tcPr>
            <w:tcW w:type="dxa" w:w="2880"/>
          </w:tcPr>
          <w:p>
            <w:r>
              <w:t>2020-06-23</w:t>
            </w:r>
          </w:p>
        </w:tc>
        <w:tc>
          <w:tcPr>
            <w:tcW w:type="dxa" w:w="2880"/>
          </w:tcPr>
          <w:p>
            <w:r>
              <w:t>&gt;a nation tired of looters &amp; rioters, all in Democrat cities, egged on by Dem pols &amp; media. &gt;an opponent who literally has dementia &amp;gt;an incumbent who had best economy for years before Covid idk it's a tricky one</w:t>
            </w:r>
          </w:p>
        </w:tc>
      </w:tr>
      <w:tr>
        <w:tc>
          <w:tcPr>
            <w:tcW w:type="dxa" w:w="2880"/>
          </w:tcPr>
          <w:p>
            <w:r>
              <w:t>1556</w:t>
            </w:r>
          </w:p>
        </w:tc>
        <w:tc>
          <w:tcPr>
            <w:tcW w:type="dxa" w:w="2880"/>
          </w:tcPr>
          <w:p>
            <w:r>
              <w:t>2020-06-23</w:t>
            </w:r>
          </w:p>
        </w:tc>
        <w:tc>
          <w:tcPr>
            <w:tcW w:type="dxa" w:w="2880"/>
          </w:tcPr>
          <w:p>
            <w:r>
              <w:t xml:space="preserve">I got to visit my brother at his veterans nursing facility for the first time in over three months Sunday. He has dementia and I feared he would be worse than when I saw him last, but he is okay. ❤️ 31 of his fellow veterans at his facility have died of Covid. 😢 </w:t>
            </w:r>
          </w:p>
        </w:tc>
      </w:tr>
      <w:tr>
        <w:tc>
          <w:tcPr>
            <w:tcW w:type="dxa" w:w="2880"/>
          </w:tcPr>
          <w:p>
            <w:r>
              <w:t>1557</w:t>
            </w:r>
          </w:p>
        </w:tc>
        <w:tc>
          <w:tcPr>
            <w:tcW w:type="dxa" w:w="2880"/>
          </w:tcPr>
          <w:p>
            <w:r>
              <w:t>2020-06-23</w:t>
            </w:r>
          </w:p>
        </w:tc>
        <w:tc>
          <w:tcPr>
            <w:tcW w:type="dxa" w:w="2880"/>
          </w:tcPr>
          <w:p>
            <w:r>
              <w:t>I’m fine being in 2. My #dementia mom in nursing home probably wouldn’t survive COVID. Phase 2 restricts visitors and that’s best right now. The home has 18 cases currently. She tested negative last week. Tests are weekly beginning this week. 🤞🏻🤞🏻🤞🏻</w:t>
            </w:r>
          </w:p>
        </w:tc>
      </w:tr>
      <w:tr>
        <w:tc>
          <w:tcPr>
            <w:tcW w:type="dxa" w:w="2880"/>
          </w:tcPr>
          <w:p>
            <w:r>
              <w:t>1558</w:t>
            </w:r>
          </w:p>
        </w:tc>
        <w:tc>
          <w:tcPr>
            <w:tcW w:type="dxa" w:w="2880"/>
          </w:tcPr>
          <w:p>
            <w:r>
              <w:t>2020-06-23</w:t>
            </w:r>
          </w:p>
        </w:tc>
        <w:tc>
          <w:tcPr>
            <w:tcW w:type="dxa" w:w="2880"/>
          </w:tcPr>
          <w:p>
            <w:r>
              <w:t>My grandma finally came home after 3 weeks but was still positive with Covid so they have been trying to keep my grandad away from her. He has dementia and didn’t know she was home so he saw her today and went in the room and just sat on the floor and they couldn’t get him out 😢</w:t>
            </w:r>
          </w:p>
        </w:tc>
      </w:tr>
      <w:tr>
        <w:tc>
          <w:tcPr>
            <w:tcW w:type="dxa" w:w="2880"/>
          </w:tcPr>
          <w:p>
            <w:r>
              <w:t>1559</w:t>
            </w:r>
          </w:p>
        </w:tc>
        <w:tc>
          <w:tcPr>
            <w:tcW w:type="dxa" w:w="2880"/>
          </w:tcPr>
          <w:p>
            <w:r>
              <w:t>2020-06-22</w:t>
            </w:r>
          </w:p>
        </w:tc>
        <w:tc>
          <w:tcPr>
            <w:tcW w:type="dxa" w:w="2880"/>
          </w:tcPr>
          <w:p>
            <w:r>
              <w:t>Our #seniors are victims of #Covid not just because of the virus, but because they are isolated from regular visits. For someone like my Dad with #dementia this is crucial to his well being 😟 He has become non-verbal during my absence 😞</w:t>
            </w:r>
          </w:p>
        </w:tc>
      </w:tr>
      <w:tr>
        <w:tc>
          <w:tcPr>
            <w:tcW w:type="dxa" w:w="2880"/>
          </w:tcPr>
          <w:p>
            <w:r>
              <w:t>1560</w:t>
            </w:r>
          </w:p>
        </w:tc>
        <w:tc>
          <w:tcPr>
            <w:tcW w:type="dxa" w:w="2880"/>
          </w:tcPr>
          <w:p>
            <w:r>
              <w:t>2020-06-22</w:t>
            </w:r>
          </w:p>
        </w:tc>
        <w:tc>
          <w:tcPr>
            <w:tcW w:type="dxa" w:w="2880"/>
          </w:tcPr>
          <w:p>
            <w:r>
              <w:t>My friends grandma just died after many years fighting dementia. They got the death certificate and it had COVID as a cause... without a test... they had it removed</w:t>
            </w:r>
          </w:p>
        </w:tc>
      </w:tr>
      <w:tr>
        <w:tc>
          <w:tcPr>
            <w:tcW w:type="dxa" w:w="2880"/>
          </w:tcPr>
          <w:p>
            <w:r>
              <w:t>1561</w:t>
            </w:r>
          </w:p>
        </w:tc>
        <w:tc>
          <w:tcPr>
            <w:tcW w:type="dxa" w:w="2880"/>
          </w:tcPr>
          <w:p>
            <w:r>
              <w:t>2020-06-22</w:t>
            </w:r>
          </w:p>
        </w:tc>
        <w:tc>
          <w:tcPr>
            <w:tcW w:type="dxa" w:w="2880"/>
          </w:tcPr>
          <w:p>
            <w:r>
              <w:t>my grandma has it and she currently has covid-19, i understand your pain, dementia is a horrible thing</w:t>
            </w:r>
          </w:p>
        </w:tc>
      </w:tr>
      <w:tr>
        <w:tc>
          <w:tcPr>
            <w:tcW w:type="dxa" w:w="2880"/>
          </w:tcPr>
          <w:p>
            <w:r>
              <w:t>1562</w:t>
            </w:r>
          </w:p>
        </w:tc>
        <w:tc>
          <w:tcPr>
            <w:tcW w:type="dxa" w:w="2880"/>
          </w:tcPr>
          <w:p>
            <w:r>
              <w:t>2020-06-22</w:t>
            </w:r>
          </w:p>
        </w:tc>
        <w:tc>
          <w:tcPr>
            <w:tcW w:type="dxa" w:w="2880"/>
          </w:tcPr>
          <w:p>
            <w:r>
              <w:t>I had to hospitalize my Pop 3 different times during The Age Of Rona. Not COVID related, but he’s got a touch of dementia so he wasn’t sure what was happening. The worst part was thinking about him alone in a hospital and I couldn’t give him support. Hope it all works out ok.</w:t>
            </w:r>
          </w:p>
        </w:tc>
      </w:tr>
      <w:tr>
        <w:tc>
          <w:tcPr>
            <w:tcW w:type="dxa" w:w="2880"/>
          </w:tcPr>
          <w:p>
            <w:r>
              <w:t>1563</w:t>
            </w:r>
          </w:p>
        </w:tc>
        <w:tc>
          <w:tcPr>
            <w:tcW w:type="dxa" w:w="2880"/>
          </w:tcPr>
          <w:p>
            <w:r>
              <w:t>2020-06-22</w:t>
            </w:r>
          </w:p>
        </w:tc>
        <w:tc>
          <w:tcPr>
            <w:tcW w:type="dxa" w:w="2880"/>
          </w:tcPr>
          <w:p>
            <w:r>
              <w:t>That’s a good one but I’m going to say the Dementia. Watched my grandmother and now one of my best friends mother is going through it. COVID will go away one day. I don’t ever think we will ever be rid of the cruel Dementia. Happy to hear you got to see your dad.xx</w:t>
            </w:r>
          </w:p>
        </w:tc>
      </w:tr>
      <w:tr>
        <w:tc>
          <w:tcPr>
            <w:tcW w:type="dxa" w:w="2880"/>
          </w:tcPr>
          <w:p>
            <w:r>
              <w:t>1564</w:t>
            </w:r>
          </w:p>
        </w:tc>
        <w:tc>
          <w:tcPr>
            <w:tcW w:type="dxa" w:w="2880"/>
          </w:tcPr>
          <w:p>
            <w:r>
              <w:t>2020-06-22</w:t>
            </w:r>
          </w:p>
        </w:tc>
        <w:tc>
          <w:tcPr>
            <w:tcW w:type="dxa" w:w="2880"/>
          </w:tcPr>
          <w:p>
            <w:r>
              <w:t>I got to see my Dad today for the first time in 14 weeks. His care home have been amazing setting up a special distancing room but it was heartbreaking to see him wanting to hug me &amp; his confusion when he couldn’t. I don’t know which is the biggest bastard, Covid or Dementia 😢</w:t>
            </w:r>
          </w:p>
        </w:tc>
      </w:tr>
      <w:tr>
        <w:tc>
          <w:tcPr>
            <w:tcW w:type="dxa" w:w="2880"/>
          </w:tcPr>
          <w:p>
            <w:r>
              <w:t>1565</w:t>
            </w:r>
          </w:p>
        </w:tc>
        <w:tc>
          <w:tcPr>
            <w:tcW w:type="dxa" w:w="2880"/>
          </w:tcPr>
          <w:p>
            <w:r>
              <w:t>2020-06-22</w:t>
            </w:r>
          </w:p>
        </w:tc>
        <w:tc>
          <w:tcPr>
            <w:tcW w:type="dxa" w:w="2880"/>
          </w:tcPr>
          <w:p>
            <w:r>
              <w:t>Yesterday was all the rally news we needed to hear, and Bolton for that matter. Get back to what matters. COVID, economy, PPP, PPE, Barr, McConnell, SCOTUS, dementia, GOP has no platform for 2020.</w:t>
            </w:r>
          </w:p>
        </w:tc>
      </w:tr>
      <w:tr>
        <w:tc>
          <w:tcPr>
            <w:tcW w:type="dxa" w:w="2880"/>
          </w:tcPr>
          <w:p>
            <w:r>
              <w:t>1566</w:t>
            </w:r>
          </w:p>
        </w:tc>
        <w:tc>
          <w:tcPr>
            <w:tcW w:type="dxa" w:w="2880"/>
          </w:tcPr>
          <w:p>
            <w:r>
              <w:t>2020-06-22</w:t>
            </w:r>
          </w:p>
        </w:tc>
        <w:tc>
          <w:tcPr>
            <w:tcW w:type="dxa" w:w="2880"/>
          </w:tcPr>
          <w:p>
            <w:r>
              <w:t>Today I get a call from my mother,That my grandma has finally passed on to the other side. She has been battling the final stages of dementia for the last four years and a recent survivor of COVID-19. I love you with all my heart! Watch after me!😭😢😘#ROSE #MyANGEL #LOVE</w:t>
            </w:r>
          </w:p>
        </w:tc>
      </w:tr>
      <w:tr>
        <w:tc>
          <w:tcPr>
            <w:tcW w:type="dxa" w:w="2880"/>
          </w:tcPr>
          <w:p>
            <w:r>
              <w:t>1567</w:t>
            </w:r>
          </w:p>
        </w:tc>
        <w:tc>
          <w:tcPr>
            <w:tcW w:type="dxa" w:w="2880"/>
          </w:tcPr>
          <w:p>
            <w:r>
              <w:t>2020-06-22</w:t>
            </w:r>
          </w:p>
        </w:tc>
        <w:tc>
          <w:tcPr>
            <w:tcW w:type="dxa" w:w="2880"/>
          </w:tcPr>
          <w:p>
            <w:r>
              <w:t>I've lost most of my remaining family the last 3 months. I think I've earned the right to be upset and scared of hospital. 3 Covid deaths. My dad due dementia. Dad's death has destroyed me. I spent years looking after him. Sighs</w:t>
            </w:r>
          </w:p>
        </w:tc>
      </w:tr>
      <w:tr>
        <w:tc>
          <w:tcPr>
            <w:tcW w:type="dxa" w:w="2880"/>
          </w:tcPr>
          <w:p>
            <w:r>
              <w:t>1568</w:t>
            </w:r>
          </w:p>
        </w:tc>
        <w:tc>
          <w:tcPr>
            <w:tcW w:type="dxa" w:w="2880"/>
          </w:tcPr>
          <w:p>
            <w:r>
              <w:t>2020-06-22</w:t>
            </w:r>
          </w:p>
        </w:tc>
        <w:tc>
          <w:tcPr>
            <w:tcW w:type="dxa" w:w="2880"/>
          </w:tcPr>
          <w:p>
            <w:r>
              <w:t>I second this statement, my sisters mother in law was in a Care home with Dementia. They weren't allowed to visit until the final stages and was never tested for Covid but yet the death cert states Covid.</w:t>
            </w:r>
          </w:p>
        </w:tc>
      </w:tr>
      <w:tr>
        <w:tc>
          <w:tcPr>
            <w:tcW w:type="dxa" w:w="2880"/>
          </w:tcPr>
          <w:p>
            <w:r>
              <w:t>1569</w:t>
            </w:r>
          </w:p>
        </w:tc>
        <w:tc>
          <w:tcPr>
            <w:tcW w:type="dxa" w:w="2880"/>
          </w:tcPr>
          <w:p>
            <w:r>
              <w:t>2020-06-22</w:t>
            </w:r>
          </w:p>
        </w:tc>
        <w:tc>
          <w:tcPr>
            <w:tcW w:type="dxa" w:w="2880"/>
          </w:tcPr>
          <w:p>
            <w:r>
              <w:t>My 90 YO FIL was hospitalized from April 24, until last Friday, 6/19. His brother died of COVID in May. He just found out. My MIL is in a nursing home. We have not seen her since Feb. They say she has advanced dementia, now.</w:t>
            </w:r>
          </w:p>
        </w:tc>
      </w:tr>
      <w:tr>
        <w:tc>
          <w:tcPr>
            <w:tcW w:type="dxa" w:w="2880"/>
          </w:tcPr>
          <w:p>
            <w:r>
              <w:t>1570</w:t>
            </w:r>
          </w:p>
        </w:tc>
        <w:tc>
          <w:tcPr>
            <w:tcW w:type="dxa" w:w="2880"/>
          </w:tcPr>
          <w:p>
            <w:r>
              <w:t>2020-06-22</w:t>
            </w:r>
          </w:p>
        </w:tc>
        <w:tc>
          <w:tcPr>
            <w:tcW w:type="dxa" w:w="2880"/>
          </w:tcPr>
          <w:p>
            <w:r>
              <w:t>It was kind of a sad Father's day, although my father is still with us I called him to wish him a happy father's day and my mother made excuses for him. I doubt he remembers me with his dementia and the fact that he hasn't seen me in a while due to covid</w:t>
            </w:r>
          </w:p>
        </w:tc>
      </w:tr>
      <w:tr>
        <w:tc>
          <w:tcPr>
            <w:tcW w:type="dxa" w:w="2880"/>
          </w:tcPr>
          <w:p>
            <w:r>
              <w:t>1571</w:t>
            </w:r>
          </w:p>
        </w:tc>
        <w:tc>
          <w:tcPr>
            <w:tcW w:type="dxa" w:w="2880"/>
          </w:tcPr>
          <w:p>
            <w:r>
              <w:t>2020-06-22</w:t>
            </w:r>
          </w:p>
        </w:tc>
        <w:tc>
          <w:tcPr>
            <w:tcW w:type="dxa" w:w="2880"/>
          </w:tcPr>
          <w:p>
            <w:r>
              <w:t>awh, im so sorry dude. my grandfather died on Monday due to Covid and it has been rough. He also suffered from dementia. I hope that you can find a happy place, I hope you feel better. ♥️♥️♥️</w:t>
            </w:r>
          </w:p>
        </w:tc>
      </w:tr>
      <w:tr>
        <w:tc>
          <w:tcPr>
            <w:tcW w:type="dxa" w:w="2880"/>
          </w:tcPr>
          <w:p>
            <w:r>
              <w:t>1572</w:t>
            </w:r>
          </w:p>
        </w:tc>
        <w:tc>
          <w:tcPr>
            <w:tcW w:type="dxa" w:w="2880"/>
          </w:tcPr>
          <w:p>
            <w:r>
              <w:t>2020-06-22</w:t>
            </w:r>
          </w:p>
        </w:tc>
        <w:tc>
          <w:tcPr>
            <w:tcW w:type="dxa" w:w="2880"/>
          </w:tcPr>
          <w:p>
            <w:r>
              <w:t>my mother-in-law had non-hodgkins, then got dementia, then got COPD. They all had a part and were all equally important in her eventual death. You don't discredit her cancer just because COPD was official COD. Same deal w/covid.</w:t>
            </w:r>
          </w:p>
        </w:tc>
      </w:tr>
      <w:tr>
        <w:tc>
          <w:tcPr>
            <w:tcW w:type="dxa" w:w="2880"/>
          </w:tcPr>
          <w:p>
            <w:r>
              <w:t>1573</w:t>
            </w:r>
          </w:p>
        </w:tc>
        <w:tc>
          <w:tcPr>
            <w:tcW w:type="dxa" w:w="2880"/>
          </w:tcPr>
          <w:p>
            <w:r>
              <w:t>2020-06-22</w:t>
            </w:r>
          </w:p>
        </w:tc>
        <w:tc>
          <w:tcPr>
            <w:tcW w:type="dxa" w:w="2880"/>
          </w:tcPr>
          <w:p>
            <w:r>
              <w:t>My grandma has dementia, doesn't remember COVID, or that my bridal shower was supposed to be in July, or what I look like, but she DOES remember that she promised @JCampbellMcGill she'd make him homemade spaghetti  and  that she still hasn't made good. I am her first grandchild.</w:t>
            </w:r>
          </w:p>
        </w:tc>
      </w:tr>
      <w:tr>
        <w:tc>
          <w:tcPr>
            <w:tcW w:type="dxa" w:w="2880"/>
          </w:tcPr>
          <w:p>
            <w:r>
              <w:t>1574</w:t>
            </w:r>
          </w:p>
        </w:tc>
        <w:tc>
          <w:tcPr>
            <w:tcW w:type="dxa" w:w="2880"/>
          </w:tcPr>
          <w:p>
            <w:r>
              <w:t>2020-06-21</w:t>
            </w:r>
          </w:p>
        </w:tc>
        <w:tc>
          <w:tcPr>
            <w:tcW w:type="dxa" w:w="2880"/>
          </w:tcPr>
          <w:p>
            <w:r>
              <w:t>Cause I can’t remember my password @ohmymondays also @WeAre__Warriors knows me. She painted me flowers once. Beautiful yellow flowers. Still having neurological issues from covid  and  early dementia. Anyway. Sorry something I said. Going to bed now.</w:t>
            </w:r>
          </w:p>
        </w:tc>
      </w:tr>
      <w:tr>
        <w:tc>
          <w:tcPr>
            <w:tcW w:type="dxa" w:w="2880"/>
          </w:tcPr>
          <w:p>
            <w:r>
              <w:t>1575</w:t>
            </w:r>
          </w:p>
        </w:tc>
        <w:tc>
          <w:tcPr>
            <w:tcW w:type="dxa" w:w="2880"/>
          </w:tcPr>
          <w:p>
            <w:r>
              <w:t>2020-06-21</w:t>
            </w:r>
          </w:p>
        </w:tc>
        <w:tc>
          <w:tcPr>
            <w:tcW w:type="dxa" w:w="2880"/>
          </w:tcPr>
          <w:p>
            <w:r>
              <w:t xml:space="preserve">Happy Father's Day to my best friend, my Papa. I miss him so much 😢 COVID has been hard for us not getting to visit, especially w/ his dementia. He doesn't understand why he's alone or what's going on at times. He's been my best friend since day 1 and I can't wait to hug him </w:t>
            </w:r>
          </w:p>
        </w:tc>
      </w:tr>
      <w:tr>
        <w:tc>
          <w:tcPr>
            <w:tcW w:type="dxa" w:w="2880"/>
          </w:tcPr>
          <w:p>
            <w:r>
              <w:t>1576</w:t>
            </w:r>
          </w:p>
        </w:tc>
        <w:tc>
          <w:tcPr>
            <w:tcW w:type="dxa" w:w="2880"/>
          </w:tcPr>
          <w:p>
            <w:r>
              <w:t>2020-06-21</w:t>
            </w:r>
          </w:p>
        </w:tc>
        <w:tc>
          <w:tcPr>
            <w:tcW w:type="dxa" w:w="2880"/>
          </w:tcPr>
          <w:p>
            <w:r>
              <w:t>it’s official.. my 94 year old grandma w dementia beat covid 🥰</w:t>
            </w:r>
          </w:p>
        </w:tc>
      </w:tr>
      <w:tr>
        <w:tc>
          <w:tcPr>
            <w:tcW w:type="dxa" w:w="2880"/>
          </w:tcPr>
          <w:p>
            <w:r>
              <w:t>1577</w:t>
            </w:r>
          </w:p>
        </w:tc>
        <w:tc>
          <w:tcPr>
            <w:tcW w:type="dxa" w:w="2880"/>
          </w:tcPr>
          <w:p>
            <w:r>
              <w:t>2020-06-21</w:t>
            </w:r>
          </w:p>
        </w:tc>
        <w:tc>
          <w:tcPr>
            <w:tcW w:type="dxa" w:w="2880"/>
          </w:tcPr>
          <w:p>
            <w:r>
              <w:t>Same. I’m really wary of where I go. My dad is in a care home with dementia so I’ve not been allowed to see him since March, my MIL died a month ago (not Covid) but we had to do the 10 people funeral  and  those 2 do what the hell they like.</w:t>
            </w:r>
          </w:p>
        </w:tc>
      </w:tr>
      <w:tr>
        <w:tc>
          <w:tcPr>
            <w:tcW w:type="dxa" w:w="2880"/>
          </w:tcPr>
          <w:p>
            <w:r>
              <w:t>1578</w:t>
            </w:r>
          </w:p>
        </w:tc>
        <w:tc>
          <w:tcPr>
            <w:tcW w:type="dxa" w:w="2880"/>
          </w:tcPr>
          <w:p>
            <w:r>
              <w:t>2020-06-21</w:t>
            </w:r>
          </w:p>
        </w:tc>
        <w:tc>
          <w:tcPr>
            <w:tcW w:type="dxa" w:w="2880"/>
          </w:tcPr>
          <w:p>
            <w:r>
              <w:t>Careful about cleaning! My mother got dementia from doing too much of it. #COVID19 #COVID #coronavirus</w:t>
            </w:r>
          </w:p>
        </w:tc>
      </w:tr>
      <w:tr>
        <w:tc>
          <w:tcPr>
            <w:tcW w:type="dxa" w:w="2880"/>
          </w:tcPr>
          <w:p>
            <w:r>
              <w:t>1579</w:t>
            </w:r>
          </w:p>
        </w:tc>
        <w:tc>
          <w:tcPr>
            <w:tcW w:type="dxa" w:w="2880"/>
          </w:tcPr>
          <w:p>
            <w:r>
              <w:t>2020-06-21</w:t>
            </w:r>
          </w:p>
        </w:tc>
        <w:tc>
          <w:tcPr>
            <w:tcW w:type="dxa" w:w="2880"/>
          </w:tcPr>
          <w:p>
            <w:r>
              <w:t>I don’t get this. Sadly care homes have been affected badly but not just in Scotland. Those who know dementia sufferers know it’s virtually impossible to get them to social distance 24/7. Thankfully my dad’s home was fully tested weeks ago and covid free.</w:t>
            </w:r>
          </w:p>
        </w:tc>
      </w:tr>
      <w:tr>
        <w:tc>
          <w:tcPr>
            <w:tcW w:type="dxa" w:w="2880"/>
          </w:tcPr>
          <w:p>
            <w:r>
              <w:t>1580</w:t>
            </w:r>
          </w:p>
        </w:tc>
        <w:tc>
          <w:tcPr>
            <w:tcW w:type="dxa" w:w="2880"/>
          </w:tcPr>
          <w:p>
            <w:r>
              <w:t>2020-06-21</w:t>
            </w:r>
          </w:p>
        </w:tc>
        <w:tc>
          <w:tcPr>
            <w:tcW w:type="dxa" w:w="2880"/>
          </w:tcPr>
          <w:p>
            <w:r>
              <w:t>My neighbor was just telling how her sister's partner's mother, has dementia, diagnosed with COVID-19, was told they needed to find another home for her. She was taken out of her home for COVID-19 treatment, and apparently has lost her home in the process.</w:t>
            </w:r>
          </w:p>
        </w:tc>
      </w:tr>
      <w:tr>
        <w:tc>
          <w:tcPr>
            <w:tcW w:type="dxa" w:w="2880"/>
          </w:tcPr>
          <w:p>
            <w:r>
              <w:t>1581</w:t>
            </w:r>
          </w:p>
        </w:tc>
        <w:tc>
          <w:tcPr>
            <w:tcW w:type="dxa" w:w="2880"/>
          </w:tcPr>
          <w:p>
            <w:r>
              <w:t>2020-06-21</w:t>
            </w:r>
          </w:p>
        </w:tc>
        <w:tc>
          <w:tcPr>
            <w:tcW w:type="dxa" w:w="2880"/>
          </w:tcPr>
          <w:p>
            <w:r>
              <w:t>Oh no. So sorry to hear this. My step-father had Lewy Body dementia  and  know what a debilitating disease it is. And then Covid-19 on top of it all. Yes, that’s a special hell.</w:t>
            </w:r>
          </w:p>
        </w:tc>
      </w:tr>
      <w:tr>
        <w:tc>
          <w:tcPr>
            <w:tcW w:type="dxa" w:w="2880"/>
          </w:tcPr>
          <w:p>
            <w:r>
              <w:t>1582</w:t>
            </w:r>
          </w:p>
        </w:tc>
        <w:tc>
          <w:tcPr>
            <w:tcW w:type="dxa" w:w="2880"/>
          </w:tcPr>
          <w:p>
            <w:r>
              <w:t>2020-06-21</w:t>
            </w:r>
          </w:p>
        </w:tc>
        <w:tc>
          <w:tcPr>
            <w:tcW w:type="dxa" w:w="2880"/>
          </w:tcPr>
          <w:p>
            <w:r>
              <w:t>She'll be fine. My best friend's 98 yr old granda lives in NY, in a nursing home, she has dementia and she got Covid and survived. Yes, they are at a greater risk, but most who are infected, even the elderly, will survive, so why act is if though that is not the case?</w:t>
            </w:r>
          </w:p>
        </w:tc>
      </w:tr>
      <w:tr>
        <w:tc>
          <w:tcPr>
            <w:tcW w:type="dxa" w:w="2880"/>
          </w:tcPr>
          <w:p>
            <w:r>
              <w:t>1583</w:t>
            </w:r>
          </w:p>
        </w:tc>
        <w:tc>
          <w:tcPr>
            <w:tcW w:type="dxa" w:w="2880"/>
          </w:tcPr>
          <w:p>
            <w:r>
              <w:t>2020-06-21</w:t>
            </w:r>
          </w:p>
        </w:tc>
        <w:tc>
          <w:tcPr>
            <w:tcW w:type="dxa" w:w="2880"/>
          </w:tcPr>
          <w:p>
            <w:r>
              <w:t xml:space="preserve">Here’s my father from Christmas 2019. Thanks to Covid-19, I’m unable to see him today. He has dementia and is rarely awake. Happy Father’s dad... ❤️ </w:t>
            </w:r>
          </w:p>
        </w:tc>
      </w:tr>
      <w:tr>
        <w:tc>
          <w:tcPr>
            <w:tcW w:type="dxa" w:w="2880"/>
          </w:tcPr>
          <w:p>
            <w:r>
              <w:t>1584</w:t>
            </w:r>
          </w:p>
        </w:tc>
        <w:tc>
          <w:tcPr>
            <w:tcW w:type="dxa" w:w="2880"/>
          </w:tcPr>
          <w:p>
            <w:r>
              <w:t>2020-06-21</w:t>
            </w:r>
          </w:p>
        </w:tc>
        <w:tc>
          <w:tcPr>
            <w:tcW w:type="dxa" w:w="2880"/>
          </w:tcPr>
          <w:p>
            <w:r>
              <w:t xml:space="preserve">Trying to understand this wretched virus’ impact on my MIL who has dementia and is still testing positive (&amp;gt;14 days). While it’s “asymptotic,” the neurological effects have been intense. She’s been hospitalized and can’t return to her memory care unit until COVID free. Hard; sad. </w:t>
            </w:r>
          </w:p>
        </w:tc>
      </w:tr>
      <w:tr>
        <w:tc>
          <w:tcPr>
            <w:tcW w:type="dxa" w:w="2880"/>
          </w:tcPr>
          <w:p>
            <w:r>
              <w:t>1585</w:t>
            </w:r>
          </w:p>
        </w:tc>
        <w:tc>
          <w:tcPr>
            <w:tcW w:type="dxa" w:w="2880"/>
          </w:tcPr>
          <w:p>
            <w:r>
              <w:t>2020-06-21</w:t>
            </w:r>
          </w:p>
        </w:tc>
        <w:tc>
          <w:tcPr>
            <w:tcW w:type="dxa" w:w="2880"/>
          </w:tcPr>
          <w:p>
            <w:r>
              <w:t>My mum certificate was dementia and covid. Please don’t be a twat.</w:t>
            </w:r>
          </w:p>
        </w:tc>
      </w:tr>
      <w:tr>
        <w:tc>
          <w:tcPr>
            <w:tcW w:type="dxa" w:w="2880"/>
          </w:tcPr>
          <w:p>
            <w:r>
              <w:t>1586</w:t>
            </w:r>
          </w:p>
        </w:tc>
        <w:tc>
          <w:tcPr>
            <w:tcW w:type="dxa" w:w="2880"/>
          </w:tcPr>
          <w:p>
            <w:r>
              <w:t>2020-06-21</w:t>
            </w:r>
          </w:p>
        </w:tc>
        <w:tc>
          <w:tcPr>
            <w:tcW w:type="dxa" w:w="2880"/>
          </w:tcPr>
          <w:p>
            <w:r>
              <w:t xml:space="preserve">So my 80 year old Dad, who has Parkinson’s, Diabetes and Dementia (and more) has won his fight against Covid too. He’s a proper battler my Pops. He’s also worked with the homeless in London 50 yrs. So blessed to have you in my life Dad. Happiest of Fathers Days! I love you Dad. </w:t>
            </w:r>
          </w:p>
        </w:tc>
      </w:tr>
      <w:tr>
        <w:tc>
          <w:tcPr>
            <w:tcW w:type="dxa" w:w="2880"/>
          </w:tcPr>
          <w:p>
            <w:r>
              <w:t>1587</w:t>
            </w:r>
          </w:p>
        </w:tc>
        <w:tc>
          <w:tcPr>
            <w:tcW w:type="dxa" w:w="2880"/>
          </w:tcPr>
          <w:p>
            <w:r>
              <w:t>2020-06-21</w:t>
            </w:r>
          </w:p>
        </w:tc>
        <w:tc>
          <w:tcPr>
            <w:tcW w:type="dxa" w:w="2880"/>
          </w:tcPr>
          <w:p>
            <w:r>
              <w:t xml:space="preserve">Today is our first Father's Day without Dad. My sister @HarrisLucy was interviewed for this piece on people who have lost their dads to covid-19. It's a nice snapshot of who he was before Parkinson's, dementia and covid came along. </w:t>
            </w:r>
          </w:p>
        </w:tc>
      </w:tr>
      <w:tr>
        <w:tc>
          <w:tcPr>
            <w:tcW w:type="dxa" w:w="2880"/>
          </w:tcPr>
          <w:p>
            <w:r>
              <w:t>1588</w:t>
            </w:r>
          </w:p>
        </w:tc>
        <w:tc>
          <w:tcPr>
            <w:tcW w:type="dxa" w:w="2880"/>
          </w:tcPr>
          <w:p>
            <w:r>
              <w:t>2020-06-21</w:t>
            </w:r>
          </w:p>
        </w:tc>
        <w:tc>
          <w:tcPr>
            <w:tcW w:type="dxa" w:w="2880"/>
          </w:tcPr>
          <w:p>
            <w:r>
              <w:t>Flashforward to speaking with my Uncle today, last week, Gma T went into the hospital. She tested positive for Covid, but 6 days later, she was negative and released. Between that,the effects of dementia these last 2 years and being 99 years old, she’s on hospice care at home(9/)</w:t>
            </w:r>
          </w:p>
        </w:tc>
      </w:tr>
      <w:tr>
        <w:tc>
          <w:tcPr>
            <w:tcW w:type="dxa" w:w="2880"/>
          </w:tcPr>
          <w:p>
            <w:r>
              <w:t>1589</w:t>
            </w:r>
          </w:p>
        </w:tc>
        <w:tc>
          <w:tcPr>
            <w:tcW w:type="dxa" w:w="2880"/>
          </w:tcPr>
          <w:p>
            <w:r>
              <w:t>2020-06-21</w:t>
            </w:r>
          </w:p>
        </w:tc>
        <w:tc>
          <w:tcPr>
            <w:tcW w:type="dxa" w:w="2880"/>
          </w:tcPr>
          <w:p>
            <w:r>
              <w:t>I can’t wait to be able to hug my family &amp; friends.This year has so far considered of battling Covid, a bad lupus flare courtesy of contracting Covid. Ending an 11 year relationship and my worrying about my beloved uncle who’s dementia is getting worse. Still it could be worse 🤦🏼‍♀️</w:t>
            </w:r>
          </w:p>
        </w:tc>
      </w:tr>
      <w:tr>
        <w:tc>
          <w:tcPr>
            <w:tcW w:type="dxa" w:w="2880"/>
          </w:tcPr>
          <w:p>
            <w:r>
              <w:t>1590</w:t>
            </w:r>
          </w:p>
        </w:tc>
        <w:tc>
          <w:tcPr>
            <w:tcW w:type="dxa" w:w="2880"/>
          </w:tcPr>
          <w:p>
            <w:r>
              <w:t>2020-06-21</w:t>
            </w:r>
          </w:p>
        </w:tc>
        <w:tc>
          <w:tcPr>
            <w:tcW w:type="dxa" w:w="2880"/>
          </w:tcPr>
          <w:p>
            <w:r>
              <w:t>My grandma has dementia. She also has covid and apparently she keeps ripping out her IVs fighting the nurses wanting to go home and now I know why everyone in my family is hardheaded lol.</w:t>
            </w:r>
          </w:p>
        </w:tc>
      </w:tr>
      <w:tr>
        <w:tc>
          <w:tcPr>
            <w:tcW w:type="dxa" w:w="2880"/>
          </w:tcPr>
          <w:p>
            <w:r>
              <w:t>1591</w:t>
            </w:r>
          </w:p>
        </w:tc>
        <w:tc>
          <w:tcPr>
            <w:tcW w:type="dxa" w:w="2880"/>
          </w:tcPr>
          <w:p>
            <w:r>
              <w:t>2020-06-21</w:t>
            </w:r>
          </w:p>
        </w:tc>
        <w:tc>
          <w:tcPr>
            <w:tcW w:type="dxa" w:w="2880"/>
          </w:tcPr>
          <w:p>
            <w:r>
              <w:t>😱😱😱😭😭😭 Yeah appalling that all their grandmammys and grandpappys are going to kick the bucket because they wanted to listen to a rambling idiot with obvious dementia. I hope they fill the air with covid in a huge aerosol cloud that envelops them all 😱😱😱</w:t>
            </w:r>
          </w:p>
        </w:tc>
      </w:tr>
      <w:tr>
        <w:tc>
          <w:tcPr>
            <w:tcW w:type="dxa" w:w="2880"/>
          </w:tcPr>
          <w:p>
            <w:r>
              <w:t>1592</w:t>
            </w:r>
          </w:p>
        </w:tc>
        <w:tc>
          <w:tcPr>
            <w:tcW w:type="dxa" w:w="2880"/>
          </w:tcPr>
          <w:p>
            <w:r>
              <w:t>2020-06-20</w:t>
            </w:r>
          </w:p>
        </w:tc>
        <w:tc>
          <w:tcPr>
            <w:tcW w:type="dxa" w:w="2880"/>
          </w:tcPr>
          <w:p>
            <w:r>
              <w:t>And my 90 year old brother has had his dementia sky rocket because of the isolation. Had to be moved to a secure facility since he is a flight risk since covid pushed him to the limit. Couldn’t even go to his new room to help him settle. He’s surrounded by masked strangers.</w:t>
            </w:r>
          </w:p>
        </w:tc>
      </w:tr>
      <w:tr>
        <w:tc>
          <w:tcPr>
            <w:tcW w:type="dxa" w:w="2880"/>
          </w:tcPr>
          <w:p>
            <w:r>
              <w:t>1593</w:t>
            </w:r>
          </w:p>
        </w:tc>
        <w:tc>
          <w:tcPr>
            <w:tcW w:type="dxa" w:w="2880"/>
          </w:tcPr>
          <w:p>
            <w:r>
              <w:t>2020-06-20</w:t>
            </w:r>
          </w:p>
        </w:tc>
        <w:tc>
          <w:tcPr>
            <w:tcW w:type="dxa" w:w="2880"/>
          </w:tcPr>
          <w:p>
            <w:r>
              <w:t>My #MAGA 80 year old mother believes this covid virus is not a big deal. She thinks the numbers are over inflated, and CDC can’t be trusted. I’m so frustrated. Also, my mom has dementia, so it’s pointless to argue. Just told her I’m not discussing politics with her.</w:t>
            </w:r>
          </w:p>
        </w:tc>
      </w:tr>
      <w:tr>
        <w:tc>
          <w:tcPr>
            <w:tcW w:type="dxa" w:w="2880"/>
          </w:tcPr>
          <w:p>
            <w:r>
              <w:t>1594</w:t>
            </w:r>
          </w:p>
        </w:tc>
        <w:tc>
          <w:tcPr>
            <w:tcW w:type="dxa" w:w="2880"/>
          </w:tcPr>
          <w:p>
            <w:r>
              <w:t>2020-06-20</w:t>
            </w:r>
          </w:p>
        </w:tc>
        <w:tc>
          <w:tcPr>
            <w:tcW w:type="dxa" w:w="2880"/>
          </w:tcPr>
          <w:p>
            <w:r>
              <w:t xml:space="preserve">Storytime: My grandfather had lung issues and dementia so wasn't long for this world to begin with. A nurse has the sniffles but went into work anyways at his nursing facility. They end up infecting around 40 people with covid, 20 or so were employees. </w:t>
            </w:r>
          </w:p>
        </w:tc>
      </w:tr>
      <w:tr>
        <w:tc>
          <w:tcPr>
            <w:tcW w:type="dxa" w:w="2880"/>
          </w:tcPr>
          <w:p>
            <w:r>
              <w:t>1595</w:t>
            </w:r>
          </w:p>
        </w:tc>
        <w:tc>
          <w:tcPr>
            <w:tcW w:type="dxa" w:w="2880"/>
          </w:tcPr>
          <w:p>
            <w:r>
              <w:t>2020-06-20</w:t>
            </w:r>
          </w:p>
        </w:tc>
        <w:tc>
          <w:tcPr>
            <w:tcW w:type="dxa" w:w="2880"/>
          </w:tcPr>
          <w:p>
            <w:r>
              <w:t>My mother has dementia and lives in a nursing home in SC, where she has been on lockdown since 3/11. They had kept COVID at bay, but now with the state reopening and people not wearing masks, staffers have tested positive, so she will be confined to her room.</w:t>
            </w:r>
          </w:p>
        </w:tc>
      </w:tr>
      <w:tr>
        <w:tc>
          <w:tcPr>
            <w:tcW w:type="dxa" w:w="2880"/>
          </w:tcPr>
          <w:p>
            <w:r>
              <w:t>1596</w:t>
            </w:r>
          </w:p>
        </w:tc>
        <w:tc>
          <w:tcPr>
            <w:tcW w:type="dxa" w:w="2880"/>
          </w:tcPr>
          <w:p>
            <w:r>
              <w:t>2020-06-20</w:t>
            </w:r>
          </w:p>
        </w:tc>
        <w:tc>
          <w:tcPr>
            <w:tcW w:type="dxa" w:w="2880"/>
          </w:tcPr>
          <w:p>
            <w:r>
              <w:t xml:space="preserve">My Grandma has dementia. She doesn't remember my children, sometimes she remembers me. Mostly just my Mom. Her care home has a Covid-19 outbreak. We haven't seen her in months and every day we pray we don't get that phone call. Wear a mask. Consider others. Dont be a douche. </w:t>
            </w:r>
          </w:p>
        </w:tc>
      </w:tr>
      <w:tr>
        <w:tc>
          <w:tcPr>
            <w:tcW w:type="dxa" w:w="2880"/>
          </w:tcPr>
          <w:p>
            <w:r>
              <w:t>1597</w:t>
            </w:r>
          </w:p>
        </w:tc>
        <w:tc>
          <w:tcPr>
            <w:tcW w:type="dxa" w:w="2880"/>
          </w:tcPr>
          <w:p>
            <w:r>
              <w:t>2020-06-20</w:t>
            </w:r>
          </w:p>
        </w:tc>
        <w:tc>
          <w:tcPr>
            <w:tcW w:type="dxa" w:w="2880"/>
          </w:tcPr>
          <w:p>
            <w:r>
              <w:t>Wow... found only one that knew a guy who died. (How old was he? The only person I know who died is my aunt who was 80, in a nursing home because of dementia, and we've been expecting her death for years. I also know someone who died of cancer and it was counted covid.)</w:t>
            </w:r>
          </w:p>
        </w:tc>
      </w:tr>
      <w:tr>
        <w:tc>
          <w:tcPr>
            <w:tcW w:type="dxa" w:w="2880"/>
          </w:tcPr>
          <w:p>
            <w:r>
              <w:t>1598</w:t>
            </w:r>
          </w:p>
        </w:tc>
        <w:tc>
          <w:tcPr>
            <w:tcW w:type="dxa" w:w="2880"/>
          </w:tcPr>
          <w:p>
            <w:r>
              <w:t>2020-06-20</w:t>
            </w:r>
          </w:p>
        </w:tc>
        <w:tc>
          <w:tcPr>
            <w:tcW w:type="dxa" w:w="2880"/>
          </w:tcPr>
          <w:p>
            <w:r>
              <w:t>I lost my mum to Covid at the beginning of May. She was in a care home due to having dementia, although she did still known who I was. Little did I know when the care home went into lock down around the 2nd week in March that I would never see my mum again.</w:t>
            </w:r>
          </w:p>
        </w:tc>
      </w:tr>
      <w:tr>
        <w:tc>
          <w:tcPr>
            <w:tcW w:type="dxa" w:w="2880"/>
          </w:tcPr>
          <w:p>
            <w:r>
              <w:t>1599</w:t>
            </w:r>
          </w:p>
        </w:tc>
        <w:tc>
          <w:tcPr>
            <w:tcW w:type="dxa" w:w="2880"/>
          </w:tcPr>
          <w:p>
            <w:r>
              <w:t>2020-06-20</w:t>
            </w:r>
          </w:p>
        </w:tc>
        <w:tc>
          <w:tcPr>
            <w:tcW w:type="dxa" w:w="2880"/>
          </w:tcPr>
          <w:p>
            <w:r>
              <w:t>Look what came through my door today. Emily McCarthy @emily_rue presenting the value of personalised care booklets in supporting people with dementia during Covid-19 #CAVocctherapy #CAVUHB #CAVMHSOP #ValueOfOT</w:t>
            </w:r>
          </w:p>
        </w:tc>
      </w:tr>
      <w:tr>
        <w:tc>
          <w:tcPr>
            <w:tcW w:type="dxa" w:w="2880"/>
          </w:tcPr>
          <w:p>
            <w:r>
              <w:t>1600</w:t>
            </w:r>
          </w:p>
        </w:tc>
        <w:tc>
          <w:tcPr>
            <w:tcW w:type="dxa" w:w="2880"/>
          </w:tcPr>
          <w:p>
            <w:r>
              <w:t>2020-06-20</w:t>
            </w:r>
          </w:p>
        </w:tc>
        <w:tc>
          <w:tcPr>
            <w:tcW w:type="dxa" w:w="2880"/>
          </w:tcPr>
          <w:p>
            <w:r>
              <w:t>Barr, all-in. Tulsa Cops, all in. OK Covid is ALL IN. My only real question is what Putin plans. Seeing Nigel Farage arrive (illegally) from the UK suggests they're not planning a bunker pyre, but since 45 suffers from frontotemporal dementia, I think most anything is possible.</w:t>
            </w:r>
          </w:p>
        </w:tc>
      </w:tr>
      <w:tr>
        <w:tc>
          <w:tcPr>
            <w:tcW w:type="dxa" w:w="2880"/>
          </w:tcPr>
          <w:p>
            <w:r>
              <w:t>1601</w:t>
            </w:r>
          </w:p>
        </w:tc>
        <w:tc>
          <w:tcPr>
            <w:tcW w:type="dxa" w:w="2880"/>
          </w:tcPr>
          <w:p>
            <w:r>
              <w:t>2020-06-20</w:t>
            </w:r>
          </w:p>
        </w:tc>
        <w:tc>
          <w:tcPr>
            <w:tcW w:type="dxa" w:w="2880"/>
          </w:tcPr>
          <w:p>
            <w:r>
              <w:t xml:space="preserve">my last pubblicaton thanks @Dr_Di_Lorenzo @LucaCuffaro1 Dementia Care and COVID-19 Pandemic: A Necessary Digital revolution </w:t>
            </w:r>
          </w:p>
        </w:tc>
      </w:tr>
      <w:tr>
        <w:tc>
          <w:tcPr>
            <w:tcW w:type="dxa" w:w="2880"/>
          </w:tcPr>
          <w:p>
            <w:r>
              <w:t>1602</w:t>
            </w:r>
          </w:p>
        </w:tc>
        <w:tc>
          <w:tcPr>
            <w:tcW w:type="dxa" w:w="2880"/>
          </w:tcPr>
          <w:p>
            <w:r>
              <w:t>2020-06-20</w:t>
            </w:r>
          </w:p>
        </w:tc>
        <w:tc>
          <w:tcPr>
            <w:tcW w:type="dxa" w:w="2880"/>
          </w:tcPr>
          <w:p>
            <w:r>
              <w:t>Thanku Anna,it was raw pain.@a time I felt I had missed many beautiful moments with my mum, due 2 covid no visiting rules, which I was happy 2 adhere 2, to keep her safe, unfortunately she wasn’t strong enough, dementia age  and  frailty it was devastating! Thanku 4 understanding 🌹</w:t>
            </w:r>
          </w:p>
        </w:tc>
      </w:tr>
      <w:tr>
        <w:tc>
          <w:tcPr>
            <w:tcW w:type="dxa" w:w="2880"/>
          </w:tcPr>
          <w:p>
            <w:r>
              <w:t>1603</w:t>
            </w:r>
          </w:p>
        </w:tc>
        <w:tc>
          <w:tcPr>
            <w:tcW w:type="dxa" w:w="2880"/>
          </w:tcPr>
          <w:p>
            <w:r>
              <w:t>2020-06-20</w:t>
            </w:r>
          </w:p>
        </w:tc>
        <w:tc>
          <w:tcPr>
            <w:tcW w:type="dxa" w:w="2880"/>
          </w:tcPr>
          <w:p>
            <w:r>
              <w:t>My sibling is in long term care in Toronto with dementia. I’m POA. They had no Covid cases and in early June opened up outdoor visits. Then 2 staff tested positive. Visits shut down. Now 3 staff and 5 residents positive, one died. There is a good reason for no visitor policy.</w:t>
            </w:r>
          </w:p>
        </w:tc>
      </w:tr>
      <w:tr>
        <w:tc>
          <w:tcPr>
            <w:tcW w:type="dxa" w:w="2880"/>
          </w:tcPr>
          <w:p>
            <w:r>
              <w:t>1604</w:t>
            </w:r>
          </w:p>
        </w:tc>
        <w:tc>
          <w:tcPr>
            <w:tcW w:type="dxa" w:w="2880"/>
          </w:tcPr>
          <w:p>
            <w:r>
              <w:t>2020-06-20</w:t>
            </w:r>
          </w:p>
        </w:tc>
        <w:tc>
          <w:tcPr>
            <w:tcW w:type="dxa" w:w="2880"/>
          </w:tcPr>
          <w:p>
            <w:r>
              <w:t>Wishing the best for you and your mom. My grandma died from COVID in May (but she was already battling dementia), so I know how it feels to see a family member go through it and feeling sort of helpless. You don't need to apologize, family comes first!</w:t>
            </w:r>
          </w:p>
        </w:tc>
      </w:tr>
      <w:tr>
        <w:tc>
          <w:tcPr>
            <w:tcW w:type="dxa" w:w="2880"/>
          </w:tcPr>
          <w:p>
            <w:r>
              <w:t>1605</w:t>
            </w:r>
          </w:p>
        </w:tc>
        <w:tc>
          <w:tcPr>
            <w:tcW w:type="dxa" w:w="2880"/>
          </w:tcPr>
          <w:p>
            <w:r>
              <w:t>2020-06-20</w:t>
            </w:r>
          </w:p>
        </w:tc>
        <w:tc>
          <w:tcPr>
            <w:tcW w:type="dxa" w:w="2880"/>
          </w:tcPr>
          <w:p>
            <w:r>
              <w:t>BIL, in "hotspot" NH in Richmond, VA, was diagnosed w/COVID-19 but we weren’t told until after he tested negative. 🤷🏻‍♀️He is doing fine (a miracle, he’s in last stages of early onset dementia). Someone in my husband's company lost his dad,  and  a friend’s college-aged son had it.</w:t>
            </w:r>
          </w:p>
        </w:tc>
      </w:tr>
      <w:tr>
        <w:tc>
          <w:tcPr>
            <w:tcW w:type="dxa" w:w="2880"/>
          </w:tcPr>
          <w:p>
            <w:r>
              <w:t>1606</w:t>
            </w:r>
          </w:p>
        </w:tc>
        <w:tc>
          <w:tcPr>
            <w:tcW w:type="dxa" w:w="2880"/>
          </w:tcPr>
          <w:p>
            <w:r>
              <w:t>2020-06-20</w:t>
            </w:r>
          </w:p>
        </w:tc>
        <w:tc>
          <w:tcPr>
            <w:tcW w:type="dxa" w:w="2880"/>
          </w:tcPr>
          <w:p>
            <w:r>
              <w:t>Meanwhile my dads mate is dying of dementia he recently recovered from the covid but then had a heart attack and his kidneys have failed, he is wasting away alone in his bed in the care home.....and my mate and his kids still can't go and see him.</w:t>
            </w:r>
          </w:p>
        </w:tc>
      </w:tr>
      <w:tr>
        <w:tc>
          <w:tcPr>
            <w:tcW w:type="dxa" w:w="2880"/>
          </w:tcPr>
          <w:p>
            <w:r>
              <w:t>1607</w:t>
            </w:r>
          </w:p>
        </w:tc>
        <w:tc>
          <w:tcPr>
            <w:tcW w:type="dxa" w:w="2880"/>
          </w:tcPr>
          <w:p>
            <w:r>
              <w:t>2020-06-20</w:t>
            </w:r>
          </w:p>
        </w:tc>
        <w:tc>
          <w:tcPr>
            <w:tcW w:type="dxa" w:w="2880"/>
          </w:tcPr>
          <w:p>
            <w:r>
              <w:t>My Dad passed away on the 10th May, from vascular dementia,he was in Wales and I live in Ipswich, so country go because of this poxy covid, I miss him terribly 😥😥</w:t>
            </w:r>
          </w:p>
        </w:tc>
      </w:tr>
      <w:tr>
        <w:tc>
          <w:tcPr>
            <w:tcW w:type="dxa" w:w="2880"/>
          </w:tcPr>
          <w:p>
            <w:r>
              <w:t>1608</w:t>
            </w:r>
          </w:p>
        </w:tc>
        <w:tc>
          <w:tcPr>
            <w:tcW w:type="dxa" w:w="2880"/>
          </w:tcPr>
          <w:p>
            <w:r>
              <w:t>2020-06-20</w:t>
            </w:r>
          </w:p>
        </w:tc>
        <w:tc>
          <w:tcPr>
            <w:tcW w:type="dxa" w:w="2880"/>
          </w:tcPr>
          <w:p>
            <w:r>
              <w:t xml:space="preserve">Cherish the last few moments loved flowed from your heart to him and his to yours. I was unable to see my dad. He passed away april dementia/ covid 19. My dad, best friend (always wanted him to think he was boss though he needed full help) sending understanding, real sympathy. </w:t>
            </w:r>
          </w:p>
        </w:tc>
      </w:tr>
      <w:tr>
        <w:tc>
          <w:tcPr>
            <w:tcW w:type="dxa" w:w="2880"/>
          </w:tcPr>
          <w:p>
            <w:r>
              <w:t>1609</w:t>
            </w:r>
          </w:p>
        </w:tc>
        <w:tc>
          <w:tcPr>
            <w:tcW w:type="dxa" w:w="2880"/>
          </w:tcPr>
          <w:p>
            <w:r>
              <w:t>2020-06-20</w:t>
            </w:r>
          </w:p>
        </w:tc>
        <w:tc>
          <w:tcPr>
            <w:tcW w:type="dxa" w:w="2880"/>
          </w:tcPr>
          <w:p>
            <w:r>
              <w:t>All in the name of #sales and rights as they #corner me to #sacrifice my SONs auto immune mother..my significant other...the chair for my #father was already empty due to #dementia the chair of my #mother was #cancer i wont have and empty chair over #covid #vanity #malls #greed</w:t>
            </w:r>
          </w:p>
        </w:tc>
      </w:tr>
      <w:tr>
        <w:tc>
          <w:tcPr>
            <w:tcW w:type="dxa" w:w="2880"/>
          </w:tcPr>
          <w:p>
            <w:r>
              <w:t>1610</w:t>
            </w:r>
          </w:p>
        </w:tc>
        <w:tc>
          <w:tcPr>
            <w:tcW w:type="dxa" w:w="2880"/>
          </w:tcPr>
          <w:p>
            <w:r>
              <w:t>2020-06-20</w:t>
            </w:r>
          </w:p>
        </w:tc>
        <w:tc>
          <w:tcPr>
            <w:tcW w:type="dxa" w:w="2880"/>
          </w:tcPr>
          <w:p>
            <w:r>
              <w:t>Dementia sucks. Inequality sucks. COVID-19 sucks. #BlackLivesMatter #PracticeSocialDistancing Uncle Mike is fading fast. No hashtags there. It sucks. I’m watching one of my heroes die before my eyes. This summer broke me. Today I took possession of Aunt Pat’s Ashes... #digahole</w:t>
            </w:r>
          </w:p>
        </w:tc>
      </w:tr>
      <w:tr>
        <w:tc>
          <w:tcPr>
            <w:tcW w:type="dxa" w:w="2880"/>
          </w:tcPr>
          <w:p>
            <w:r>
              <w:t>1611</w:t>
            </w:r>
          </w:p>
        </w:tc>
        <w:tc>
          <w:tcPr>
            <w:tcW w:type="dxa" w:w="2880"/>
          </w:tcPr>
          <w:p>
            <w:r>
              <w:t>2020-06-19</w:t>
            </w:r>
          </w:p>
        </w:tc>
        <w:tc>
          <w:tcPr>
            <w:tcW w:type="dxa" w:w="2880"/>
          </w:tcPr>
          <w:p>
            <w:r>
              <w:t>I guess it’s better late than never. My Mum is 86 /dementia  and  in a nursing home. She’s the only patient there to test +ve for Covid-19, staff wore no PPE even after the +ve test. Told me they only wear masks /gloves when doing a procedure! They need education as well as products.</w:t>
            </w:r>
          </w:p>
        </w:tc>
      </w:tr>
      <w:tr>
        <w:tc>
          <w:tcPr>
            <w:tcW w:type="dxa" w:w="2880"/>
          </w:tcPr>
          <w:p>
            <w:r>
              <w:t>1612</w:t>
            </w:r>
          </w:p>
        </w:tc>
        <w:tc>
          <w:tcPr>
            <w:tcW w:type="dxa" w:w="2880"/>
          </w:tcPr>
          <w:p>
            <w:r>
              <w:t>2020-06-19</w:t>
            </w:r>
          </w:p>
        </w:tc>
        <w:tc>
          <w:tcPr>
            <w:tcW w:type="dxa" w:w="2880"/>
          </w:tcPr>
          <w:p>
            <w:r>
              <w:t>Yeah Cuomo is a pretty crappy governed tbh. He literally decided to force elderly covid patients into elderly homes instead of hospitals. My grandma with dementia is literally going insane because they are forcing her to stay inside her nursing home 24/7 - it's sickening</w:t>
            </w:r>
          </w:p>
        </w:tc>
      </w:tr>
      <w:tr>
        <w:tc>
          <w:tcPr>
            <w:tcW w:type="dxa" w:w="2880"/>
          </w:tcPr>
          <w:p>
            <w:r>
              <w:t>1613</w:t>
            </w:r>
          </w:p>
        </w:tc>
        <w:tc>
          <w:tcPr>
            <w:tcW w:type="dxa" w:w="2880"/>
          </w:tcPr>
          <w:p>
            <w:r>
              <w:t>2020-06-19</w:t>
            </w:r>
          </w:p>
        </w:tc>
        <w:tc>
          <w:tcPr>
            <w:tcW w:type="dxa" w:w="2880"/>
          </w:tcPr>
          <w:p>
            <w:r>
              <w:t>People were discharged from hospital with covid and placed directly into my work. Trying to isolate a dementia patient with covid is impossible in a care home, they've already wandered down the corridor before we could even get our gloves on 🤬</w:t>
            </w:r>
          </w:p>
        </w:tc>
      </w:tr>
      <w:tr>
        <w:tc>
          <w:tcPr>
            <w:tcW w:type="dxa" w:w="2880"/>
          </w:tcPr>
          <w:p>
            <w:r>
              <w:t>1614</w:t>
            </w:r>
          </w:p>
        </w:tc>
        <w:tc>
          <w:tcPr>
            <w:tcW w:type="dxa" w:w="2880"/>
          </w:tcPr>
          <w:p>
            <w:r>
              <w:t>2020-06-19</w:t>
            </w:r>
          </w:p>
        </w:tc>
        <w:tc>
          <w:tcPr>
            <w:tcW w:type="dxa" w:w="2880"/>
          </w:tcPr>
          <w:p>
            <w:r>
              <w:t>Unfortunately I think the COVID quarantine has accelerated the dementia that some elderly suffer from. My grandmother is one that has continue to spiral downhill in these tough times</w:t>
            </w:r>
          </w:p>
        </w:tc>
      </w:tr>
      <w:tr>
        <w:tc>
          <w:tcPr>
            <w:tcW w:type="dxa" w:w="2880"/>
          </w:tcPr>
          <w:p>
            <w:r>
              <w:t>1615</w:t>
            </w:r>
          </w:p>
        </w:tc>
        <w:tc>
          <w:tcPr>
            <w:tcW w:type="dxa" w:w="2880"/>
          </w:tcPr>
          <w:p>
            <w:r>
              <w:t>2020-06-19</w:t>
            </w:r>
          </w:p>
        </w:tc>
        <w:tc>
          <w:tcPr>
            <w:tcW w:type="dxa" w:w="2880"/>
          </w:tcPr>
          <w:p>
            <w:r>
              <w:t xml:space="preserve">Janice I feel so bad my moms has dementia is in a nursing home in IL they separated the Covid positives from negatives Shes been negative all this time. I tt her daily she doesn’t remember but I have not seen her since March I’d be going crazy if I were you. Keep Fighting. 💖💖 </w:t>
            </w:r>
          </w:p>
        </w:tc>
      </w:tr>
      <w:tr>
        <w:tc>
          <w:tcPr>
            <w:tcW w:type="dxa" w:w="2880"/>
          </w:tcPr>
          <w:p>
            <w:r>
              <w:t>1616</w:t>
            </w:r>
          </w:p>
        </w:tc>
        <w:tc>
          <w:tcPr>
            <w:tcW w:type="dxa" w:w="2880"/>
          </w:tcPr>
          <w:p>
            <w:r>
              <w:t>2020-06-19</w:t>
            </w:r>
          </w:p>
        </w:tc>
        <w:tc>
          <w:tcPr>
            <w:tcW w:type="dxa" w:w="2880"/>
          </w:tcPr>
          <w:p>
            <w:r>
              <w:t>there seems to have been a total disregard for those caring for people with dementia during the covid pandemic. My dad of 86 usually has day club three days a week which gives 84 yr old mum a break but nothing since March.</w:t>
            </w:r>
          </w:p>
        </w:tc>
      </w:tr>
      <w:tr>
        <w:tc>
          <w:tcPr>
            <w:tcW w:type="dxa" w:w="2880"/>
          </w:tcPr>
          <w:p>
            <w:r>
              <w:t>1617</w:t>
            </w:r>
          </w:p>
        </w:tc>
        <w:tc>
          <w:tcPr>
            <w:tcW w:type="dxa" w:w="2880"/>
          </w:tcPr>
          <w:p>
            <w:r>
              <w:t>2020-06-19</w:t>
            </w:r>
          </w:p>
        </w:tc>
        <w:tc>
          <w:tcPr>
            <w:tcW w:type="dxa" w:w="2880"/>
          </w:tcPr>
          <w:p>
            <w:r>
              <w:t>Thanks for this prayer focus today. My Dad has now stopped recognising me due to Lockdown which is hard, I know I won’t be the only relative who will see a significant decline in their loved ones dementia as a result of Covid and not being able to see them.</w:t>
            </w:r>
          </w:p>
        </w:tc>
      </w:tr>
      <w:tr>
        <w:tc>
          <w:tcPr>
            <w:tcW w:type="dxa" w:w="2880"/>
          </w:tcPr>
          <w:p>
            <w:r>
              <w:t>1618</w:t>
            </w:r>
          </w:p>
        </w:tc>
        <w:tc>
          <w:tcPr>
            <w:tcW w:type="dxa" w:w="2880"/>
          </w:tcPr>
          <w:p>
            <w:r>
              <w:t>2020-06-19</w:t>
            </w:r>
          </w:p>
        </w:tc>
        <w:tc>
          <w:tcPr>
            <w:tcW w:type="dxa" w:w="2880"/>
          </w:tcPr>
          <w:p>
            <w:r>
              <w:t>Yeah. My 95 yr old mom, new 2 a nursing home, thinks the kitchen is out 2 get her, because they don't give her the organic food she's used 2. But she has dementia that makes her paranoid. She keeps forgetting about Covid. What's younger people's excuses?</w:t>
            </w:r>
          </w:p>
        </w:tc>
      </w:tr>
      <w:tr>
        <w:tc>
          <w:tcPr>
            <w:tcW w:type="dxa" w:w="2880"/>
          </w:tcPr>
          <w:p>
            <w:r>
              <w:t>1619</w:t>
            </w:r>
          </w:p>
        </w:tc>
        <w:tc>
          <w:tcPr>
            <w:tcW w:type="dxa" w:w="2880"/>
          </w:tcPr>
          <w:p>
            <w:r>
              <w:t>2020-06-19</w:t>
            </w:r>
          </w:p>
        </w:tc>
        <w:tc>
          <w:tcPr>
            <w:tcW w:type="dxa" w:w="2880"/>
          </w:tcPr>
          <w:p>
            <w:r>
              <w:t>My mother got #Covid-19 care home Two died She has Dementia She was isolated 3 weeks Confused Unable to understand Distressed Alone A member family went in everyday before She survived 25 000 elderly turfed out hospital So Tories could say NHS survived #butcherBoris</w:t>
            </w:r>
          </w:p>
        </w:tc>
      </w:tr>
      <w:tr>
        <w:tc>
          <w:tcPr>
            <w:tcW w:type="dxa" w:w="2880"/>
          </w:tcPr>
          <w:p>
            <w:r>
              <w:t>1620</w:t>
            </w:r>
          </w:p>
        </w:tc>
        <w:tc>
          <w:tcPr>
            <w:tcW w:type="dxa" w:w="2880"/>
          </w:tcPr>
          <w:p>
            <w:r>
              <w:t>2020-06-19</w:t>
            </w:r>
          </w:p>
        </w:tc>
        <w:tc>
          <w:tcPr>
            <w:tcW w:type="dxa" w:w="2880"/>
          </w:tcPr>
          <w:p>
            <w:r>
              <w:t>My poem contribution to Talk Dementia, a creative response to COVID 19. Thank you @ronaldamanze @arts_dementia for your inspiration and invitation. @LifeChangesTrst @marinarofrankie @BoldScotland @lornaehill @SSSCwendy</w:t>
            </w:r>
          </w:p>
        </w:tc>
      </w:tr>
      <w:tr>
        <w:tc>
          <w:tcPr>
            <w:tcW w:type="dxa" w:w="2880"/>
          </w:tcPr>
          <w:p>
            <w:r>
              <w:t>1621</w:t>
            </w:r>
          </w:p>
        </w:tc>
        <w:tc>
          <w:tcPr>
            <w:tcW w:type="dxa" w:w="2880"/>
          </w:tcPr>
          <w:p>
            <w:r>
              <w:t>2020-06-19</w:t>
            </w:r>
          </w:p>
        </w:tc>
        <w:tc>
          <w:tcPr>
            <w:tcW w:type="dxa" w:w="2880"/>
          </w:tcPr>
          <w:p>
            <w:r>
              <w:t>Thank you for what you are doing my dad has Parkinson’s and dementia and has a family we had to put i him into a care home which we regret everyday but had no choice as he became to difficult to look after at home it’s the cruelest illness and made worse by COVID 19 😔</w:t>
            </w:r>
          </w:p>
        </w:tc>
      </w:tr>
      <w:tr>
        <w:tc>
          <w:tcPr>
            <w:tcW w:type="dxa" w:w="2880"/>
          </w:tcPr>
          <w:p>
            <w:r>
              <w:t>1622</w:t>
            </w:r>
          </w:p>
        </w:tc>
        <w:tc>
          <w:tcPr>
            <w:tcW w:type="dxa" w:w="2880"/>
          </w:tcPr>
          <w:p>
            <w:r>
              <w:t>2020-06-19</w:t>
            </w:r>
          </w:p>
        </w:tc>
        <w:tc>
          <w:tcPr>
            <w:tcW w:type="dxa" w:w="2880"/>
          </w:tcPr>
          <w:p>
            <w:r>
              <w:t>Brb crying because I just saw an article in the news about my aunt and uncle, because my uncle has early onset dementia and my aunt was interviewed about how covid isolation in his care facility has caused him to decline even faster 😭💔 my heart hurts</w:t>
            </w:r>
          </w:p>
        </w:tc>
      </w:tr>
      <w:tr>
        <w:tc>
          <w:tcPr>
            <w:tcW w:type="dxa" w:w="2880"/>
          </w:tcPr>
          <w:p>
            <w:r>
              <w:t>1623</w:t>
            </w:r>
          </w:p>
        </w:tc>
        <w:tc>
          <w:tcPr>
            <w:tcW w:type="dxa" w:w="2880"/>
          </w:tcPr>
          <w:p>
            <w:r>
              <w:t>2020-06-19</w:t>
            </w:r>
          </w:p>
        </w:tc>
        <w:tc>
          <w:tcPr>
            <w:tcW w:type="dxa" w:w="2880"/>
          </w:tcPr>
          <w:p>
            <w:r>
              <w:t xml:space="preserve">See this face? This face was unseen 4 4+ mths due to 🔒⬇️. My 87yo Mimi was paroled from senior living prison today. Now faced w/stress induced dementia, this is our last 📷 2gether as she leaves 4 Virginia in AM w/fam who's able 2 offer 24/7 in-home care. 2day sucked 💔😥#covid </w:t>
            </w:r>
          </w:p>
        </w:tc>
      </w:tr>
      <w:tr>
        <w:tc>
          <w:tcPr>
            <w:tcW w:type="dxa" w:w="2880"/>
          </w:tcPr>
          <w:p>
            <w:r>
              <w:t>1624</w:t>
            </w:r>
          </w:p>
        </w:tc>
        <w:tc>
          <w:tcPr>
            <w:tcW w:type="dxa" w:w="2880"/>
          </w:tcPr>
          <w:p>
            <w:r>
              <w:t>2020-06-19</w:t>
            </w:r>
          </w:p>
        </w:tc>
        <w:tc>
          <w:tcPr>
            <w:tcW w:type="dxa" w:w="2880"/>
          </w:tcPr>
          <w:p>
            <w:r>
              <w:t xml:space="preserve">As someone who can no longer provide companionship for dementia + hospice patients bc of covid, this weighs heavily on my mind. </w:t>
            </w:r>
          </w:p>
        </w:tc>
      </w:tr>
      <w:tr>
        <w:tc>
          <w:tcPr>
            <w:tcW w:type="dxa" w:w="2880"/>
          </w:tcPr>
          <w:p>
            <w:r>
              <w:t>1625</w:t>
            </w:r>
          </w:p>
        </w:tc>
        <w:tc>
          <w:tcPr>
            <w:tcW w:type="dxa" w:w="2880"/>
          </w:tcPr>
          <w:p>
            <w:r>
              <w:t>2020-06-19</w:t>
            </w:r>
          </w:p>
        </w:tc>
        <w:tc>
          <w:tcPr>
            <w:tcW w:type="dxa" w:w="2880"/>
          </w:tcPr>
          <w:p>
            <w:r>
              <w:t>My 87 year old grandmother who has dementia, diabetes, and hypertension is confident that because she had the flu shot last fall, she doesn't have to worry about the coronavirus. I find fault with FOX news who repeatedly compared COVID-19 to the flu and downplayed the risks.</w:t>
            </w:r>
          </w:p>
        </w:tc>
      </w:tr>
      <w:tr>
        <w:tc>
          <w:tcPr>
            <w:tcW w:type="dxa" w:w="2880"/>
          </w:tcPr>
          <w:p>
            <w:r>
              <w:t>1626</w:t>
            </w:r>
          </w:p>
        </w:tc>
        <w:tc>
          <w:tcPr>
            <w:tcW w:type="dxa" w:w="2880"/>
          </w:tcPr>
          <w:p>
            <w:r>
              <w:t>2020-06-19</w:t>
            </w:r>
          </w:p>
        </w:tc>
        <w:tc>
          <w:tcPr>
            <w:tcW w:type="dxa" w:w="2880"/>
          </w:tcPr>
          <w:p>
            <w:r>
              <w:t>My father is in a SNF and has dementia. In January, he knew who I was and could still speak (barely). 3 months of isolation and he has lost his ability to communicate and doesn't recognize me on facetime. I know they meant well but COVID got him anyways. I really miss my dad 😢</w:t>
            </w:r>
          </w:p>
        </w:tc>
      </w:tr>
      <w:tr>
        <w:tc>
          <w:tcPr>
            <w:tcW w:type="dxa" w:w="2880"/>
          </w:tcPr>
          <w:p>
            <w:r>
              <w:t>1627</w:t>
            </w:r>
          </w:p>
        </w:tc>
        <w:tc>
          <w:tcPr>
            <w:tcW w:type="dxa" w:w="2880"/>
          </w:tcPr>
          <w:p>
            <w:r>
              <w:t>2020-06-19</w:t>
            </w:r>
          </w:p>
        </w:tc>
        <w:tc>
          <w:tcPr>
            <w:tcW w:type="dxa" w:w="2880"/>
          </w:tcPr>
          <w:p>
            <w:r>
              <w:t>I’m part of a group called mollys movement that’s American, ever since my Nan got diagnosed with dementia and the amount of people who have lost people to covid with dementia is so shocking</w:t>
            </w:r>
          </w:p>
        </w:tc>
      </w:tr>
      <w:tr>
        <w:tc>
          <w:tcPr>
            <w:tcW w:type="dxa" w:w="2880"/>
          </w:tcPr>
          <w:p>
            <w:r>
              <w:t>1628</w:t>
            </w:r>
          </w:p>
        </w:tc>
        <w:tc>
          <w:tcPr>
            <w:tcW w:type="dxa" w:w="2880"/>
          </w:tcPr>
          <w:p>
            <w:r>
              <w:t>2020-06-19</w:t>
            </w:r>
          </w:p>
        </w:tc>
        <w:tc>
          <w:tcPr>
            <w:tcW w:type="dxa" w:w="2880"/>
          </w:tcPr>
          <w:p>
            <w:r>
              <w:t>My mother-in-law, at 96 years old, was just tested positive for COVID-19... Because of her advanced dementia and lives in a nursing home, we haven’t had communication with her in 4 months now... if you haven’t done so already, Please, please, please take this virus seriously..</w:t>
            </w:r>
          </w:p>
        </w:tc>
      </w:tr>
      <w:tr>
        <w:tc>
          <w:tcPr>
            <w:tcW w:type="dxa" w:w="2880"/>
          </w:tcPr>
          <w:p>
            <w:r>
              <w:t>1629</w:t>
            </w:r>
          </w:p>
        </w:tc>
        <w:tc>
          <w:tcPr>
            <w:tcW w:type="dxa" w:w="2880"/>
          </w:tcPr>
          <w:p>
            <w:r>
              <w:t>2020-06-18</w:t>
            </w:r>
          </w:p>
        </w:tc>
        <w:tc>
          <w:tcPr>
            <w:tcW w:type="dxa" w:w="2880"/>
          </w:tcPr>
          <w:p>
            <w:r>
              <w:t>His strengths are recognised and the stafff really know dementia . They have been completely covid free and he looks so happy and well . It’s the hardest decision to make on behalf of your loved one but for my Dad the time was right and I believe we saved his life .</w:t>
            </w:r>
          </w:p>
        </w:tc>
      </w:tr>
      <w:tr>
        <w:tc>
          <w:tcPr>
            <w:tcW w:type="dxa" w:w="2880"/>
          </w:tcPr>
          <w:p>
            <w:r>
              <w:t>1630</w:t>
            </w:r>
          </w:p>
        </w:tc>
        <w:tc>
          <w:tcPr>
            <w:tcW w:type="dxa" w:w="2880"/>
          </w:tcPr>
          <w:p>
            <w:r>
              <w:t>2020-06-18</w:t>
            </w:r>
          </w:p>
        </w:tc>
        <w:tc>
          <w:tcPr>
            <w:tcW w:type="dxa" w:w="2880"/>
          </w:tcPr>
          <w:p>
            <w:r>
              <w:t>Same here. Funeral next week. Great carehome and especially for Dementia but a huge expense. Covid-19 did for my kids great grandad last week. Got fed up of calling @matthancock a cunt but I might regain some energy after this.</w:t>
            </w:r>
          </w:p>
        </w:tc>
      </w:tr>
      <w:tr>
        <w:tc>
          <w:tcPr>
            <w:tcW w:type="dxa" w:w="2880"/>
          </w:tcPr>
          <w:p>
            <w:r>
              <w:t>1631</w:t>
            </w:r>
          </w:p>
        </w:tc>
        <w:tc>
          <w:tcPr>
            <w:tcW w:type="dxa" w:w="2880"/>
          </w:tcPr>
          <w:p>
            <w:r>
              <w:t>2020-06-18</w:t>
            </w:r>
          </w:p>
        </w:tc>
        <w:tc>
          <w:tcPr>
            <w:tcW w:type="dxa" w:w="2880"/>
          </w:tcPr>
          <w:p>
            <w:r>
              <w:t>My uncle died of Covid in a care home in May. He had early dementia.</w:t>
            </w:r>
          </w:p>
        </w:tc>
      </w:tr>
      <w:tr>
        <w:tc>
          <w:tcPr>
            <w:tcW w:type="dxa" w:w="2880"/>
          </w:tcPr>
          <w:p>
            <w:r>
              <w:t>1632</w:t>
            </w:r>
          </w:p>
        </w:tc>
        <w:tc>
          <w:tcPr>
            <w:tcW w:type="dxa" w:w="2880"/>
          </w:tcPr>
          <w:p>
            <w:r>
              <w:t>2020-06-18</w:t>
            </w:r>
          </w:p>
        </w:tc>
        <w:tc>
          <w:tcPr>
            <w:tcW w:type="dxa" w:w="2880"/>
          </w:tcPr>
          <w:p>
            <w:r>
              <w:t>honeslty kills me watching my grandads dementia slowly take over his life and not being able to see him either due to COVID is making it ten times worse 💔💔just wanna give him a hug man</w:t>
            </w:r>
          </w:p>
        </w:tc>
      </w:tr>
      <w:tr>
        <w:tc>
          <w:tcPr>
            <w:tcW w:type="dxa" w:w="2880"/>
          </w:tcPr>
          <w:p>
            <w:r>
              <w:t>1633</w:t>
            </w:r>
          </w:p>
        </w:tc>
        <w:tc>
          <w:tcPr>
            <w:tcW w:type="dxa" w:w="2880"/>
          </w:tcPr>
          <w:p>
            <w:r>
              <w:t>2020-06-18</w:t>
            </w:r>
          </w:p>
        </w:tc>
        <w:tc>
          <w:tcPr>
            <w:tcW w:type="dxa" w:w="2880"/>
          </w:tcPr>
          <w:p>
            <w:r>
              <w:t>My son, his wife and 3 year old son live in Wakes and I've not seen them for 3 and a half months. My son was a carer in a dementia home and caught covid, he can't work now, has no money and his son is having meltdowns every day and I can't go and help them.</w:t>
            </w:r>
          </w:p>
        </w:tc>
      </w:tr>
      <w:tr>
        <w:tc>
          <w:tcPr>
            <w:tcW w:type="dxa" w:w="2880"/>
          </w:tcPr>
          <w:p>
            <w:r>
              <w:t>1634</w:t>
            </w:r>
          </w:p>
        </w:tc>
        <w:tc>
          <w:tcPr>
            <w:tcW w:type="dxa" w:w="2880"/>
          </w:tcPr>
          <w:p>
            <w:r>
              <w:t>2020-06-18</w:t>
            </w:r>
          </w:p>
        </w:tc>
        <w:tc>
          <w:tcPr>
            <w:tcW w:type="dxa" w:w="2880"/>
          </w:tcPr>
          <w:p>
            <w:r>
              <w:t xml:space="preserve">My uncle had to sell my gran’s home to pay for her care when she got dementia. Her  and  my grandad worked all their lives  and  she paid her taxes for 45 years. She was basically told to sell up. It’s a national scandal how dementia patients are treated. COVID-19 took her in the end 😢 </w:t>
            </w:r>
          </w:p>
        </w:tc>
      </w:tr>
      <w:tr>
        <w:tc>
          <w:tcPr>
            <w:tcW w:type="dxa" w:w="2880"/>
          </w:tcPr>
          <w:p>
            <w:r>
              <w:t>1635</w:t>
            </w:r>
          </w:p>
        </w:tc>
        <w:tc>
          <w:tcPr>
            <w:tcW w:type="dxa" w:w="2880"/>
          </w:tcPr>
          <w:p>
            <w:r>
              <w:t>2020-06-18</w:t>
            </w:r>
          </w:p>
        </w:tc>
        <w:tc>
          <w:tcPr>
            <w:tcW w:type="dxa" w:w="2880"/>
          </w:tcPr>
          <w:p>
            <w:r>
              <w:t>This is my later mother in law who died from covid which she got from the care home which she was in for Dementia , which we had to sell her house to fund #Heartbreaking ❤️🌹</w:t>
            </w:r>
          </w:p>
        </w:tc>
      </w:tr>
      <w:tr>
        <w:tc>
          <w:tcPr>
            <w:tcW w:type="dxa" w:w="2880"/>
          </w:tcPr>
          <w:p>
            <w:r>
              <w:t>1636</w:t>
            </w:r>
          </w:p>
        </w:tc>
        <w:tc>
          <w:tcPr>
            <w:tcW w:type="dxa" w:w="2880"/>
          </w:tcPr>
          <w:p>
            <w:r>
              <w:t>2020-06-18</w:t>
            </w:r>
          </w:p>
        </w:tc>
        <w:tc>
          <w:tcPr>
            <w:tcW w:type="dxa" w:w="2880"/>
          </w:tcPr>
          <w:p>
            <w:r>
              <w:t>I got covid and had to stay in a hospital for the first time in my life. Two months later I am not back to normal. In my ward were fit people from their late 20s to elderly people with dementia. Don't take the chance of infecting someone who gets a bad case. It is scary as hell.</w:t>
            </w:r>
          </w:p>
        </w:tc>
      </w:tr>
      <w:tr>
        <w:tc>
          <w:tcPr>
            <w:tcW w:type="dxa" w:w="2880"/>
          </w:tcPr>
          <w:p>
            <w:r>
              <w:t>1637</w:t>
            </w:r>
          </w:p>
        </w:tc>
        <w:tc>
          <w:tcPr>
            <w:tcW w:type="dxa" w:w="2880"/>
          </w:tcPr>
          <w:p>
            <w:r>
              <w:t>2020-06-18</w:t>
            </w:r>
          </w:p>
        </w:tc>
        <w:tc>
          <w:tcPr>
            <w:tcW w:type="dxa" w:w="2880"/>
          </w:tcPr>
          <w:p>
            <w:r>
              <w:t>Because it wouldn't have mattered in the past. Now, there's blood in the water; the Covid-19 non-response, the economy, Bolton's book, the protests, speculation that he has dementia, and more. Strategically this is perfect. This book might be the coup de grâce.</w:t>
            </w:r>
          </w:p>
        </w:tc>
      </w:tr>
      <w:tr>
        <w:tc>
          <w:tcPr>
            <w:tcW w:type="dxa" w:w="2880"/>
          </w:tcPr>
          <w:p>
            <w:r>
              <w:t>1638</w:t>
            </w:r>
          </w:p>
        </w:tc>
        <w:tc>
          <w:tcPr>
            <w:tcW w:type="dxa" w:w="2880"/>
          </w:tcPr>
          <w:p>
            <w:r>
              <w:t>2020-06-18</w:t>
            </w:r>
          </w:p>
        </w:tc>
        <w:tc>
          <w:tcPr>
            <w:tcW w:type="dxa" w:w="2880"/>
          </w:tcPr>
          <w:p>
            <w:r>
              <w:t>I am grieving everyday knowing my mum is just around the corner living in a care home and I cannot see her...she has dementia and is bedridden but before COVID our family were with her every single day ALL DAY until she went to sleep at night by rota ...</w:t>
            </w:r>
          </w:p>
        </w:tc>
      </w:tr>
      <w:tr>
        <w:tc>
          <w:tcPr>
            <w:tcW w:type="dxa" w:w="2880"/>
          </w:tcPr>
          <w:p>
            <w:r>
              <w:t>1639</w:t>
            </w:r>
          </w:p>
        </w:tc>
        <w:tc>
          <w:tcPr>
            <w:tcW w:type="dxa" w:w="2880"/>
          </w:tcPr>
          <w:p>
            <w:r>
              <w:t>2020-06-18</w:t>
            </w:r>
          </w:p>
        </w:tc>
        <w:tc>
          <w:tcPr>
            <w:tcW w:type="dxa" w:w="2880"/>
          </w:tcPr>
          <w:p>
            <w:r>
              <w:t>Mate, I've got a pre-existing condition, asthma, if I die due to catching Covid it's because of Covid not asthma. My friend's mum had a pre-existing condition, dementia, she caught Covid and died from Covid. You're seeing what you want to see.</w:t>
            </w:r>
          </w:p>
        </w:tc>
      </w:tr>
      <w:tr>
        <w:tc>
          <w:tcPr>
            <w:tcW w:type="dxa" w:w="2880"/>
          </w:tcPr>
          <w:p>
            <w:r>
              <w:t>1640</w:t>
            </w:r>
          </w:p>
        </w:tc>
        <w:tc>
          <w:tcPr>
            <w:tcW w:type="dxa" w:w="2880"/>
          </w:tcPr>
          <w:p>
            <w:r>
              <w:t>2020-06-18</w:t>
            </w:r>
          </w:p>
        </w:tc>
        <w:tc>
          <w:tcPr>
            <w:tcW w:type="dxa" w:w="2880"/>
          </w:tcPr>
          <w:p>
            <w:r>
              <w:t>I'll be 🙏🏽`ing for the BOTH of you!! Re: COVID~19, I understand YOUR ANXIETY!! Are you still 😷 b/c alot of ppl AREN'T!! Hubby  and  I probably WILL BE UNTIL..🤷🏻 We take care of my 92 y/o bed-bound Momma w/Dementia  and  I WANT her around AS LONG AS I CAN HAVE HER!! 🤦🏻😟💯</w:t>
            </w:r>
          </w:p>
        </w:tc>
      </w:tr>
      <w:tr>
        <w:tc>
          <w:tcPr>
            <w:tcW w:type="dxa" w:w="2880"/>
          </w:tcPr>
          <w:p>
            <w:r>
              <w:t>1641</w:t>
            </w:r>
          </w:p>
        </w:tc>
        <w:tc>
          <w:tcPr>
            <w:tcW w:type="dxa" w:w="2880"/>
          </w:tcPr>
          <w:p>
            <w:r>
              <w:t>2020-06-18</w:t>
            </w:r>
          </w:p>
        </w:tc>
        <w:tc>
          <w:tcPr>
            <w:tcW w:type="dxa" w:w="2880"/>
          </w:tcPr>
          <w:p>
            <w:r>
              <w:t xml:space="preserve">She meant everything to me. My grandma. I couldn’t go to her funeral because of COVID. Before she passed I had a gut feeling that I had to write her, despite knowing her dementia was bad. I saved the doc to finish the next day. One day too late. Don’t be like me. </w:t>
            </w:r>
          </w:p>
        </w:tc>
      </w:tr>
      <w:tr>
        <w:tc>
          <w:tcPr>
            <w:tcW w:type="dxa" w:w="2880"/>
          </w:tcPr>
          <w:p>
            <w:r>
              <w:t>1642</w:t>
            </w:r>
          </w:p>
        </w:tc>
        <w:tc>
          <w:tcPr>
            <w:tcW w:type="dxa" w:w="2880"/>
          </w:tcPr>
          <w:p>
            <w:r>
              <w:t>2020-06-18</w:t>
            </w:r>
          </w:p>
        </w:tc>
        <w:tc>
          <w:tcPr>
            <w:tcW w:type="dxa" w:w="2880"/>
          </w:tcPr>
          <w:p>
            <w:r>
              <w:t>It’s this sentiment that made rounding in my COvId stricken nursing home dementia units less stressful in a sense than all the other uncertainties. I knew my role and purpose for my patients and their families and the staff I worked with. It’s harder now oddly.</w:t>
            </w:r>
          </w:p>
        </w:tc>
      </w:tr>
      <w:tr>
        <w:tc>
          <w:tcPr>
            <w:tcW w:type="dxa" w:w="2880"/>
          </w:tcPr>
          <w:p>
            <w:r>
              <w:t>1643</w:t>
            </w:r>
          </w:p>
        </w:tc>
        <w:tc>
          <w:tcPr>
            <w:tcW w:type="dxa" w:w="2880"/>
          </w:tcPr>
          <w:p>
            <w:r>
              <w:t>2020-06-18</w:t>
            </w:r>
          </w:p>
        </w:tc>
        <w:tc>
          <w:tcPr>
            <w:tcW w:type="dxa" w:w="2880"/>
          </w:tcPr>
          <w:p>
            <w:r>
              <w:t>I recently shared that my sister's father in law died from COVID. He'd been in long-term care due to Lewy body dementia, but was doing OK. Tonight I found out they refused to list COVID as the cause, instead listing it as complications of his condition. It's not right. None of it</w:t>
            </w:r>
          </w:p>
        </w:tc>
      </w:tr>
      <w:tr>
        <w:tc>
          <w:tcPr>
            <w:tcW w:type="dxa" w:w="2880"/>
          </w:tcPr>
          <w:p>
            <w:r>
              <w:t>1644</w:t>
            </w:r>
          </w:p>
        </w:tc>
        <w:tc>
          <w:tcPr>
            <w:tcW w:type="dxa" w:w="2880"/>
          </w:tcPr>
          <w:p>
            <w:r>
              <w:t>2020-06-18</w:t>
            </w:r>
          </w:p>
        </w:tc>
        <w:tc>
          <w:tcPr>
            <w:tcW w:type="dxa" w:w="2880"/>
          </w:tcPr>
          <w:p>
            <w:r>
              <w:t>Tales from my main all #dementia #nursinghomes that was hit hard by COVID: 1. built base of gazebo memorial for 2 CNA's that died COVID (far from buildings, not under power lines, in yard) only to have State say they couldn't 2.called DOH for help, only to get frivolous citation</w:t>
            </w:r>
          </w:p>
        </w:tc>
      </w:tr>
      <w:tr>
        <w:tc>
          <w:tcPr>
            <w:tcW w:type="dxa" w:w="2880"/>
          </w:tcPr>
          <w:p>
            <w:r>
              <w:t>1645</w:t>
            </w:r>
          </w:p>
        </w:tc>
        <w:tc>
          <w:tcPr>
            <w:tcW w:type="dxa" w:w="2880"/>
          </w:tcPr>
          <w:p>
            <w:r>
              <w:t>2020-06-18</w:t>
            </w:r>
          </w:p>
        </w:tc>
        <w:tc>
          <w:tcPr>
            <w:tcW w:type="dxa" w:w="2880"/>
          </w:tcPr>
          <w:p>
            <w:r>
              <w:t>Just spoke to a friend who’s mother died from dementia. Went to the morgue, morgue said your mother is not here...hospital put cause of death -covid. We don’t do covid deaths at the morgue ...she’s at another special location. She said bull! My mother did not die from covid.</w:t>
            </w:r>
          </w:p>
        </w:tc>
      </w:tr>
      <w:tr>
        <w:tc>
          <w:tcPr>
            <w:tcW w:type="dxa" w:w="2880"/>
          </w:tcPr>
          <w:p>
            <w:r>
              <w:t>1646</w:t>
            </w:r>
          </w:p>
        </w:tc>
        <w:tc>
          <w:tcPr>
            <w:tcW w:type="dxa" w:w="2880"/>
          </w:tcPr>
          <w:p>
            <w:r>
              <w:t>2020-06-18</w:t>
            </w:r>
          </w:p>
        </w:tc>
        <w:tc>
          <w:tcPr>
            <w:tcW w:type="dxa" w:w="2880"/>
          </w:tcPr>
          <w:p>
            <w:r>
              <w:t>I had cleared my heart of the hurt and was ready to go to Southern Ontario to see her when COVID came up. She passed away a few weeks ago (Dementia not COVID). I still shed some tears but the sadness left me months ago. Just a sense of peace that she is free of dementia</w:t>
            </w:r>
          </w:p>
        </w:tc>
      </w:tr>
      <w:tr>
        <w:tc>
          <w:tcPr>
            <w:tcW w:type="dxa" w:w="2880"/>
          </w:tcPr>
          <w:p>
            <w:r>
              <w:t>1647</w:t>
            </w:r>
          </w:p>
        </w:tc>
        <w:tc>
          <w:tcPr>
            <w:tcW w:type="dxa" w:w="2880"/>
          </w:tcPr>
          <w:p>
            <w:r>
              <w:t>2020-06-18</w:t>
            </w:r>
          </w:p>
        </w:tc>
        <w:tc>
          <w:tcPr>
            <w:tcW w:type="dxa" w:w="2880"/>
          </w:tcPr>
          <w:p>
            <w:r>
              <w:t>Children? Nope. But the flu was wiping out children in my state and no warning to parents, what so ever. But not one child death from covid 19. Do me a favor. Look at and compare death numbers for heart attacks, strokes, dementia, diabetes his time last year. And see how they've</w:t>
            </w:r>
          </w:p>
        </w:tc>
      </w:tr>
      <w:tr>
        <w:tc>
          <w:tcPr>
            <w:tcW w:type="dxa" w:w="2880"/>
          </w:tcPr>
          <w:p>
            <w:r>
              <w:t>1648</w:t>
            </w:r>
          </w:p>
        </w:tc>
        <w:tc>
          <w:tcPr>
            <w:tcW w:type="dxa" w:w="2880"/>
          </w:tcPr>
          <w:p>
            <w:r>
              <w:t>2020-06-17</w:t>
            </w:r>
          </w:p>
        </w:tc>
        <w:tc>
          <w:tcPr>
            <w:tcW w:type="dxa" w:w="2880"/>
          </w:tcPr>
          <w:p>
            <w:r>
              <w:t>Seniors Lives Matter #Too. Free Mom Lilia Martinez, Minority Cuban, Dementia Isolated 5 Court Orders to Enforce Visitation 1 Recused Judge prior Covid. No fault of her owm. My opinion should of never had happened. Limited Co Guardian a Police Officer. Florida Victim We hurt too</w:t>
            </w:r>
          </w:p>
        </w:tc>
      </w:tr>
      <w:tr>
        <w:tc>
          <w:tcPr>
            <w:tcW w:type="dxa" w:w="2880"/>
          </w:tcPr>
          <w:p>
            <w:r>
              <w:t>1649</w:t>
            </w:r>
          </w:p>
        </w:tc>
        <w:tc>
          <w:tcPr>
            <w:tcW w:type="dxa" w:w="2880"/>
          </w:tcPr>
          <w:p>
            <w:r>
              <w:t>2020-06-17</w:t>
            </w:r>
          </w:p>
        </w:tc>
        <w:tc>
          <w:tcPr>
            <w:tcW w:type="dxa" w:w="2880"/>
          </w:tcPr>
          <w:p>
            <w:r>
              <w:t>Domino's: We haven't heard from you in a-- Me: Omg, dude, my grandma is going through chemo and fighting dementia, but my relatives are plopping their kids all over her for family group photoshoots without any masks while COVID cases are increasing across the state, what's up?</w:t>
            </w:r>
          </w:p>
        </w:tc>
      </w:tr>
      <w:tr>
        <w:tc>
          <w:tcPr>
            <w:tcW w:type="dxa" w:w="2880"/>
          </w:tcPr>
          <w:p>
            <w:r>
              <w:t>1650</w:t>
            </w:r>
          </w:p>
        </w:tc>
        <w:tc>
          <w:tcPr>
            <w:tcW w:type="dxa" w:w="2880"/>
          </w:tcPr>
          <w:p>
            <w:r>
              <w:t>2020-06-17</w:t>
            </w:r>
          </w:p>
        </w:tc>
        <w:tc>
          <w:tcPr>
            <w:tcW w:type="dxa" w:w="2880"/>
          </w:tcPr>
          <w:p>
            <w:r>
              <w:t>My mom too isolated in a nursing home with dementia and tested positive for Covid-19. Our family is helpless. Our saving grace is my mom appears to be a lucky one, she has recovered and does not appear to be sick any more.</w:t>
            </w:r>
          </w:p>
        </w:tc>
      </w:tr>
      <w:tr>
        <w:tc>
          <w:tcPr>
            <w:tcW w:type="dxa" w:w="2880"/>
          </w:tcPr>
          <w:p>
            <w:r>
              <w:t>1651</w:t>
            </w:r>
          </w:p>
        </w:tc>
        <w:tc>
          <w:tcPr>
            <w:tcW w:type="dxa" w:w="2880"/>
          </w:tcPr>
          <w:p>
            <w:r>
              <w:t>2020-06-17</w:t>
            </w:r>
          </w:p>
        </w:tc>
        <w:tc>
          <w:tcPr>
            <w:tcW w:type="dxa" w:w="2880"/>
          </w:tcPr>
          <w:p>
            <w:r>
              <w:t>He has visible dementia that is rapidly accelerating. There will likely be 200,000 Covid deaths, an economy in the toilet and an energised opposition. He won by a whisker due to the vagaries of the electoral college last time against a very unpopular candidate.</w:t>
            </w:r>
          </w:p>
        </w:tc>
      </w:tr>
      <w:tr>
        <w:tc>
          <w:tcPr>
            <w:tcW w:type="dxa" w:w="2880"/>
          </w:tcPr>
          <w:p>
            <w:r>
              <w:t>1652</w:t>
            </w:r>
          </w:p>
        </w:tc>
        <w:tc>
          <w:tcPr>
            <w:tcW w:type="dxa" w:w="2880"/>
          </w:tcPr>
          <w:p>
            <w:r>
              <w:t>2020-06-17</w:t>
            </w:r>
          </w:p>
        </w:tc>
        <w:tc>
          <w:tcPr>
            <w:tcW w:type="dxa" w:w="2880"/>
          </w:tcPr>
          <w:p>
            <w:r>
              <w:t>My 96 year old great grandmother (who has dementia) informed us today that Hitler is responsible for COVID because he wants to take over America</w:t>
            </w:r>
          </w:p>
        </w:tc>
      </w:tr>
      <w:tr>
        <w:tc>
          <w:tcPr>
            <w:tcW w:type="dxa" w:w="2880"/>
          </w:tcPr>
          <w:p>
            <w:r>
              <w:t>1653</w:t>
            </w:r>
          </w:p>
        </w:tc>
        <w:tc>
          <w:tcPr>
            <w:tcW w:type="dxa" w:w="2880"/>
          </w:tcPr>
          <w:p>
            <w:r>
              <w:t>2020-06-17</w:t>
            </w:r>
          </w:p>
        </w:tc>
        <w:tc>
          <w:tcPr>
            <w:tcW w:type="dxa" w:w="2880"/>
          </w:tcPr>
          <w:p>
            <w:r>
              <w:t>Yes -don’t EVEN get me started-in the midst of anxiety for my mom w dementia and sister and father with cancer and #COVID exposure @hcphtx response was to Call the police.</w:t>
            </w:r>
          </w:p>
        </w:tc>
      </w:tr>
      <w:tr>
        <w:tc>
          <w:tcPr>
            <w:tcW w:type="dxa" w:w="2880"/>
          </w:tcPr>
          <w:p>
            <w:r>
              <w:t>1654</w:t>
            </w:r>
          </w:p>
        </w:tc>
        <w:tc>
          <w:tcPr>
            <w:tcW w:type="dxa" w:w="2880"/>
          </w:tcPr>
          <w:p>
            <w:r>
              <w:t>2020-06-17</w:t>
            </w:r>
          </w:p>
        </w:tc>
        <w:tc>
          <w:tcPr>
            <w:tcW w:type="dxa" w:w="2880"/>
          </w:tcPr>
          <w:p>
            <w:r>
              <w:t>My mom's dementia zooms ahead with any major life event. Her bout with COVID lead to a sharp decline too. However, she survived it!</w:t>
            </w:r>
          </w:p>
        </w:tc>
      </w:tr>
      <w:tr>
        <w:tc>
          <w:tcPr>
            <w:tcW w:type="dxa" w:w="2880"/>
          </w:tcPr>
          <w:p>
            <w:r>
              <w:t>1655</w:t>
            </w:r>
          </w:p>
        </w:tc>
        <w:tc>
          <w:tcPr>
            <w:tcW w:type="dxa" w:w="2880"/>
          </w:tcPr>
          <w:p>
            <w:r>
              <w:t>2020-06-17</w:t>
            </w:r>
          </w:p>
        </w:tc>
        <w:tc>
          <w:tcPr>
            <w:tcW w:type="dxa" w:w="2880"/>
          </w:tcPr>
          <w:p>
            <w:r>
              <w:t>I went to visit my nan today for the first time in 3 months because of Covid, she has dementia and doesn’t know who i am anymore. Devistated isn’t the word 💔</w:t>
            </w:r>
          </w:p>
        </w:tc>
      </w:tr>
      <w:tr>
        <w:tc>
          <w:tcPr>
            <w:tcW w:type="dxa" w:w="2880"/>
          </w:tcPr>
          <w:p>
            <w:r>
              <w:t>1656</w:t>
            </w:r>
          </w:p>
        </w:tc>
        <w:tc>
          <w:tcPr>
            <w:tcW w:type="dxa" w:w="2880"/>
          </w:tcPr>
          <w:p>
            <w:r>
              <w:t>2020-06-17</w:t>
            </w:r>
          </w:p>
        </w:tc>
        <w:tc>
          <w:tcPr>
            <w:tcW w:type="dxa" w:w="2880"/>
          </w:tcPr>
          <w:p>
            <w:r>
              <w:t>Dear Andy. You belong in a nursing home. Your dementia is very disturbing. You don’t even remember why those 800 died. It was all because of your sorry a$$! Maybe we can get you a Covid patient for a roomy!</w:t>
            </w:r>
          </w:p>
        </w:tc>
      </w:tr>
      <w:tr>
        <w:tc>
          <w:tcPr>
            <w:tcW w:type="dxa" w:w="2880"/>
          </w:tcPr>
          <w:p>
            <w:r>
              <w:t>1657</w:t>
            </w:r>
          </w:p>
        </w:tc>
        <w:tc>
          <w:tcPr>
            <w:tcW w:type="dxa" w:w="2880"/>
          </w:tcPr>
          <w:p>
            <w:r>
              <w:t>2020-06-17</w:t>
            </w:r>
          </w:p>
        </w:tc>
        <w:tc>
          <w:tcPr>
            <w:tcW w:type="dxa" w:w="2880"/>
          </w:tcPr>
          <w:p>
            <w:r>
              <w:t>I've never been so relieved that my mom is in a GOOD nursing home. We're in Ohio, the state responded to COVID quickly. Plus, this facility is ON POINT, regarding protecting residents. She has dementia, she's already on hospice care. I never thought I'd see that as a plus.</w:t>
            </w:r>
          </w:p>
        </w:tc>
      </w:tr>
      <w:tr>
        <w:tc>
          <w:tcPr>
            <w:tcW w:type="dxa" w:w="2880"/>
          </w:tcPr>
          <w:p>
            <w:r>
              <w:t>1658</w:t>
            </w:r>
          </w:p>
        </w:tc>
        <w:tc>
          <w:tcPr>
            <w:tcW w:type="dxa" w:w="2880"/>
          </w:tcPr>
          <w:p>
            <w:r>
              <w:t>2020-06-17</w:t>
            </w:r>
          </w:p>
        </w:tc>
        <w:tc>
          <w:tcPr>
            <w:tcW w:type="dxa" w:w="2880"/>
          </w:tcPr>
          <w:p>
            <w:r>
              <w:t>I had 2family members in nursing home.I saw plenty. My father in law had dementia. We hired 2private aids to take care of him.They should have set up a separate section for COVID patients. It was fast n it was brutal. Everyone did the best they could My heartaches for your loss.</w:t>
            </w:r>
          </w:p>
        </w:tc>
      </w:tr>
      <w:tr>
        <w:tc>
          <w:tcPr>
            <w:tcW w:type="dxa" w:w="2880"/>
          </w:tcPr>
          <w:p>
            <w:r>
              <w:t>1659</w:t>
            </w:r>
          </w:p>
        </w:tc>
        <w:tc>
          <w:tcPr>
            <w:tcW w:type="dxa" w:w="2880"/>
          </w:tcPr>
          <w:p>
            <w:r>
              <w:t>2020-06-17</w:t>
            </w:r>
          </w:p>
        </w:tc>
        <w:tc>
          <w:tcPr>
            <w:tcW w:type="dxa" w:w="2880"/>
          </w:tcPr>
          <w:p>
            <w:r>
              <w:t>My mother has (non-Alzheimer's) dementia. She is living in my brother's house because a facility would basically be a death sentence now. Figure the risk of her wandering off is less than the risk of COVID.</w:t>
            </w:r>
          </w:p>
        </w:tc>
      </w:tr>
      <w:tr>
        <w:tc>
          <w:tcPr>
            <w:tcW w:type="dxa" w:w="2880"/>
          </w:tcPr>
          <w:p>
            <w:r>
              <w:t>1660</w:t>
            </w:r>
          </w:p>
        </w:tc>
        <w:tc>
          <w:tcPr>
            <w:tcW w:type="dxa" w:w="2880"/>
          </w:tcPr>
          <w:p>
            <w:r>
              <w:t>2020-06-17</w:t>
            </w:r>
          </w:p>
        </w:tc>
        <w:tc>
          <w:tcPr>
            <w:tcW w:type="dxa" w:w="2880"/>
          </w:tcPr>
          <w:p>
            <w:r>
              <w:t>My 88 year old parents.... they are staunch republicans but I think my Dad is changing his mind. My Mom has dementia and will not change her mind. We don’t talk politics . My healthcare job Is causing Dad’s change! Covid 🤢</w:t>
            </w:r>
          </w:p>
        </w:tc>
      </w:tr>
      <w:tr>
        <w:tc>
          <w:tcPr>
            <w:tcW w:type="dxa" w:w="2880"/>
          </w:tcPr>
          <w:p>
            <w:r>
              <w:t>1661</w:t>
            </w:r>
          </w:p>
        </w:tc>
        <w:tc>
          <w:tcPr>
            <w:tcW w:type="dxa" w:w="2880"/>
          </w:tcPr>
          <w:p>
            <w:r>
              <w:t>2020-06-17</w:t>
            </w:r>
          </w:p>
        </w:tc>
        <w:tc>
          <w:tcPr>
            <w:tcW w:type="dxa" w:w="2880"/>
          </w:tcPr>
          <w:p>
            <w:r>
              <w:t>My sister's boyfriend had to manage a dementia facility in CA with 20 patients with COVID for 10 hours this past weekend. The staff had called off because most had tested positive. He said he had no way of helping their respiration and one patient died. He's a hero!</w:t>
            </w:r>
          </w:p>
        </w:tc>
      </w:tr>
      <w:tr>
        <w:tc>
          <w:tcPr>
            <w:tcW w:type="dxa" w:w="2880"/>
          </w:tcPr>
          <w:p>
            <w:r>
              <w:t>1662</w:t>
            </w:r>
          </w:p>
        </w:tc>
        <w:tc>
          <w:tcPr>
            <w:tcW w:type="dxa" w:w="2880"/>
          </w:tcPr>
          <w:p>
            <w:r>
              <w:t>2020-06-17</w:t>
            </w:r>
          </w:p>
        </w:tc>
        <w:tc>
          <w:tcPr>
            <w:tcW w:type="dxa" w:w="2880"/>
          </w:tcPr>
          <w:p>
            <w:r>
              <w:t>Meanwhile my wife got her mom to a dentist to replace her dentures paid for before lockdown. More adjustments needed. Old plates NG. Needs extraction for an old root. Oral surgeon doesn't take Medicare Medicaid. Dementia worsens. RN daughter is post Covid, too, but back to work</w:t>
            </w:r>
          </w:p>
        </w:tc>
      </w:tr>
      <w:tr>
        <w:tc>
          <w:tcPr>
            <w:tcW w:type="dxa" w:w="2880"/>
          </w:tcPr>
          <w:p>
            <w:r>
              <w:t>1663</w:t>
            </w:r>
          </w:p>
        </w:tc>
        <w:tc>
          <w:tcPr>
            <w:tcW w:type="dxa" w:w="2880"/>
          </w:tcPr>
          <w:p>
            <w:r>
              <w:t>2020-06-17</w:t>
            </w:r>
          </w:p>
        </w:tc>
        <w:tc>
          <w:tcPr>
            <w:tcW w:type="dxa" w:w="2880"/>
          </w:tcPr>
          <w:p>
            <w:r>
              <w:t>It’s everywhere honestly, I’m caring for both my parents at home &amp; my dad has dementia, yet so glad he is not in a nursing home as sadly they had the highest number of deaths in Ireland with the Covid virus😢</w:t>
            </w:r>
          </w:p>
        </w:tc>
      </w:tr>
      <w:tr>
        <w:tc>
          <w:tcPr>
            <w:tcW w:type="dxa" w:w="2880"/>
          </w:tcPr>
          <w:p>
            <w:r>
              <w:t>1664</w:t>
            </w:r>
          </w:p>
        </w:tc>
        <w:tc>
          <w:tcPr>
            <w:tcW w:type="dxa" w:w="2880"/>
          </w:tcPr>
          <w:p>
            <w:r>
              <w:t>2020-06-17</w:t>
            </w:r>
          </w:p>
        </w:tc>
        <w:tc>
          <w:tcPr>
            <w:tcW w:type="dxa" w:w="2880"/>
          </w:tcPr>
          <w:p>
            <w:r>
              <w:t>My 90 year old dad ended up in the hospital alone. He has dementia, hearing loss. He dislocated his hip and no one could be with him for two days until discharge. He tested negative for COVID even though he’s been around family and friends. He stopped eating from the isolation</w:t>
            </w:r>
          </w:p>
        </w:tc>
      </w:tr>
      <w:tr>
        <w:tc>
          <w:tcPr>
            <w:tcW w:type="dxa" w:w="2880"/>
          </w:tcPr>
          <w:p>
            <w:r>
              <w:t>1665</w:t>
            </w:r>
          </w:p>
        </w:tc>
        <w:tc>
          <w:tcPr>
            <w:tcW w:type="dxa" w:w="2880"/>
          </w:tcPr>
          <w:p>
            <w:r>
              <w:t>2020-06-17</w:t>
            </w:r>
          </w:p>
        </w:tc>
        <w:tc>
          <w:tcPr>
            <w:tcW w:type="dxa" w:w="2880"/>
          </w:tcPr>
          <w:p>
            <w:r>
              <w:t>I completely understand where you are at Jaime. Covid got into my dementia facility and it spread like wildfire due to the nature of dementia facilities and units. They all conjugate in a common area for safety reasons.</w:t>
            </w:r>
          </w:p>
        </w:tc>
      </w:tr>
      <w:tr>
        <w:tc>
          <w:tcPr>
            <w:tcW w:type="dxa" w:w="2880"/>
          </w:tcPr>
          <w:p>
            <w:r>
              <w:t>1666</w:t>
            </w:r>
          </w:p>
        </w:tc>
        <w:tc>
          <w:tcPr>
            <w:tcW w:type="dxa" w:w="2880"/>
          </w:tcPr>
          <w:p>
            <w:r>
              <w:t>2020-06-16</w:t>
            </w:r>
          </w:p>
        </w:tc>
        <w:tc>
          <w:tcPr>
            <w:tcW w:type="dxa" w:w="2880"/>
          </w:tcPr>
          <w:p>
            <w:r>
              <w:t>I am on day 108 of battling COVID 19. Husband with early onset Lewy Body Dementia  and  Parkinsonism is on the other side of the door. Making all my meals, wiping down grocery orders, doing yard work, caring for the dog, doing laundry, taking meds and being a literal angel to me ❤️</w:t>
            </w:r>
          </w:p>
        </w:tc>
      </w:tr>
      <w:tr>
        <w:tc>
          <w:tcPr>
            <w:tcW w:type="dxa" w:w="2880"/>
          </w:tcPr>
          <w:p>
            <w:r>
              <w:t>1667</w:t>
            </w:r>
          </w:p>
        </w:tc>
        <w:tc>
          <w:tcPr>
            <w:tcW w:type="dxa" w:w="2880"/>
          </w:tcPr>
          <w:p>
            <w:r>
              <w:t>2020-06-16</w:t>
            </w:r>
          </w:p>
        </w:tc>
        <w:tc>
          <w:tcPr>
            <w:tcW w:type="dxa" w:w="2880"/>
          </w:tcPr>
          <w:p>
            <w:r>
              <w:t>It’s not just the shoppers, it’s the mixed messages of what is acceptable by a fucking useless government. My mom could not accompany my dad who has dementia to hospital today due to Covid. But thousands can go fucking shopping with strangers.</w:t>
            </w:r>
          </w:p>
        </w:tc>
      </w:tr>
      <w:tr>
        <w:tc>
          <w:tcPr>
            <w:tcW w:type="dxa" w:w="2880"/>
          </w:tcPr>
          <w:p>
            <w:r>
              <w:t>1668</w:t>
            </w:r>
          </w:p>
        </w:tc>
        <w:tc>
          <w:tcPr>
            <w:tcW w:type="dxa" w:w="2880"/>
          </w:tcPr>
          <w:p>
            <w:r>
              <w:t>2020-06-16</w:t>
            </w:r>
          </w:p>
        </w:tc>
        <w:tc>
          <w:tcPr>
            <w:tcW w:type="dxa" w:w="2880"/>
          </w:tcPr>
          <w:p>
            <w:r>
              <w:t xml:space="preserve">Do you think the Scottish govt death stats are “good” for care homes? My aunt - thankfully - is still alive (84yo; vascular dementia; homed in Linlithgow). But in a care home of around 50 people, 12 have died with death certs saying COVID </w:t>
            </w:r>
          </w:p>
        </w:tc>
      </w:tr>
      <w:tr>
        <w:tc>
          <w:tcPr>
            <w:tcW w:type="dxa" w:w="2880"/>
          </w:tcPr>
          <w:p>
            <w:r>
              <w:t>1669</w:t>
            </w:r>
          </w:p>
        </w:tc>
        <w:tc>
          <w:tcPr>
            <w:tcW w:type="dxa" w:w="2880"/>
          </w:tcPr>
          <w:p>
            <w:r>
              <w:t>2020-06-16</w:t>
            </w:r>
          </w:p>
        </w:tc>
        <w:tc>
          <w:tcPr>
            <w:tcW w:type="dxa" w:w="2880"/>
          </w:tcPr>
          <w:p>
            <w:r>
              <w:t>I lost 2 family members to Covid in one week. My mum who had dementia+My 95 year old Aunt who was as sharp as they come. In no way do I blame the care sector or the NHS. I blame our lack of cohesive strategy, lack of decision making and late action. Many Deaths were avoidable.</w:t>
            </w:r>
          </w:p>
        </w:tc>
      </w:tr>
      <w:tr>
        <w:tc>
          <w:tcPr>
            <w:tcW w:type="dxa" w:w="2880"/>
          </w:tcPr>
          <w:p>
            <w:r>
              <w:t>1670</w:t>
            </w:r>
          </w:p>
        </w:tc>
        <w:tc>
          <w:tcPr>
            <w:tcW w:type="dxa" w:w="2880"/>
          </w:tcPr>
          <w:p>
            <w:r>
              <w:t>2020-06-16</w:t>
            </w:r>
          </w:p>
        </w:tc>
        <w:tc>
          <w:tcPr>
            <w:tcW w:type="dxa" w:w="2880"/>
          </w:tcPr>
          <w:p>
            <w:r>
              <w:t>To top it all off my mom has landed in the er after falling the other day and may need to be taken up north and isn’t doing well and I don’t know if she will come home tonight. (They kicked my dad out the room because she doesn’t have Alzheimer’s or Dementia and because of COVID)</w:t>
            </w:r>
          </w:p>
        </w:tc>
      </w:tr>
      <w:tr>
        <w:tc>
          <w:tcPr>
            <w:tcW w:type="dxa" w:w="2880"/>
          </w:tcPr>
          <w:p>
            <w:r>
              <w:t>1671</w:t>
            </w:r>
          </w:p>
        </w:tc>
        <w:tc>
          <w:tcPr>
            <w:tcW w:type="dxa" w:w="2880"/>
          </w:tcPr>
          <w:p>
            <w:r>
              <w:t>2020-06-16</w:t>
            </w:r>
          </w:p>
        </w:tc>
        <w:tc>
          <w:tcPr>
            <w:tcW w:type="dxa" w:w="2880"/>
          </w:tcPr>
          <w:p>
            <w:r>
              <w:t>They gave an allstar hero's funeral to a man who pointed a gun at a pregnant woman's belly during a home invasion, and I can't even see my mother w/advanced dementia, in the hospital w/multiple seizures, without the hospital forbidding my dad from seeing her later, cuz mUh CoViD.</w:t>
            </w:r>
          </w:p>
        </w:tc>
      </w:tr>
      <w:tr>
        <w:tc>
          <w:tcPr>
            <w:tcW w:type="dxa" w:w="2880"/>
          </w:tcPr>
          <w:p>
            <w:r>
              <w:t>1672</w:t>
            </w:r>
          </w:p>
        </w:tc>
        <w:tc>
          <w:tcPr>
            <w:tcW w:type="dxa" w:w="2880"/>
          </w:tcPr>
          <w:p>
            <w:r>
              <w:t>2020-06-16</w:t>
            </w:r>
          </w:p>
        </w:tc>
        <w:tc>
          <w:tcPr>
            <w:tcW w:type="dxa" w:w="2880"/>
          </w:tcPr>
          <w:p>
            <w:r>
              <w:t>The nursing home by me in PA is killing my friends mom. She is 94 and has bad dementia. She tested postive for covid and had it for 5 weeks. She tested negative 18 days ago. They wouldn’t move her until she tested negative again a week later. She tested negative again....</w:t>
            </w:r>
          </w:p>
        </w:tc>
      </w:tr>
      <w:tr>
        <w:tc>
          <w:tcPr>
            <w:tcW w:type="dxa" w:w="2880"/>
          </w:tcPr>
          <w:p>
            <w:r>
              <w:t>1673</w:t>
            </w:r>
          </w:p>
        </w:tc>
        <w:tc>
          <w:tcPr>
            <w:tcW w:type="dxa" w:w="2880"/>
          </w:tcPr>
          <w:p>
            <w:r>
              <w:t>2020-06-16</w:t>
            </w:r>
          </w:p>
        </w:tc>
        <w:tc>
          <w:tcPr>
            <w:tcW w:type="dxa" w:w="2880"/>
          </w:tcPr>
          <w:p>
            <w:r>
              <w:t>know 2 people that have died due to Covid. 1 was my best mates grandpa who was 80 and had severe dementia  and  1 was my cousins cousin, who at the age of 35 topped herself due to her mental health under lockdown. Suicides  and  missed cancer appointments seem irrelevant it seems</w:t>
            </w:r>
          </w:p>
        </w:tc>
      </w:tr>
      <w:tr>
        <w:tc>
          <w:tcPr>
            <w:tcW w:type="dxa" w:w="2880"/>
          </w:tcPr>
          <w:p>
            <w:r>
              <w:t>1674</w:t>
            </w:r>
          </w:p>
        </w:tc>
        <w:tc>
          <w:tcPr>
            <w:tcW w:type="dxa" w:w="2880"/>
          </w:tcPr>
          <w:p>
            <w:r>
              <w:t>2020-06-16</w:t>
            </w:r>
          </w:p>
        </w:tc>
        <w:tc>
          <w:tcPr>
            <w:tcW w:type="dxa" w:w="2880"/>
          </w:tcPr>
          <w:p>
            <w:r>
              <w:t>I still mourn my mother's death to end stage #dementia November. I gave 4 yrs of my life so she could live at home. She spent only 5 wks in a nursing home. But now I'm grateful she passed before covid-19 invaded our country. It feels odd to say that 😭 ...sorry for your loss...</w:t>
            </w:r>
          </w:p>
        </w:tc>
      </w:tr>
      <w:tr>
        <w:tc>
          <w:tcPr>
            <w:tcW w:type="dxa" w:w="2880"/>
          </w:tcPr>
          <w:p>
            <w:r>
              <w:t>1675</w:t>
            </w:r>
          </w:p>
        </w:tc>
        <w:tc>
          <w:tcPr>
            <w:tcW w:type="dxa" w:w="2880"/>
          </w:tcPr>
          <w:p>
            <w:r>
              <w:t>2020-06-16</w:t>
            </w:r>
          </w:p>
        </w:tc>
        <w:tc>
          <w:tcPr>
            <w:tcW w:type="dxa" w:w="2880"/>
          </w:tcPr>
          <w:p>
            <w:r>
              <w:t>So sorry to hear about your relative, my mom had covid and has dementia... it's so horrible what they are doing to the elderly, the worst cruelty, but the young doctors here are swept up in protesting racism.</w:t>
            </w:r>
          </w:p>
        </w:tc>
      </w:tr>
      <w:tr>
        <w:tc>
          <w:tcPr>
            <w:tcW w:type="dxa" w:w="2880"/>
          </w:tcPr>
          <w:p>
            <w:r>
              <w:t>1676</w:t>
            </w:r>
          </w:p>
        </w:tc>
        <w:tc>
          <w:tcPr>
            <w:tcW w:type="dxa" w:w="2880"/>
          </w:tcPr>
          <w:p>
            <w:r>
              <w:t>2020-06-16</w:t>
            </w:r>
          </w:p>
        </w:tc>
        <w:tc>
          <w:tcPr>
            <w:tcW w:type="dxa" w:w="2880"/>
          </w:tcPr>
          <w:p>
            <w:r>
              <w:t>The 2020 White Power Covid Palooza Tour?!? I'll pass... Instea, I'll watch the festivities; person-to-person Covid transmission and Dementia 101 in real-time from the comfort of my home.</w:t>
            </w:r>
          </w:p>
        </w:tc>
      </w:tr>
      <w:tr>
        <w:tc>
          <w:tcPr>
            <w:tcW w:type="dxa" w:w="2880"/>
          </w:tcPr>
          <w:p>
            <w:r>
              <w:t>1677</w:t>
            </w:r>
          </w:p>
        </w:tc>
        <w:tc>
          <w:tcPr>
            <w:tcW w:type="dxa" w:w="2880"/>
          </w:tcPr>
          <w:p>
            <w:r>
              <w:t>2020-06-16</w:t>
            </w:r>
          </w:p>
        </w:tc>
        <w:tc>
          <w:tcPr>
            <w:tcW w:type="dxa" w:w="2880"/>
          </w:tcPr>
          <w:p>
            <w:r>
              <w:t>This is my dream to work with all Dementia/alzheimers clients so let me stfu and take this damn covid test on Friday</w:t>
            </w:r>
          </w:p>
        </w:tc>
      </w:tr>
      <w:tr>
        <w:tc>
          <w:tcPr>
            <w:tcW w:type="dxa" w:w="2880"/>
          </w:tcPr>
          <w:p>
            <w:r>
              <w:t>1678</w:t>
            </w:r>
          </w:p>
        </w:tc>
        <w:tc>
          <w:tcPr>
            <w:tcW w:type="dxa" w:w="2880"/>
          </w:tcPr>
          <w:p>
            <w:r>
              <w:t>2020-06-16</w:t>
            </w:r>
          </w:p>
        </w:tc>
        <w:tc>
          <w:tcPr>
            <w:tcW w:type="dxa" w:w="2880"/>
          </w:tcPr>
          <w:p>
            <w:r>
              <w:t>I’m so sorry! All my best wishes. It’s so difficult to avoid chest infections when someone has dementia despite best attempts at maintaining health. Even so, very upsetting for her to then get COVID in hospital.</w:t>
            </w:r>
          </w:p>
        </w:tc>
      </w:tr>
      <w:tr>
        <w:tc>
          <w:tcPr>
            <w:tcW w:type="dxa" w:w="2880"/>
          </w:tcPr>
          <w:p>
            <w:r>
              <w:t>1679</w:t>
            </w:r>
          </w:p>
        </w:tc>
        <w:tc>
          <w:tcPr>
            <w:tcW w:type="dxa" w:w="2880"/>
          </w:tcPr>
          <w:p>
            <w:r>
              <w:t>2020-06-16</w:t>
            </w:r>
          </w:p>
        </w:tc>
        <w:tc>
          <w:tcPr>
            <w:tcW w:type="dxa" w:w="2880"/>
          </w:tcPr>
          <w:p>
            <w:r>
              <w:t>That’s impossible. COVID-19 is a democratic hoax. Just 15 cases which will be down to four then zero in a matter of days. sorry that was my dementia speaking.</w:t>
            </w:r>
          </w:p>
        </w:tc>
      </w:tr>
      <w:tr>
        <w:tc>
          <w:tcPr>
            <w:tcW w:type="dxa" w:w="2880"/>
          </w:tcPr>
          <w:p>
            <w:r>
              <w:t>1680</w:t>
            </w:r>
          </w:p>
        </w:tc>
        <w:tc>
          <w:tcPr>
            <w:tcW w:type="dxa" w:w="2880"/>
          </w:tcPr>
          <w:p>
            <w:r>
              <w:t>2020-06-16</w:t>
            </w:r>
          </w:p>
        </w:tc>
        <w:tc>
          <w:tcPr>
            <w:tcW w:type="dxa" w:w="2880"/>
          </w:tcPr>
          <w:p>
            <w:r>
              <w:t>'Theres so much more to me than my condition, people with #dementia were already struggling before COVID-19' Powerful words from Jacinta Dixon from the @IrishDementiaWG in conversation with Clodagh Whelan @alzheimersocirl #Resilience2020</w:t>
            </w:r>
          </w:p>
        </w:tc>
      </w:tr>
      <w:tr>
        <w:tc>
          <w:tcPr>
            <w:tcW w:type="dxa" w:w="2880"/>
          </w:tcPr>
          <w:p>
            <w:r>
              <w:t>1681</w:t>
            </w:r>
          </w:p>
        </w:tc>
        <w:tc>
          <w:tcPr>
            <w:tcW w:type="dxa" w:w="2880"/>
          </w:tcPr>
          <w:p>
            <w:r>
              <w:t>2020-06-16</w:t>
            </w:r>
          </w:p>
        </w:tc>
        <w:tc>
          <w:tcPr>
            <w:tcW w:type="dxa" w:w="2880"/>
          </w:tcPr>
          <w:p>
            <w:r>
              <w:t>Keep him home. My mom, who has dementia, went into a nursing home in late Feb. Guess what? She spent 6 weeks in a hospital battling COVID. She caught it while there. Now, she has all types of body ulcers  and  sores, is not eating  and  can no longer walk. The governor gave NHs immunity.</w:t>
            </w:r>
          </w:p>
        </w:tc>
      </w:tr>
      <w:tr>
        <w:tc>
          <w:tcPr>
            <w:tcW w:type="dxa" w:w="2880"/>
          </w:tcPr>
          <w:p>
            <w:r>
              <w:t>1682</w:t>
            </w:r>
          </w:p>
        </w:tc>
        <w:tc>
          <w:tcPr>
            <w:tcW w:type="dxa" w:w="2880"/>
          </w:tcPr>
          <w:p>
            <w:r>
              <w:t>2020-06-16</w:t>
            </w:r>
          </w:p>
        </w:tc>
        <w:tc>
          <w:tcPr>
            <w:tcW w:type="dxa" w:w="2880"/>
          </w:tcPr>
          <w:p>
            <w:r>
              <w:t xml:space="preserve">My dad has gone into care with dementia but I can't see him because of Covid-19 </w:t>
            </w:r>
          </w:p>
        </w:tc>
      </w:tr>
      <w:tr>
        <w:tc>
          <w:tcPr>
            <w:tcW w:type="dxa" w:w="2880"/>
          </w:tcPr>
          <w:p>
            <w:r>
              <w:t>1683</w:t>
            </w:r>
          </w:p>
        </w:tc>
        <w:tc>
          <w:tcPr>
            <w:tcW w:type="dxa" w:w="2880"/>
          </w:tcPr>
          <w:p>
            <w:r>
              <w:t>2020-06-16</w:t>
            </w:r>
          </w:p>
        </w:tc>
        <w:tc>
          <w:tcPr>
            <w:tcW w:type="dxa" w:w="2880"/>
          </w:tcPr>
          <w:p>
            <w:r>
              <w:t>I haven’t saw my great grandma in months and really don’t know when imma get to see her due to this covid nonsense 😢😢 it definitely heartbreaking because she already has dementia really bad. Woman not even gonna know who we are when all this over</w:t>
            </w:r>
          </w:p>
        </w:tc>
      </w:tr>
      <w:tr>
        <w:tc>
          <w:tcPr>
            <w:tcW w:type="dxa" w:w="2880"/>
          </w:tcPr>
          <w:p>
            <w:r>
              <w:t>1684</w:t>
            </w:r>
          </w:p>
        </w:tc>
        <w:tc>
          <w:tcPr>
            <w:tcW w:type="dxa" w:w="2880"/>
          </w:tcPr>
          <w:p>
            <w:r>
              <w:t>2020-06-16</w:t>
            </w:r>
          </w:p>
        </w:tc>
        <w:tc>
          <w:tcPr>
            <w:tcW w:type="dxa" w:w="2880"/>
          </w:tcPr>
          <w:p>
            <w:r>
              <w:t xml:space="preserve">Please read.....my beautiful friend @ProfSikes husband died during this Covid time. He had lived with Young Onset dementia for many years and this is her memorial to him...❤️😢 “Death in the absence of hugs” beautifully written... </w:t>
            </w:r>
          </w:p>
        </w:tc>
      </w:tr>
      <w:tr>
        <w:tc>
          <w:tcPr>
            <w:tcW w:type="dxa" w:w="2880"/>
          </w:tcPr>
          <w:p>
            <w:r>
              <w:t>1685</w:t>
            </w:r>
          </w:p>
        </w:tc>
        <w:tc>
          <w:tcPr>
            <w:tcW w:type="dxa" w:w="2880"/>
          </w:tcPr>
          <w:p>
            <w:r>
              <w:t>2020-06-16</w:t>
            </w:r>
          </w:p>
        </w:tc>
        <w:tc>
          <w:tcPr>
            <w:tcW w:type="dxa" w:w="2880"/>
          </w:tcPr>
          <w:p>
            <w:r>
              <w:t>That’s how it’s been all over. My friends mom with dementia went through cruel isolation for 2 months until employee brought Covid into the nursing facility in Illinois. It led to her death. We put the worst of the worst prisoners in isolation. Why do that to elderly?</w:t>
            </w:r>
          </w:p>
        </w:tc>
      </w:tr>
      <w:tr>
        <w:tc>
          <w:tcPr>
            <w:tcW w:type="dxa" w:w="2880"/>
          </w:tcPr>
          <w:p>
            <w:r>
              <w:t>1686</w:t>
            </w:r>
          </w:p>
        </w:tc>
        <w:tc>
          <w:tcPr>
            <w:tcW w:type="dxa" w:w="2880"/>
          </w:tcPr>
          <w:p>
            <w:r>
              <w:t>2020-06-16</w:t>
            </w:r>
          </w:p>
        </w:tc>
        <w:tc>
          <w:tcPr>
            <w:tcW w:type="dxa" w:w="2880"/>
          </w:tcPr>
          <w:p>
            <w:r>
              <w:t>❤️ @JordiVilasuso ❤️ I’m so upset with myself! I’m just barely over COVID-19, I forgot your special day,  and  Alexa forgot to remind me! (She has a touch of dementia. Really, she does!). I hope you had a really fabulous day! I’m sure Kaitlyn🧡 and the girls made it spectacular!😘</w:t>
            </w:r>
          </w:p>
        </w:tc>
      </w:tr>
      <w:tr>
        <w:tc>
          <w:tcPr>
            <w:tcW w:type="dxa" w:w="2880"/>
          </w:tcPr>
          <w:p>
            <w:r>
              <w:t>1687</w:t>
            </w:r>
          </w:p>
        </w:tc>
        <w:tc>
          <w:tcPr>
            <w:tcW w:type="dxa" w:w="2880"/>
          </w:tcPr>
          <w:p>
            <w:r>
              <w:t>2020-06-16</w:t>
            </w:r>
          </w:p>
        </w:tc>
        <w:tc>
          <w:tcPr>
            <w:tcW w:type="dxa" w:w="2880"/>
          </w:tcPr>
          <w:p>
            <w:r>
              <w:t>Saw my mom for the first time in 3 months. She has dementia and is in a nursing home. Thankful she still remembers who I am. #thankscorona #COVID #nursinghome #dementia #2020sucks</w:t>
            </w:r>
          </w:p>
        </w:tc>
      </w:tr>
      <w:tr>
        <w:tc>
          <w:tcPr>
            <w:tcW w:type="dxa" w:w="2880"/>
          </w:tcPr>
          <w:p>
            <w:r>
              <w:t>1688</w:t>
            </w:r>
          </w:p>
        </w:tc>
        <w:tc>
          <w:tcPr>
            <w:tcW w:type="dxa" w:w="2880"/>
          </w:tcPr>
          <w:p>
            <w:r>
              <w:t>2020-06-15</w:t>
            </w:r>
          </w:p>
        </w:tc>
        <w:tc>
          <w:tcPr>
            <w:tcW w:type="dxa" w:w="2880"/>
          </w:tcPr>
          <w:p>
            <w:r>
              <w:t xml:space="preserve">My grandma turned 75 and dementia means she doesn't quite grasp what COVID is. So she doesn't understand why I won't hug her. It's fucking killing me. </w:t>
            </w:r>
          </w:p>
        </w:tc>
      </w:tr>
      <w:tr>
        <w:tc>
          <w:tcPr>
            <w:tcW w:type="dxa" w:w="2880"/>
          </w:tcPr>
          <w:p>
            <w:r>
              <w:t>1689</w:t>
            </w:r>
          </w:p>
        </w:tc>
        <w:tc>
          <w:tcPr>
            <w:tcW w:type="dxa" w:w="2880"/>
          </w:tcPr>
          <w:p>
            <w:r>
              <w:t>2020-06-15</w:t>
            </w:r>
          </w:p>
        </w:tc>
        <w:tc>
          <w:tcPr>
            <w:tcW w:type="dxa" w:w="2880"/>
          </w:tcPr>
          <w:p>
            <w:r>
              <w:t>phone convo w/ my mom just now in which we discussed: COVID, my grandma’s dementia, the use of rubber bullets, BLM, protests, systemic racism, the meaning of “systemic”, historical systems as oppressive, white privilege, indigenous peoples back home, anxiety, The Crown s3 🤪</w:t>
            </w:r>
          </w:p>
        </w:tc>
      </w:tr>
      <w:tr>
        <w:tc>
          <w:tcPr>
            <w:tcW w:type="dxa" w:w="2880"/>
          </w:tcPr>
          <w:p>
            <w:r>
              <w:t>1690</w:t>
            </w:r>
          </w:p>
        </w:tc>
        <w:tc>
          <w:tcPr>
            <w:tcW w:type="dxa" w:w="2880"/>
          </w:tcPr>
          <w:p>
            <w:r>
              <w:t>2020-06-15</w:t>
            </w:r>
          </w:p>
        </w:tc>
        <w:tc>
          <w:tcPr>
            <w:tcW w:type="dxa" w:w="2880"/>
          </w:tcPr>
          <w:p>
            <w:r>
              <w:t>He didn’t have pneumonia, either! He was in hospice care at home after many years of dementia. My Aunt needed help caring for him. He died in his sleep. They still listed it as COVID. They’re padding the numbers. Thank you for your sympathies.</w:t>
            </w:r>
          </w:p>
        </w:tc>
      </w:tr>
      <w:tr>
        <w:tc>
          <w:tcPr>
            <w:tcW w:type="dxa" w:w="2880"/>
          </w:tcPr>
          <w:p>
            <w:r>
              <w:t>1691</w:t>
            </w:r>
          </w:p>
        </w:tc>
        <w:tc>
          <w:tcPr>
            <w:tcW w:type="dxa" w:w="2880"/>
          </w:tcPr>
          <w:p>
            <w:r>
              <w:t>2020-06-15</w:t>
            </w:r>
          </w:p>
        </w:tc>
        <w:tc>
          <w:tcPr>
            <w:tcW w:type="dxa" w:w="2880"/>
          </w:tcPr>
          <w:p>
            <w:r>
              <w:t>My Father in Law, with dementia, has been convinced for weeks we were keeping him away from his usual lunch place to spite him, thank god they've opened back up. YES, COVID is a risk, but we are very rural and it literally was open last a few days after his wife died...</w:t>
            </w:r>
          </w:p>
        </w:tc>
      </w:tr>
      <w:tr>
        <w:tc>
          <w:tcPr>
            <w:tcW w:type="dxa" w:w="2880"/>
          </w:tcPr>
          <w:p>
            <w:r>
              <w:t>1692</w:t>
            </w:r>
          </w:p>
        </w:tc>
        <w:tc>
          <w:tcPr>
            <w:tcW w:type="dxa" w:w="2880"/>
          </w:tcPr>
          <w:p>
            <w:r>
              <w:t>2020-06-15</w:t>
            </w:r>
          </w:p>
        </w:tc>
        <w:tc>
          <w:tcPr>
            <w:tcW w:type="dxa" w:w="2880"/>
          </w:tcPr>
          <w:p>
            <w:r>
              <w:t>My mates dad had dementia he caught coronavirus in a London hospital and beat it but died a month later in NB respite care. Cause off death you’ve guessed it Covid. Not the disease that was slowly killing him. No post mortem either. So how do they really know.</w:t>
            </w:r>
          </w:p>
        </w:tc>
      </w:tr>
      <w:tr>
        <w:tc>
          <w:tcPr>
            <w:tcW w:type="dxa" w:w="2880"/>
          </w:tcPr>
          <w:p>
            <w:r>
              <w:t>1693</w:t>
            </w:r>
          </w:p>
        </w:tc>
        <w:tc>
          <w:tcPr>
            <w:tcW w:type="dxa" w:w="2880"/>
          </w:tcPr>
          <w:p>
            <w:r>
              <w:t>2020-06-15</w:t>
            </w:r>
          </w:p>
        </w:tc>
        <w:tc>
          <w:tcPr>
            <w:tcW w:type="dxa" w:w="2880"/>
          </w:tcPr>
          <w:p>
            <w:r>
              <w:t>No we don't. You'll find that other countries are not counting the deaths properly, alot of our deaths are other things not Covid!! I know for a FACT of at least three cases from my friends where loved ones have died from cancer,dementia and heart attack but been put as Covid!!</w:t>
            </w:r>
          </w:p>
        </w:tc>
      </w:tr>
      <w:tr>
        <w:tc>
          <w:tcPr>
            <w:tcW w:type="dxa" w:w="2880"/>
          </w:tcPr>
          <w:p>
            <w:r>
              <w:t>1694</w:t>
            </w:r>
          </w:p>
        </w:tc>
        <w:tc>
          <w:tcPr>
            <w:tcW w:type="dxa" w:w="2880"/>
          </w:tcPr>
          <w:p>
            <w:r>
              <w:t>2020-06-15</w:t>
            </w:r>
          </w:p>
        </w:tc>
        <w:tc>
          <w:tcPr>
            <w:tcW w:type="dxa" w:w="2880"/>
          </w:tcPr>
          <w:p>
            <w:r>
              <w:t>The relatively high numbers for dementia are interesting. I suspect a large proportion of these will be in care homes. That said, my former next door neighbour, who had dementia, contracted Covid while in hospital for a fractured hip following a fall.</w:t>
            </w:r>
          </w:p>
        </w:tc>
      </w:tr>
      <w:tr>
        <w:tc>
          <w:tcPr>
            <w:tcW w:type="dxa" w:w="2880"/>
          </w:tcPr>
          <w:p>
            <w:r>
              <w:t>1695</w:t>
            </w:r>
          </w:p>
        </w:tc>
        <w:tc>
          <w:tcPr>
            <w:tcW w:type="dxa" w:w="2880"/>
          </w:tcPr>
          <w:p>
            <w:r>
              <w:t>2020-06-15</w:t>
            </w:r>
          </w:p>
        </w:tc>
        <w:tc>
          <w:tcPr>
            <w:tcW w:type="dxa" w:w="2880"/>
          </w:tcPr>
          <w:p>
            <w:r>
              <w:t>Vast majority are in them due to Alzheimer’s, dementia, not capable of consent/understanding. I’m a nurse, I’ve colleagues hospitalised with Covid. My friends dad died of it. It’s a brutal infection</w:t>
            </w:r>
          </w:p>
        </w:tc>
      </w:tr>
      <w:tr>
        <w:tc>
          <w:tcPr>
            <w:tcW w:type="dxa" w:w="2880"/>
          </w:tcPr>
          <w:p>
            <w:r>
              <w:t>1696</w:t>
            </w:r>
          </w:p>
        </w:tc>
        <w:tc>
          <w:tcPr>
            <w:tcW w:type="dxa" w:w="2880"/>
          </w:tcPr>
          <w:p>
            <w:r>
              <w:t>2020-06-15</w:t>
            </w:r>
          </w:p>
        </w:tc>
        <w:tc>
          <w:tcPr>
            <w:tcW w:type="dxa" w:w="2880"/>
          </w:tcPr>
          <w:p>
            <w:r>
              <w:t>A friend: I just got the devastating diagnosis of early onset dementia. Docs think it’s been a cumulative result of my neck slash in 2011, but exacerbated by COVID-19. I’m writing this to you now while I still can.</w:t>
            </w:r>
          </w:p>
        </w:tc>
      </w:tr>
      <w:tr>
        <w:tc>
          <w:tcPr>
            <w:tcW w:type="dxa" w:w="2880"/>
          </w:tcPr>
          <w:p>
            <w:r>
              <w:t>1697</w:t>
            </w:r>
          </w:p>
        </w:tc>
        <w:tc>
          <w:tcPr>
            <w:tcW w:type="dxa" w:w="2880"/>
          </w:tcPr>
          <w:p>
            <w:r>
              <w:t>2020-06-15</w:t>
            </w:r>
          </w:p>
        </w:tc>
        <w:tc>
          <w:tcPr>
            <w:tcW w:type="dxa" w:w="2880"/>
          </w:tcPr>
          <w:p>
            <w:r>
              <w:t>My Nan’s 91 caught Covid whilst in hospital with fractured femur 12 weeks ago. She’s tested positive again last Tues when she was meant to be moving to a care home due to mobility dementia the care home won’t accept her as she’s asymptotic positive. Will she always test positive?</w:t>
            </w:r>
          </w:p>
        </w:tc>
      </w:tr>
      <w:tr>
        <w:tc>
          <w:tcPr>
            <w:tcW w:type="dxa" w:w="2880"/>
          </w:tcPr>
          <w:p>
            <w:r>
              <w:t>1698</w:t>
            </w:r>
          </w:p>
        </w:tc>
        <w:tc>
          <w:tcPr>
            <w:tcW w:type="dxa" w:w="2880"/>
          </w:tcPr>
          <w:p>
            <w:r>
              <w:t>2020-06-15</w:t>
            </w:r>
          </w:p>
        </w:tc>
        <w:tc>
          <w:tcPr>
            <w:tcW w:type="dxa" w:w="2880"/>
          </w:tcPr>
          <w:p>
            <w:r>
              <w:t>My Mom 87 year old Mom w dementia has been locked down since March. She contracted Covid mid-May. 6 residents died, she recovered. She battled it alone, w/o anyone to hold her hand. I will never forgive DJT for calling Democratic Hoax and playing golf instead of doing his job.</w:t>
            </w:r>
          </w:p>
        </w:tc>
      </w:tr>
      <w:tr>
        <w:tc>
          <w:tcPr>
            <w:tcW w:type="dxa" w:w="2880"/>
          </w:tcPr>
          <w:p>
            <w:r>
              <w:t>1699</w:t>
            </w:r>
          </w:p>
        </w:tc>
        <w:tc>
          <w:tcPr>
            <w:tcW w:type="dxa" w:w="2880"/>
          </w:tcPr>
          <w:p>
            <w:r>
              <w:t>2020-06-15</w:t>
            </w:r>
          </w:p>
        </w:tc>
        <w:tc>
          <w:tcPr>
            <w:tcW w:type="dxa" w:w="2880"/>
          </w:tcPr>
          <w:p>
            <w:r>
              <w:t xml:space="preserve">Look forward to seeing ⁦@MattHancock⁩ response. My mum was placed on DNAR because she had dementia! The paperwork said do not return to hospital with Covid! See you in Court! </w:t>
            </w:r>
          </w:p>
        </w:tc>
      </w:tr>
      <w:tr>
        <w:tc>
          <w:tcPr>
            <w:tcW w:type="dxa" w:w="2880"/>
          </w:tcPr>
          <w:p>
            <w:r>
              <w:t>1700</w:t>
            </w:r>
          </w:p>
        </w:tc>
        <w:tc>
          <w:tcPr>
            <w:tcW w:type="dxa" w:w="2880"/>
          </w:tcPr>
          <w:p>
            <w:r>
              <w:t>2020-06-15</w:t>
            </w:r>
          </w:p>
        </w:tc>
        <w:tc>
          <w:tcPr>
            <w:tcW w:type="dxa" w:w="2880"/>
          </w:tcPr>
          <w:p>
            <w:r>
              <w:t>My neighbour was buried today, she lost her fight with Covid quicker than her fight with dementia. Her husband laid her to rest after having not seen her for 13 weeks (due to care home restrictions). I am just so sad for them today. It really puts things into perspective 💔</w:t>
            </w:r>
          </w:p>
        </w:tc>
      </w:tr>
      <w:tr>
        <w:tc>
          <w:tcPr>
            <w:tcW w:type="dxa" w:w="2880"/>
          </w:tcPr>
          <w:p>
            <w:r>
              <w:t>1701</w:t>
            </w:r>
          </w:p>
        </w:tc>
        <w:tc>
          <w:tcPr>
            <w:tcW w:type="dxa" w:w="2880"/>
          </w:tcPr>
          <w:p>
            <w:r>
              <w:t>2020-06-15</w:t>
            </w:r>
          </w:p>
        </w:tc>
        <w:tc>
          <w:tcPr>
            <w:tcW w:type="dxa" w:w="2880"/>
          </w:tcPr>
          <w:p>
            <w:r>
              <w:t>My Aunt is 93, in a nursing home with dementia. The home locked down on Mother’s Day. My aunt broke her hip and caught covid in hospital. Thankfully she recovered. But still can’t see her daughter. How the hell is this right?</w:t>
            </w:r>
          </w:p>
        </w:tc>
      </w:tr>
      <w:tr>
        <w:tc>
          <w:tcPr>
            <w:tcW w:type="dxa" w:w="2880"/>
          </w:tcPr>
          <w:p>
            <w:r>
              <w:t>1702</w:t>
            </w:r>
          </w:p>
        </w:tc>
        <w:tc>
          <w:tcPr>
            <w:tcW w:type="dxa" w:w="2880"/>
          </w:tcPr>
          <w:p>
            <w:r>
              <w:t>2020-06-15</w:t>
            </w:r>
          </w:p>
        </w:tc>
        <w:tc>
          <w:tcPr>
            <w:tcW w:type="dxa" w:w="2880"/>
          </w:tcPr>
          <w:p>
            <w:r>
              <w:t>Never give up the fight Karen. This has been going on for many years our loved ones too many falls out of hospital beds my mum grhs had dementia she was treated terribly by Liverpool Royal Hospital left to starve many years before COVID-19 we complained but they win all the time</w:t>
            </w:r>
          </w:p>
        </w:tc>
      </w:tr>
      <w:tr>
        <w:tc>
          <w:tcPr>
            <w:tcW w:type="dxa" w:w="2880"/>
          </w:tcPr>
          <w:p>
            <w:r>
              <w:t>1703</w:t>
            </w:r>
          </w:p>
        </w:tc>
        <w:tc>
          <w:tcPr>
            <w:tcW w:type="dxa" w:w="2880"/>
          </w:tcPr>
          <w:p>
            <w:r>
              <w:t>2020-06-15</w:t>
            </w:r>
          </w:p>
        </w:tc>
        <w:tc>
          <w:tcPr>
            <w:tcW w:type="dxa" w:w="2880"/>
          </w:tcPr>
          <w:p>
            <w:r>
              <w:t>My biggest regret tbh 💔 like she never knew I became an eng manager or that I adopted a cat, not that she would've remembered bc dementia, but it would've been nice in the moment right? 😭 Call your relatives! And I'm planning on going to visit asap when covid is over</w:t>
            </w:r>
          </w:p>
        </w:tc>
      </w:tr>
      <w:tr>
        <w:tc>
          <w:tcPr>
            <w:tcW w:type="dxa" w:w="2880"/>
          </w:tcPr>
          <w:p>
            <w:r>
              <w:t>1704</w:t>
            </w:r>
          </w:p>
        </w:tc>
        <w:tc>
          <w:tcPr>
            <w:tcW w:type="dxa" w:w="2880"/>
          </w:tcPr>
          <w:p>
            <w:r>
              <w:t>2020-06-15</w:t>
            </w:r>
          </w:p>
        </w:tc>
        <w:tc>
          <w:tcPr>
            <w:tcW w:type="dxa" w:w="2880"/>
          </w:tcPr>
          <w:p>
            <w:r>
              <w:t>felt so good to see my abuelita today. she has dementia and it’s getting worse. my dad literally cried and asked me to go see her. i was avoiding it due to covid and what not. she told me to call her before i come next time so she can cook, even though she can’t anymore. 🥺</w:t>
            </w:r>
          </w:p>
        </w:tc>
      </w:tr>
      <w:tr>
        <w:tc>
          <w:tcPr>
            <w:tcW w:type="dxa" w:w="2880"/>
          </w:tcPr>
          <w:p>
            <w:r>
              <w:t>1705</w:t>
            </w:r>
          </w:p>
        </w:tc>
        <w:tc>
          <w:tcPr>
            <w:tcW w:type="dxa" w:w="2880"/>
          </w:tcPr>
          <w:p>
            <w:r>
              <w:t>2020-06-15</w:t>
            </w:r>
          </w:p>
        </w:tc>
        <w:tc>
          <w:tcPr>
            <w:tcW w:type="dxa" w:w="2880"/>
          </w:tcPr>
          <w:p>
            <w:r>
              <w:t>I'm so sorry, Bruno. My stepdad had dementia as well. My Mom was arranging Memory Care for him but COVID took him first. It's very hard, very sad to witness. And scary for them as well.</w:t>
            </w:r>
          </w:p>
        </w:tc>
      </w:tr>
      <w:tr>
        <w:tc>
          <w:tcPr>
            <w:tcW w:type="dxa" w:w="2880"/>
          </w:tcPr>
          <w:p>
            <w:r>
              <w:t>1706</w:t>
            </w:r>
          </w:p>
        </w:tc>
        <w:tc>
          <w:tcPr>
            <w:tcW w:type="dxa" w:w="2880"/>
          </w:tcPr>
          <w:p>
            <w:r>
              <w:t>2020-06-15</w:t>
            </w:r>
          </w:p>
        </w:tc>
        <w:tc>
          <w:tcPr>
            <w:tcW w:type="dxa" w:w="2880"/>
          </w:tcPr>
          <w:p>
            <w:r>
              <w:t xml:space="preserve">My mom has Dementia. Everyday is (have you heard about this Covid thing?) </w:t>
            </w:r>
          </w:p>
        </w:tc>
      </w:tr>
      <w:tr>
        <w:tc>
          <w:tcPr>
            <w:tcW w:type="dxa" w:w="2880"/>
          </w:tcPr>
          <w:p>
            <w:r>
              <w:t>1707</w:t>
            </w:r>
          </w:p>
        </w:tc>
        <w:tc>
          <w:tcPr>
            <w:tcW w:type="dxa" w:w="2880"/>
          </w:tcPr>
          <w:p>
            <w:r>
              <w:t>2020-06-15</w:t>
            </w:r>
          </w:p>
        </w:tc>
        <w:tc>
          <w:tcPr>
            <w:tcW w:type="dxa" w:w="2880"/>
          </w:tcPr>
          <w:p>
            <w:r>
              <w:t>My 94-year-old Aunty who was at one of the homes in Vancouver was diagnosed with Covid in March. Auntie Doreen survived and is still with us. She suffers from dementia so doesn’t even realize that she had Covid. Blessings to all that have lost a loved one to the nasty Virus</w:t>
            </w:r>
          </w:p>
        </w:tc>
      </w:tr>
      <w:tr>
        <w:tc>
          <w:tcPr>
            <w:tcW w:type="dxa" w:w="2880"/>
          </w:tcPr>
          <w:p>
            <w:r>
              <w:t>1708</w:t>
            </w:r>
          </w:p>
        </w:tc>
        <w:tc>
          <w:tcPr>
            <w:tcW w:type="dxa" w:w="2880"/>
          </w:tcPr>
          <w:p>
            <w:r>
              <w:t>2020-06-14</w:t>
            </w:r>
          </w:p>
        </w:tc>
        <w:tc>
          <w:tcPr>
            <w:tcW w:type="dxa" w:w="2880"/>
          </w:tcPr>
          <w:p>
            <w:r>
              <w:t>My parents explained to me that covid patients get all their blood pumped out and then they pump nutrients and oxygen into them and then they pump the blood back into the patient... followed by "they do that to astronauts too" Are my parents *insert r word* or is this dementia?</w:t>
            </w:r>
          </w:p>
        </w:tc>
      </w:tr>
      <w:tr>
        <w:tc>
          <w:tcPr>
            <w:tcW w:type="dxa" w:w="2880"/>
          </w:tcPr>
          <w:p>
            <w:r>
              <w:t>1709</w:t>
            </w:r>
          </w:p>
        </w:tc>
        <w:tc>
          <w:tcPr>
            <w:tcW w:type="dxa" w:w="2880"/>
          </w:tcPr>
          <w:p>
            <w:r>
              <w:t>2020-06-14</w:t>
            </w:r>
          </w:p>
        </w:tc>
        <w:tc>
          <w:tcPr>
            <w:tcW w:type="dxa" w:w="2880"/>
          </w:tcPr>
          <w:p>
            <w:r>
              <w:t>My Mum is suffering with post-covid delerium. My mother-in-law who has dementia and carers twice a day has just offered to look after her!</w:t>
            </w:r>
          </w:p>
        </w:tc>
      </w:tr>
      <w:tr>
        <w:tc>
          <w:tcPr>
            <w:tcW w:type="dxa" w:w="2880"/>
          </w:tcPr>
          <w:p>
            <w:r>
              <w:t>1710</w:t>
            </w:r>
          </w:p>
        </w:tc>
        <w:tc>
          <w:tcPr>
            <w:tcW w:type="dxa" w:w="2880"/>
          </w:tcPr>
          <w:p>
            <w:r>
              <w:t>2020-06-14</w:t>
            </w:r>
          </w:p>
        </w:tc>
        <w:tc>
          <w:tcPr>
            <w:tcW w:type="dxa" w:w="2880"/>
          </w:tcPr>
          <w:p>
            <w:r>
              <w:t>Please pray for my sweet Mawmaw Brown. She tested + for COVID-19 last week in her memory care facility which led to pneumonia and now her kidneys are shutting down. Her dimentia will have her confused and wondering why she’s alone. #mercy</w:t>
            </w:r>
          </w:p>
        </w:tc>
      </w:tr>
      <w:tr>
        <w:tc>
          <w:tcPr>
            <w:tcW w:type="dxa" w:w="2880"/>
          </w:tcPr>
          <w:p>
            <w:r>
              <w:t>1711</w:t>
            </w:r>
          </w:p>
        </w:tc>
        <w:tc>
          <w:tcPr>
            <w:tcW w:type="dxa" w:w="2880"/>
          </w:tcPr>
          <w:p>
            <w:r>
              <w:t>2020-06-14</w:t>
            </w:r>
          </w:p>
        </w:tc>
        <w:tc>
          <w:tcPr>
            <w:tcW w:type="dxa" w:w="2880"/>
          </w:tcPr>
          <w:p>
            <w:r>
              <w:t>117,000 deaths now from Covid. My mother, who lives in Michigan, is suffering severe Dementia, and may fade soon. But, because I cannot trust the United States to wear a mask, driving from NC to Michigan becomes not unlike a game of Russian Roulette.</w:t>
            </w:r>
          </w:p>
        </w:tc>
      </w:tr>
      <w:tr>
        <w:tc>
          <w:tcPr>
            <w:tcW w:type="dxa" w:w="2880"/>
          </w:tcPr>
          <w:p>
            <w:r>
              <w:t>1712</w:t>
            </w:r>
          </w:p>
        </w:tc>
        <w:tc>
          <w:tcPr>
            <w:tcW w:type="dxa" w:w="2880"/>
          </w:tcPr>
          <w:p>
            <w:r>
              <w:t>2020-06-14</w:t>
            </w:r>
          </w:p>
        </w:tc>
        <w:tc>
          <w:tcPr>
            <w:tcW w:type="dxa" w:w="2880"/>
          </w:tcPr>
          <w:p>
            <w:r>
              <w:t>My cousins father in law passed away this morning. Was suffering from dementia ans contracted Covid. Absolutely gutted right now. No more bad news for the rest of 2020 please</w:t>
            </w:r>
          </w:p>
        </w:tc>
      </w:tr>
      <w:tr>
        <w:tc>
          <w:tcPr>
            <w:tcW w:type="dxa" w:w="2880"/>
          </w:tcPr>
          <w:p>
            <w:r>
              <w:t>1713</w:t>
            </w:r>
          </w:p>
        </w:tc>
        <w:tc>
          <w:tcPr>
            <w:tcW w:type="dxa" w:w="2880"/>
          </w:tcPr>
          <w:p>
            <w:r>
              <w:t>2020-06-14</w:t>
            </w:r>
          </w:p>
        </w:tc>
        <w:tc>
          <w:tcPr>
            <w:tcW w:type="dxa" w:w="2880"/>
          </w:tcPr>
          <w:p>
            <w:r>
              <w:t xml:space="preserve">My Grandma is 95 today. She has dementia and is being well cared for in a care home. My dad was allowed to speak to her through the window (they are COVID free in the home thankfully). She used to love taking me to the pictures....💜🎉 </w:t>
            </w:r>
          </w:p>
        </w:tc>
      </w:tr>
      <w:tr>
        <w:tc>
          <w:tcPr>
            <w:tcW w:type="dxa" w:w="2880"/>
          </w:tcPr>
          <w:p>
            <w:r>
              <w:t>1714</w:t>
            </w:r>
          </w:p>
        </w:tc>
        <w:tc>
          <w:tcPr>
            <w:tcW w:type="dxa" w:w="2880"/>
          </w:tcPr>
          <w:p>
            <w:r>
              <w:t>2020-06-14</w:t>
            </w:r>
          </w:p>
        </w:tc>
        <w:tc>
          <w:tcPr>
            <w:tcW w:type="dxa" w:w="2880"/>
          </w:tcPr>
          <w:p>
            <w:r>
              <w:t>I couldn't agree more. Trying to get an assessment done to get Dad into a home, he has dementia  and  prostate cancer, it was hard before Covid-19, even worse now, can't get support for my Mum either</w:t>
            </w:r>
          </w:p>
        </w:tc>
      </w:tr>
      <w:tr>
        <w:tc>
          <w:tcPr>
            <w:tcW w:type="dxa" w:w="2880"/>
          </w:tcPr>
          <w:p>
            <w:r>
              <w:t>1715</w:t>
            </w:r>
          </w:p>
        </w:tc>
        <w:tc>
          <w:tcPr>
            <w:tcW w:type="dxa" w:w="2880"/>
          </w:tcPr>
          <w:p>
            <w:r>
              <w:t>2020-06-14</w:t>
            </w:r>
          </w:p>
        </w:tc>
        <w:tc>
          <w:tcPr>
            <w:tcW w:type="dxa" w:w="2880"/>
          </w:tcPr>
          <w:p>
            <w:r>
              <w:t>Just had some fantastic news! My Dad has beaten #Covid 82 yrs old, diabetic with dementia and the tough, stubborn old Yorkshireman has done it. We really thought we’d lose him and it’s all down to the amazing care at his nursing home that he’s pulled through. ❤️ #GoodNews</w:t>
            </w:r>
          </w:p>
        </w:tc>
      </w:tr>
      <w:tr>
        <w:tc>
          <w:tcPr>
            <w:tcW w:type="dxa" w:w="2880"/>
          </w:tcPr>
          <w:p>
            <w:r>
              <w:t>1716</w:t>
            </w:r>
          </w:p>
        </w:tc>
        <w:tc>
          <w:tcPr>
            <w:tcW w:type="dxa" w:w="2880"/>
          </w:tcPr>
          <w:p>
            <w:r>
              <w:t>2020-06-14</w:t>
            </w:r>
          </w:p>
        </w:tc>
        <w:tc>
          <w:tcPr>
            <w:tcW w:type="dxa" w:w="2880"/>
          </w:tcPr>
          <w:p>
            <w:r>
              <w:t>It is the only way I can take my 85 year old dad and my 80 year old mom with dementia on a vacation during the Covid pandemic. After all they adopted me it would be the least I could do. Thank You #campingworld</w:t>
            </w:r>
          </w:p>
        </w:tc>
      </w:tr>
      <w:tr>
        <w:tc>
          <w:tcPr>
            <w:tcW w:type="dxa" w:w="2880"/>
          </w:tcPr>
          <w:p>
            <w:r>
              <w:t>1717</w:t>
            </w:r>
          </w:p>
        </w:tc>
        <w:tc>
          <w:tcPr>
            <w:tcW w:type="dxa" w:w="2880"/>
          </w:tcPr>
          <w:p>
            <w:r>
              <w:t>2020-06-14</w:t>
            </w:r>
          </w:p>
        </w:tc>
        <w:tc>
          <w:tcPr>
            <w:tcW w:type="dxa" w:w="2880"/>
          </w:tcPr>
          <w:p>
            <w:r>
              <w:t>Because I take care of my elderly mother with dementia and mobility issues. Can't afford to get covid-19 and give it to her</w:t>
            </w:r>
          </w:p>
        </w:tc>
      </w:tr>
      <w:tr>
        <w:tc>
          <w:tcPr>
            <w:tcW w:type="dxa" w:w="2880"/>
          </w:tcPr>
          <w:p>
            <w:r>
              <w:t>1718</w:t>
            </w:r>
          </w:p>
        </w:tc>
        <w:tc>
          <w:tcPr>
            <w:tcW w:type="dxa" w:w="2880"/>
          </w:tcPr>
          <w:p>
            <w:r>
              <w:t>2020-06-14</w:t>
            </w:r>
          </w:p>
        </w:tc>
        <w:tc>
          <w:tcPr>
            <w:tcW w:type="dxa" w:w="2880"/>
          </w:tcPr>
          <w:p>
            <w:r>
              <w:t xml:space="preserve">Since COVID-19 began my grandparents haven’t been able to visit my great grandma (who suffers from dementia and didn’t understand) but today they were finally able to see and hug her thanks to this plexiglass “hug hut” 🥺💓 </w:t>
            </w:r>
          </w:p>
        </w:tc>
      </w:tr>
      <w:tr>
        <w:tc>
          <w:tcPr>
            <w:tcW w:type="dxa" w:w="2880"/>
          </w:tcPr>
          <w:p>
            <w:r>
              <w:t>1719</w:t>
            </w:r>
          </w:p>
        </w:tc>
        <w:tc>
          <w:tcPr>
            <w:tcW w:type="dxa" w:w="2880"/>
          </w:tcPr>
          <w:p>
            <w:r>
              <w:t>2020-06-14</w:t>
            </w:r>
          </w:p>
        </w:tc>
        <w:tc>
          <w:tcPr>
            <w:tcW w:type="dxa" w:w="2880"/>
          </w:tcPr>
          <w:p>
            <w:r>
              <w:t>My uncle in SC is expected to pass away anytime from Covid. He also has dementia but was very healthy until this.</w:t>
            </w:r>
          </w:p>
        </w:tc>
      </w:tr>
      <w:tr>
        <w:tc>
          <w:tcPr>
            <w:tcW w:type="dxa" w:w="2880"/>
          </w:tcPr>
          <w:p>
            <w:r>
              <w:t>1720</w:t>
            </w:r>
          </w:p>
        </w:tc>
        <w:tc>
          <w:tcPr>
            <w:tcW w:type="dxa" w:w="2880"/>
          </w:tcPr>
          <w:p>
            <w:r>
              <w:t>2020-06-13</w:t>
            </w:r>
          </w:p>
        </w:tc>
        <w:tc>
          <w:tcPr>
            <w:tcW w:type="dxa" w:w="2880"/>
          </w:tcPr>
          <w:p>
            <w:r>
              <w:t>Repeating myself. Mr Ron Paul MD @RonPaul @RandPaul always advocated "end the Fed." Evil Fed @federalreserve @NewYorkFed @GoldmanSachs! If we had followed his advice? Would have been cute. Market would have sold off some 70% or more, w/COVID-19. Dementia? Silliness? @NIH @HHSGov</w:t>
            </w:r>
          </w:p>
        </w:tc>
      </w:tr>
      <w:tr>
        <w:tc>
          <w:tcPr>
            <w:tcW w:type="dxa" w:w="2880"/>
          </w:tcPr>
          <w:p>
            <w:r>
              <w:t>1721</w:t>
            </w:r>
          </w:p>
        </w:tc>
        <w:tc>
          <w:tcPr>
            <w:tcW w:type="dxa" w:w="2880"/>
          </w:tcPr>
          <w:p>
            <w:r>
              <w:t>2020-06-13</w:t>
            </w:r>
          </w:p>
        </w:tc>
        <w:tc>
          <w:tcPr>
            <w:tcW w:type="dxa" w:w="2880"/>
          </w:tcPr>
          <w:p>
            <w:r>
              <w:t>Me! Grandmother has dementia and my mom suffers from anxiety attacks. Covid is not helping and it gets tiring for me to stretch out every dollar we have left.</w:t>
            </w:r>
          </w:p>
        </w:tc>
      </w:tr>
      <w:tr>
        <w:tc>
          <w:tcPr>
            <w:tcW w:type="dxa" w:w="2880"/>
          </w:tcPr>
          <w:p>
            <w:r>
              <w:t>1722</w:t>
            </w:r>
          </w:p>
        </w:tc>
        <w:tc>
          <w:tcPr>
            <w:tcW w:type="dxa" w:w="2880"/>
          </w:tcPr>
          <w:p>
            <w:r>
              <w:t>2020-06-13</w:t>
            </w:r>
          </w:p>
        </w:tc>
        <w:tc>
          <w:tcPr>
            <w:tcW w:type="dxa" w:w="2880"/>
          </w:tcPr>
          <w:p>
            <w:r>
              <w:t>There's a big chance we won't be able to @ThoughtBubbleUK in Nov, unless something major changes with UK's covid-19 handling, or there's a sudden vaccine, or my girlfriend quits her job taking care of elderly dementia patients.</w:t>
            </w:r>
          </w:p>
        </w:tc>
      </w:tr>
      <w:tr>
        <w:tc>
          <w:tcPr>
            <w:tcW w:type="dxa" w:w="2880"/>
          </w:tcPr>
          <w:p>
            <w:r>
              <w:t>1723</w:t>
            </w:r>
          </w:p>
        </w:tc>
        <w:tc>
          <w:tcPr>
            <w:tcW w:type="dxa" w:w="2880"/>
          </w:tcPr>
          <w:p>
            <w:r>
              <w:t>2020-06-13</w:t>
            </w:r>
          </w:p>
        </w:tc>
        <w:tc>
          <w:tcPr>
            <w:tcW w:type="dxa" w:w="2880"/>
          </w:tcPr>
          <w:p>
            <w:r>
              <w:t>her dementia has gotten so much worse and the covid situation exacerbated things but fuck, she was one of my favorite people and she loved both me and my sister so much and now she doesn't even remember us</w:t>
            </w:r>
          </w:p>
        </w:tc>
      </w:tr>
      <w:tr>
        <w:tc>
          <w:tcPr>
            <w:tcW w:type="dxa" w:w="2880"/>
          </w:tcPr>
          <w:p>
            <w:r>
              <w:t>1724</w:t>
            </w:r>
          </w:p>
        </w:tc>
        <w:tc>
          <w:tcPr>
            <w:tcW w:type="dxa" w:w="2880"/>
          </w:tcPr>
          <w:p>
            <w:r>
              <w:t>2020-06-13</w:t>
            </w:r>
          </w:p>
        </w:tc>
        <w:tc>
          <w:tcPr>
            <w:tcW w:type="dxa" w:w="2880"/>
          </w:tcPr>
          <w:p>
            <w:r>
              <w:t>Dementia is such a horrid illness. My mum had it but she was always funny with it. My dad now has it. He was living at home with carers, then got ill and was in hospital. Moved into care home to make way for Covid-19. Got Covid-19.</w:t>
            </w:r>
          </w:p>
        </w:tc>
      </w:tr>
      <w:tr>
        <w:tc>
          <w:tcPr>
            <w:tcW w:type="dxa" w:w="2880"/>
          </w:tcPr>
          <w:p>
            <w:r>
              <w:t>1725</w:t>
            </w:r>
          </w:p>
        </w:tc>
        <w:tc>
          <w:tcPr>
            <w:tcW w:type="dxa" w:w="2880"/>
          </w:tcPr>
          <w:p>
            <w:r>
              <w:t>2020-06-13</w:t>
            </w:r>
          </w:p>
        </w:tc>
        <w:tc>
          <w:tcPr>
            <w:tcW w:type="dxa" w:w="2880"/>
          </w:tcPr>
          <w:p>
            <w:r>
              <w:t>Yes we included care homes along with hospitals how many people are in care homes that are there to die like my aunty was with dementia not covid</w:t>
            </w:r>
          </w:p>
        </w:tc>
      </w:tr>
      <w:tr>
        <w:tc>
          <w:tcPr>
            <w:tcW w:type="dxa" w:w="2880"/>
          </w:tcPr>
          <w:p>
            <w:r>
              <w:t>1726</w:t>
            </w:r>
          </w:p>
        </w:tc>
        <w:tc>
          <w:tcPr>
            <w:tcW w:type="dxa" w:w="2880"/>
          </w:tcPr>
          <w:p>
            <w:r>
              <w:t>2020-06-13</w:t>
            </w:r>
          </w:p>
        </w:tc>
        <w:tc>
          <w:tcPr>
            <w:tcW w:type="dxa" w:w="2880"/>
          </w:tcPr>
          <w:p>
            <w:r>
              <w:t>My dad has been living with Parkinsons and Lewis Bodies Dementia, for 20 years. He has just been released after the covid all clear test from hospital... it's bad enough keeping him safe and alive as he wants to do everything still as he used to . Loved the programme xx</w:t>
            </w:r>
          </w:p>
        </w:tc>
      </w:tr>
      <w:tr>
        <w:tc>
          <w:tcPr>
            <w:tcW w:type="dxa" w:w="2880"/>
          </w:tcPr>
          <w:p>
            <w:r>
              <w:t>1727</w:t>
            </w:r>
          </w:p>
        </w:tc>
        <w:tc>
          <w:tcPr>
            <w:tcW w:type="dxa" w:w="2880"/>
          </w:tcPr>
          <w:p>
            <w:r>
              <w:t>2020-06-13</w:t>
            </w:r>
          </w:p>
        </w:tc>
        <w:tc>
          <w:tcPr>
            <w:tcW w:type="dxa" w:w="2880"/>
          </w:tcPr>
          <w:p>
            <w:r>
              <w:t>Hi Greg, out of interest, does the green circle to the right of fir vale include deaths at NGH or are hospital deaths considered separately? Sadly my dad died of covid a couple of weeks ago, underlying dementia, contracted at a care home on the fir vale patch but admitted to NGH.</w:t>
            </w:r>
          </w:p>
        </w:tc>
      </w:tr>
      <w:tr>
        <w:tc>
          <w:tcPr>
            <w:tcW w:type="dxa" w:w="2880"/>
          </w:tcPr>
          <w:p>
            <w:r>
              <w:t>1728</w:t>
            </w:r>
          </w:p>
        </w:tc>
        <w:tc>
          <w:tcPr>
            <w:tcW w:type="dxa" w:w="2880"/>
          </w:tcPr>
          <w:p>
            <w:r>
              <w:t>2020-06-12</w:t>
            </w:r>
          </w:p>
        </w:tc>
        <w:tc>
          <w:tcPr>
            <w:tcW w:type="dxa" w:w="2880"/>
          </w:tcPr>
          <w:p>
            <w:r>
              <w:t>some good news is that it seems like my grandma is doing better and was finally able to eat some food the other day. though her dimentia is getting much worse and it seems like she’s recovering from covid</w:t>
            </w:r>
          </w:p>
        </w:tc>
      </w:tr>
      <w:tr>
        <w:tc>
          <w:tcPr>
            <w:tcW w:type="dxa" w:w="2880"/>
          </w:tcPr>
          <w:p>
            <w:r>
              <w:t>1729</w:t>
            </w:r>
          </w:p>
        </w:tc>
        <w:tc>
          <w:tcPr>
            <w:tcW w:type="dxa" w:w="2880"/>
          </w:tcPr>
          <w:p>
            <w:r>
              <w:t>2020-06-12</w:t>
            </w:r>
          </w:p>
        </w:tc>
        <w:tc>
          <w:tcPr>
            <w:tcW w:type="dxa" w:w="2880"/>
          </w:tcPr>
          <w:p>
            <w:r>
              <w:t>Who is left when caregivers get sick and need rehab? A patient's voice in the era of COVID (in haiku) I don't want to go My wife, she has dementia I take care of her</w:t>
            </w:r>
          </w:p>
        </w:tc>
      </w:tr>
      <w:tr>
        <w:tc>
          <w:tcPr>
            <w:tcW w:type="dxa" w:w="2880"/>
          </w:tcPr>
          <w:p>
            <w:r>
              <w:t>1730</w:t>
            </w:r>
          </w:p>
        </w:tc>
        <w:tc>
          <w:tcPr>
            <w:tcW w:type="dxa" w:w="2880"/>
          </w:tcPr>
          <w:p>
            <w:r>
              <w:t>2020-06-12</w:t>
            </w:r>
          </w:p>
        </w:tc>
        <w:tc>
          <w:tcPr>
            <w:tcW w:type="dxa" w:w="2880"/>
          </w:tcPr>
          <w:p>
            <w:r>
              <w:t>It is hard. I’m a hugger too. My dad has dementia and has been in hospital since end of March due to COVID. I was called to the hospital as he was very distressed.Even dressed in full PPE I couldn’t hug him .. I had to console myself with the alternative of patting his head. Odd.</w:t>
            </w:r>
          </w:p>
        </w:tc>
      </w:tr>
      <w:tr>
        <w:tc>
          <w:tcPr>
            <w:tcW w:type="dxa" w:w="2880"/>
          </w:tcPr>
          <w:p>
            <w:r>
              <w:t>1731</w:t>
            </w:r>
          </w:p>
        </w:tc>
        <w:tc>
          <w:tcPr>
            <w:tcW w:type="dxa" w:w="2880"/>
          </w:tcPr>
          <w:p>
            <w:r>
              <w:t>2020-06-12</w:t>
            </w:r>
          </w:p>
        </w:tc>
        <w:tc>
          <w:tcPr>
            <w:tcW w:type="dxa" w:w="2880"/>
          </w:tcPr>
          <w:p>
            <w:r>
              <w:t>Thank you. We just moved my Daddy out of a nursing home and back home with in-home care for him and my mother. He has dementia and my mother is losing her eyesight. He was living in a facility in FL with record numbers of COVID cases. Aren't sure if this arrangement will work.</w:t>
            </w:r>
          </w:p>
        </w:tc>
      </w:tr>
      <w:tr>
        <w:tc>
          <w:tcPr>
            <w:tcW w:type="dxa" w:w="2880"/>
          </w:tcPr>
          <w:p>
            <w:r>
              <w:t>1732</w:t>
            </w:r>
          </w:p>
        </w:tc>
        <w:tc>
          <w:tcPr>
            <w:tcW w:type="dxa" w:w="2880"/>
          </w:tcPr>
          <w:p>
            <w:r>
              <w:t>2020-06-12</w:t>
            </w:r>
          </w:p>
        </w:tc>
        <w:tc>
          <w:tcPr>
            <w:tcW w:type="dxa" w:w="2880"/>
          </w:tcPr>
          <w:p>
            <w:r>
              <w:t xml:space="preserve">My dad and I are hungry, and out of grocery money. 😢 He has dementia and I’m his caregiver, we are trying to move somewhere that I can find work after being laid off due to COVID (I’m an RN). Anything would help, we’re desperate 😞 Things have been tight. Cashapp: $heather841 </w:t>
            </w:r>
          </w:p>
        </w:tc>
      </w:tr>
      <w:tr>
        <w:tc>
          <w:tcPr>
            <w:tcW w:type="dxa" w:w="2880"/>
          </w:tcPr>
          <w:p>
            <w:r>
              <w:t>1733</w:t>
            </w:r>
          </w:p>
        </w:tc>
        <w:tc>
          <w:tcPr>
            <w:tcW w:type="dxa" w:w="2880"/>
          </w:tcPr>
          <w:p>
            <w:r>
              <w:t>2020-06-12</w:t>
            </w:r>
          </w:p>
        </w:tc>
        <w:tc>
          <w:tcPr>
            <w:tcW w:type="dxa" w:w="2880"/>
          </w:tcPr>
          <w:p>
            <w:r>
              <w:t>My husband has dementia. The covid lockdown has been extremely hard on him and the cognitive decline has been remarkable. My thoughts are with you @lraitt</w:t>
            </w:r>
          </w:p>
        </w:tc>
      </w:tr>
      <w:tr>
        <w:tc>
          <w:tcPr>
            <w:tcW w:type="dxa" w:w="2880"/>
          </w:tcPr>
          <w:p>
            <w:r>
              <w:t>1734</w:t>
            </w:r>
          </w:p>
        </w:tc>
        <w:tc>
          <w:tcPr>
            <w:tcW w:type="dxa" w:w="2880"/>
          </w:tcPr>
          <w:p>
            <w:r>
              <w:t>2020-06-12</w:t>
            </w:r>
          </w:p>
        </w:tc>
        <w:tc>
          <w:tcPr>
            <w:tcW w:type="dxa" w:w="2880"/>
          </w:tcPr>
          <w:p>
            <w:r>
              <w:t xml:space="preserve">Ugh. Had to move my mom the the memory care unit this week after Covid left her with severe dementia. </w:t>
            </w:r>
          </w:p>
        </w:tc>
      </w:tr>
      <w:tr>
        <w:tc>
          <w:tcPr>
            <w:tcW w:type="dxa" w:w="2880"/>
          </w:tcPr>
          <w:p>
            <w:r>
              <w:t>1735</w:t>
            </w:r>
          </w:p>
        </w:tc>
        <w:tc>
          <w:tcPr>
            <w:tcW w:type="dxa" w:w="2880"/>
          </w:tcPr>
          <w:p>
            <w:r>
              <w:t>2020-06-12</w:t>
            </w:r>
          </w:p>
        </w:tc>
        <w:tc>
          <w:tcPr>
            <w:tcW w:type="dxa" w:w="2880"/>
          </w:tcPr>
          <w:p>
            <w:r>
              <w:t>I think I'm gonna take a break, just learnt my uncle contracted Covid-19 and since he suffers from dementia and is in a care home, idk what will happen. Sorry everyone. I pray for my uncle's recovery. 💖</w:t>
            </w:r>
          </w:p>
        </w:tc>
      </w:tr>
      <w:tr>
        <w:tc>
          <w:tcPr>
            <w:tcW w:type="dxa" w:w="2880"/>
          </w:tcPr>
          <w:p>
            <w:r>
              <w:t>1736</w:t>
            </w:r>
          </w:p>
        </w:tc>
        <w:tc>
          <w:tcPr>
            <w:tcW w:type="dxa" w:w="2880"/>
          </w:tcPr>
          <w:p>
            <w:r>
              <w:t>2020-06-12</w:t>
            </w:r>
          </w:p>
        </w:tc>
        <w:tc>
          <w:tcPr>
            <w:tcW w:type="dxa" w:w="2880"/>
          </w:tcPr>
          <w:p>
            <w:r>
              <w:t>Found out my one patient I took care of last week most likely isn't going to make it from covid. He has dementia, but he told me he loved to cook burgers, would love a 6 pack of Miller lite 😂,  and  was an Army veteran. Now he can't breathe well  and  can't talk. Thinking of him 💜</w:t>
            </w:r>
          </w:p>
        </w:tc>
      </w:tr>
      <w:tr>
        <w:tc>
          <w:tcPr>
            <w:tcW w:type="dxa" w:w="2880"/>
          </w:tcPr>
          <w:p>
            <w:r>
              <w:t>1737</w:t>
            </w:r>
          </w:p>
        </w:tc>
        <w:tc>
          <w:tcPr>
            <w:tcW w:type="dxa" w:w="2880"/>
          </w:tcPr>
          <w:p>
            <w:r>
              <w:t>2020-06-12</w:t>
            </w:r>
          </w:p>
        </w:tc>
        <w:tc>
          <w:tcPr>
            <w:tcW w:type="dxa" w:w="2880"/>
          </w:tcPr>
          <w:p>
            <w:r>
              <w:t>Had a great reflection with @CoxonGeorge re challenges of taking #covid tests for persons living with #dementia. My helpful practices: *Be clear, calm  and  patient *Hand holds  and  gentle arm strokes *Head massages during nasal swabs *Sweet treats/pleasurable activity for afterwards</w:t>
            </w:r>
          </w:p>
        </w:tc>
      </w:tr>
      <w:tr>
        <w:tc>
          <w:tcPr>
            <w:tcW w:type="dxa" w:w="2880"/>
          </w:tcPr>
          <w:p>
            <w:r>
              <w:t>1738</w:t>
            </w:r>
          </w:p>
        </w:tc>
        <w:tc>
          <w:tcPr>
            <w:tcW w:type="dxa" w:w="2880"/>
          </w:tcPr>
          <w:p>
            <w:r>
              <w:t>2020-06-12</w:t>
            </w:r>
          </w:p>
        </w:tc>
        <w:tc>
          <w:tcPr>
            <w:tcW w:type="dxa" w:w="2880"/>
          </w:tcPr>
          <w:p>
            <w:r>
              <w:t>I’m really sorry. Lost my mom in March to dementia and heart failure. Bc of covid, we couldn’t bury her ashes or have her service until this weekend. It’s hard and it hurts and I understand. Be kind to yourself ❤️</w:t>
            </w:r>
          </w:p>
        </w:tc>
      </w:tr>
      <w:tr>
        <w:tc>
          <w:tcPr>
            <w:tcW w:type="dxa" w:w="2880"/>
          </w:tcPr>
          <w:p>
            <w:r>
              <w:t>1739</w:t>
            </w:r>
          </w:p>
        </w:tc>
        <w:tc>
          <w:tcPr>
            <w:tcW w:type="dxa" w:w="2880"/>
          </w:tcPr>
          <w:p>
            <w:r>
              <w:t>2020-06-12</w:t>
            </w:r>
          </w:p>
        </w:tc>
        <w:tc>
          <w:tcPr>
            <w:tcW w:type="dxa" w:w="2880"/>
          </w:tcPr>
          <w:p>
            <w:r>
              <w:t>My dad and I are hungry, and out of grocery money. 😢 He has dementia and I’m his caregiver, we are trying to move somewhere that I can find work after being laid off due to COVID (I’m an RN). Anything would help, we’re desperate 😞 Things have been tight. Cashapp: $heather841</w:t>
            </w:r>
          </w:p>
        </w:tc>
      </w:tr>
      <w:tr>
        <w:tc>
          <w:tcPr>
            <w:tcW w:type="dxa" w:w="2880"/>
          </w:tcPr>
          <w:p>
            <w:r>
              <w:t>1740</w:t>
            </w:r>
          </w:p>
        </w:tc>
        <w:tc>
          <w:tcPr>
            <w:tcW w:type="dxa" w:w="2880"/>
          </w:tcPr>
          <w:p>
            <w:r>
              <w:t>2020-06-12</w:t>
            </w:r>
          </w:p>
        </w:tc>
        <w:tc>
          <w:tcPr>
            <w:tcW w:type="dxa" w:w="2880"/>
          </w:tcPr>
          <w:p>
            <w:r>
              <w:t>Kiss my ass Covid-19 I feel so heart broken all of our residents in our Dementia unit tested positive 😢</w:t>
            </w:r>
          </w:p>
        </w:tc>
      </w:tr>
      <w:tr>
        <w:tc>
          <w:tcPr>
            <w:tcW w:type="dxa" w:w="2880"/>
          </w:tcPr>
          <w:p>
            <w:r>
              <w:t>1741</w:t>
            </w:r>
          </w:p>
        </w:tc>
        <w:tc>
          <w:tcPr>
            <w:tcW w:type="dxa" w:w="2880"/>
          </w:tcPr>
          <w:p>
            <w:r>
              <w:t>2020-06-12</w:t>
            </w:r>
          </w:p>
        </w:tc>
        <w:tc>
          <w:tcPr>
            <w:tcW w:type="dxa" w:w="2880"/>
          </w:tcPr>
          <w:p>
            <w:r>
              <w:t>Dude, that meant so much to her. My grandmother just recently passed away. She was alone in the hospital with dementia. We couldn’t visit because of covid. We tried video chatting but she had no clue, who we were. The healthcare world needs more people like you bro.</w:t>
            </w:r>
          </w:p>
        </w:tc>
      </w:tr>
      <w:tr>
        <w:tc>
          <w:tcPr>
            <w:tcW w:type="dxa" w:w="2880"/>
          </w:tcPr>
          <w:p>
            <w:r>
              <w:t>1742</w:t>
            </w:r>
          </w:p>
        </w:tc>
        <w:tc>
          <w:tcPr>
            <w:tcW w:type="dxa" w:w="2880"/>
          </w:tcPr>
          <w:p>
            <w:r>
              <w:t>2020-06-12</w:t>
            </w:r>
          </w:p>
        </w:tc>
        <w:tc>
          <w:tcPr>
            <w:tcW w:type="dxa" w:w="2880"/>
          </w:tcPr>
          <w:p>
            <w:r>
              <w:t xml:space="preserve">Today I have seen my grandparents for the first time since 18th March, both have dementia, my grandad completely lacks capacity and is non-verbal. Trying to communicate virtually with them during COVID has been so HARD. I think my Nan sums up how happy we were to be reunited 🥰 </w:t>
            </w:r>
          </w:p>
        </w:tc>
      </w:tr>
      <w:tr>
        <w:tc>
          <w:tcPr>
            <w:tcW w:type="dxa" w:w="2880"/>
          </w:tcPr>
          <w:p>
            <w:r>
              <w:t>1743</w:t>
            </w:r>
          </w:p>
        </w:tc>
        <w:tc>
          <w:tcPr>
            <w:tcW w:type="dxa" w:w="2880"/>
          </w:tcPr>
          <w:p>
            <w:r>
              <w:t>2020-06-12</w:t>
            </w:r>
          </w:p>
        </w:tc>
        <w:tc>
          <w:tcPr>
            <w:tcW w:type="dxa" w:w="2880"/>
          </w:tcPr>
          <w:p>
            <w:r>
              <w:t>Thinking of my dad a lot at the mo with all the ads for fathers' day. I still miss him even though it is well over a year since he died now. That said, I don't know how I could've coped if he had still been alive, living with dementia in the nursing home during Covid-19 😔</w:t>
            </w:r>
          </w:p>
        </w:tc>
      </w:tr>
      <w:tr>
        <w:tc>
          <w:tcPr>
            <w:tcW w:type="dxa" w:w="2880"/>
          </w:tcPr>
          <w:p>
            <w:r>
              <w:t>1744</w:t>
            </w:r>
          </w:p>
        </w:tc>
        <w:tc>
          <w:tcPr>
            <w:tcW w:type="dxa" w:w="2880"/>
          </w:tcPr>
          <w:p>
            <w:r>
              <w:t>2020-06-12</w:t>
            </w:r>
          </w:p>
        </w:tc>
        <w:tc>
          <w:tcPr>
            <w:tcW w:type="dxa" w:w="2880"/>
          </w:tcPr>
          <w:p>
            <w:r>
              <w:t>Have you lost a loved one from a heart condition, dementia or cancer  and  they put covid on the death certificate? That happened to my mum  and  its happening to 1000s of families across the UK to justify lockdown. Its criminal  and  you have no right to insult someone who highlights it.</w:t>
            </w:r>
          </w:p>
        </w:tc>
      </w:tr>
      <w:tr>
        <w:tc>
          <w:tcPr>
            <w:tcW w:type="dxa" w:w="2880"/>
          </w:tcPr>
          <w:p>
            <w:r>
              <w:t>1745</w:t>
            </w:r>
          </w:p>
        </w:tc>
        <w:tc>
          <w:tcPr>
            <w:tcW w:type="dxa" w:w="2880"/>
          </w:tcPr>
          <w:p>
            <w:r>
              <w:t>2020-06-12</w:t>
            </w:r>
          </w:p>
        </w:tc>
        <w:tc>
          <w:tcPr>
            <w:tcW w:type="dxa" w:w="2880"/>
          </w:tcPr>
          <w:p>
            <w:r>
              <w:t>My elderly dad who suffers with dementia, is now also battling covid. He caugt it in in his 'shielded' home when another patient was sent there (untested) from hospital, thanks to @MattHancock Utter shambles!</w:t>
            </w:r>
          </w:p>
        </w:tc>
      </w:tr>
      <w:tr>
        <w:tc>
          <w:tcPr>
            <w:tcW w:type="dxa" w:w="2880"/>
          </w:tcPr>
          <w:p>
            <w:r>
              <w:t>1746</w:t>
            </w:r>
          </w:p>
        </w:tc>
        <w:tc>
          <w:tcPr>
            <w:tcW w:type="dxa" w:w="2880"/>
          </w:tcPr>
          <w:p>
            <w:r>
              <w:t>2020-06-12</w:t>
            </w:r>
          </w:p>
        </w:tc>
        <w:tc>
          <w:tcPr>
            <w:tcW w:type="dxa" w:w="2880"/>
          </w:tcPr>
          <w:p>
            <w:r>
              <w:t>Dementia Donnie must be trying to exterminate his own party. Florida is a Covid 19 hot spot. Plus Republicans are trying to get off shore oil drilling in Florida. The Flordia economy is dependent on tourism. Oily beaches won’t bring in tourists. The GOP’s welcome might be cool.</w:t>
            </w:r>
          </w:p>
        </w:tc>
      </w:tr>
      <w:tr>
        <w:tc>
          <w:tcPr>
            <w:tcW w:type="dxa" w:w="2880"/>
          </w:tcPr>
          <w:p>
            <w:r>
              <w:t>1747</w:t>
            </w:r>
          </w:p>
        </w:tc>
        <w:tc>
          <w:tcPr>
            <w:tcW w:type="dxa" w:w="2880"/>
          </w:tcPr>
          <w:p>
            <w:r>
              <w:t>2020-06-12</w:t>
            </w:r>
          </w:p>
        </w:tc>
        <w:tc>
          <w:tcPr>
            <w:tcW w:type="dxa" w:w="2880"/>
          </w:tcPr>
          <w:p>
            <w:r>
              <w:t xml:space="preserve">That's my 89 yr old grandpa. Anthony LaJoie, Tweedsmuir Farms, Tweed Ont.Taught me everything I know about cattle.Covid has been hard on my Mom.She lives 8 doors down from the Tweed nursing home and can't visit gramps. He has severe dementia. She was pretty happy to see him. </w:t>
            </w:r>
          </w:p>
        </w:tc>
      </w:tr>
      <w:tr>
        <w:tc>
          <w:tcPr>
            <w:tcW w:type="dxa" w:w="2880"/>
          </w:tcPr>
          <w:p>
            <w:r>
              <w:t>1748</w:t>
            </w:r>
          </w:p>
        </w:tc>
        <w:tc>
          <w:tcPr>
            <w:tcW w:type="dxa" w:w="2880"/>
          </w:tcPr>
          <w:p>
            <w:r>
              <w:t>2020-06-12</w:t>
            </w:r>
          </w:p>
        </w:tc>
        <w:tc>
          <w:tcPr>
            <w:tcW w:type="dxa" w:w="2880"/>
          </w:tcPr>
          <w:p>
            <w:r>
              <w:t>Hi COVID-19 has changed our lives forever and for me a lot is going on. Working taking care of my mom with daily challenges from her dementia!! My girls with their medical challenges daily. Solider of Love doing my best to keep everyone safe.</w:t>
            </w:r>
          </w:p>
        </w:tc>
      </w:tr>
      <w:tr>
        <w:tc>
          <w:tcPr>
            <w:tcW w:type="dxa" w:w="2880"/>
          </w:tcPr>
          <w:p>
            <w:r>
              <w:t>1749</w:t>
            </w:r>
          </w:p>
        </w:tc>
        <w:tc>
          <w:tcPr>
            <w:tcW w:type="dxa" w:w="2880"/>
          </w:tcPr>
          <w:p>
            <w:r>
              <w:t>2020-06-11</w:t>
            </w:r>
          </w:p>
        </w:tc>
        <w:tc>
          <w:tcPr>
            <w:tcW w:type="dxa" w:w="2880"/>
          </w:tcPr>
          <w:p>
            <w:r>
              <w:t>Thanks 4 the love! It's complicated - I live in KS, parents in AZ. My mother went to hospital first - supposedly tested negative for Covid. Stayed almost a week - pre-existing conditions + dementia. All was well, until it wasn't. My father, the care-taker, called me and was....1</w:t>
            </w:r>
          </w:p>
        </w:tc>
      </w:tr>
      <w:tr>
        <w:tc>
          <w:tcPr>
            <w:tcW w:type="dxa" w:w="2880"/>
          </w:tcPr>
          <w:p>
            <w:r>
              <w:t>1750</w:t>
            </w:r>
          </w:p>
        </w:tc>
        <w:tc>
          <w:tcPr>
            <w:tcW w:type="dxa" w:w="2880"/>
          </w:tcPr>
          <w:p>
            <w:r>
              <w:t>2020-06-11</w:t>
            </w:r>
          </w:p>
        </w:tc>
        <w:tc>
          <w:tcPr>
            <w:tcW w:type="dxa" w:w="2880"/>
          </w:tcPr>
          <w:p>
            <w:r>
              <w:t>Gets hard to take seriously. My aunt just died of Lewy body dementia bot covidpushed her over the edge. She was 80. I also have a friend (age 50) who was in hospital with another respiratory condition on a ventilator and they pressured him to accept a Covid diagnosis.</w:t>
            </w:r>
          </w:p>
        </w:tc>
      </w:tr>
      <w:tr>
        <w:tc>
          <w:tcPr>
            <w:tcW w:type="dxa" w:w="2880"/>
          </w:tcPr>
          <w:p>
            <w:r>
              <w:t>1751</w:t>
            </w:r>
          </w:p>
        </w:tc>
        <w:tc>
          <w:tcPr>
            <w:tcW w:type="dxa" w:w="2880"/>
          </w:tcPr>
          <w:p>
            <w:r>
              <w:t>2020-06-11</w:t>
            </w:r>
          </w:p>
        </w:tc>
        <w:tc>
          <w:tcPr>
            <w:tcW w:type="dxa" w:w="2880"/>
          </w:tcPr>
          <w:p>
            <w:r>
              <w:t>Aw man I’m sorry to hear all that. My grandad had dementia and it’s crazy even without Covid. My Nan is 94, refuses acknowledge anything is going on and doesn’t give af if her caters wear anything. She’s even had a DNR put on her record 😂. We have no hope lol.</w:t>
            </w:r>
          </w:p>
        </w:tc>
      </w:tr>
      <w:tr>
        <w:tc>
          <w:tcPr>
            <w:tcW w:type="dxa" w:w="2880"/>
          </w:tcPr>
          <w:p>
            <w:r>
              <w:t>1752</w:t>
            </w:r>
          </w:p>
        </w:tc>
        <w:tc>
          <w:tcPr>
            <w:tcW w:type="dxa" w:w="2880"/>
          </w:tcPr>
          <w:p>
            <w:r>
              <w:t>2020-06-11</w:t>
            </w:r>
          </w:p>
        </w:tc>
        <w:tc>
          <w:tcPr>
            <w:tcW w:type="dxa" w:w="2880"/>
          </w:tcPr>
          <w:p>
            <w:r>
              <w:t>I ask people seek understanding of your fellow man. Two days ago, my mother was diagnosed with dementia. We had my sister and her husband living on the land we were leasing in an RV. They had planned on visiting for a short time, but then Covid happened. (1/4 )</w:t>
            </w:r>
          </w:p>
        </w:tc>
      </w:tr>
      <w:tr>
        <w:tc>
          <w:tcPr>
            <w:tcW w:type="dxa" w:w="2880"/>
          </w:tcPr>
          <w:p>
            <w:r>
              <w:t>1753</w:t>
            </w:r>
          </w:p>
        </w:tc>
        <w:tc>
          <w:tcPr>
            <w:tcW w:type="dxa" w:w="2880"/>
          </w:tcPr>
          <w:p>
            <w:r>
              <w:t>2020-06-11</w:t>
            </w:r>
          </w:p>
        </w:tc>
        <w:tc>
          <w:tcPr>
            <w:tcW w:type="dxa" w:w="2880"/>
          </w:tcPr>
          <w:p>
            <w:r>
              <w:t>I WILL NOT COMPLY. I just did for 3 months, the last 3 months of my dad’s life. We were not allowed to visit him bc of COVID. he had dementia, was alone and we saw him the last 3 days of his life while thousands were allowed to riot and terrorize our cities. Arrest me. IDGAF</w:t>
            </w:r>
          </w:p>
        </w:tc>
      </w:tr>
      <w:tr>
        <w:tc>
          <w:tcPr>
            <w:tcW w:type="dxa" w:w="2880"/>
          </w:tcPr>
          <w:p>
            <w:r>
              <w:t>1754</w:t>
            </w:r>
          </w:p>
        </w:tc>
        <w:tc>
          <w:tcPr>
            <w:tcW w:type="dxa" w:w="2880"/>
          </w:tcPr>
          <w:p>
            <w:r>
              <w:t>2020-06-11</w:t>
            </w:r>
          </w:p>
        </w:tc>
        <w:tc>
          <w:tcPr>
            <w:tcW w:type="dxa" w:w="2880"/>
          </w:tcPr>
          <w:p>
            <w:r>
              <w:t>You mean my little virus friend Mr COVID-19 isn't going away? You mean we can't keep brutalizing children by forcing them in schools? You mean we can't have heads of state w/dementia? You mean we cannot keep lying, stealing? You mean we can't keep doing summary executions? @WHO</w:t>
            </w:r>
          </w:p>
        </w:tc>
      </w:tr>
      <w:tr>
        <w:tc>
          <w:tcPr>
            <w:tcW w:type="dxa" w:w="2880"/>
          </w:tcPr>
          <w:p>
            <w:r>
              <w:t>1755</w:t>
            </w:r>
          </w:p>
        </w:tc>
        <w:tc>
          <w:tcPr>
            <w:tcW w:type="dxa" w:w="2880"/>
          </w:tcPr>
          <w:p>
            <w:r>
              <w:t>2020-06-11</w:t>
            </w:r>
          </w:p>
        </w:tc>
        <w:tc>
          <w:tcPr>
            <w:tcW w:type="dxa" w:w="2880"/>
          </w:tcPr>
          <w:p>
            <w:r>
              <w:t>My grandpa’s funeral service is today. Thinking about how he was in the hospital in hospice care with COVID, not only by himself but also with dementia. My family didn’t even get a chance to say goodbye and my heart aches... praying he rests easy in heaven w/ my grandma. ❤️</w:t>
            </w:r>
          </w:p>
        </w:tc>
      </w:tr>
      <w:tr>
        <w:tc>
          <w:tcPr>
            <w:tcW w:type="dxa" w:w="2880"/>
          </w:tcPr>
          <w:p>
            <w:r>
              <w:t>1756</w:t>
            </w:r>
          </w:p>
        </w:tc>
        <w:tc>
          <w:tcPr>
            <w:tcW w:type="dxa" w:w="2880"/>
          </w:tcPr>
          <w:p>
            <w:r>
              <w:t>2020-06-11</w:t>
            </w:r>
          </w:p>
        </w:tc>
        <w:tc>
          <w:tcPr>
            <w:tcW w:type="dxa" w:w="2880"/>
          </w:tcPr>
          <w:p>
            <w:r>
              <w:t>Death Certificates have been signed off by Care Home staff saying Covid-19 as the cause, you must realise that the figures may be wrong! My mum was certified 4 years ago as Heart Failure, yet had a viral infection, dementia and extremely frail that may have caused her passing!</w:t>
            </w:r>
          </w:p>
        </w:tc>
      </w:tr>
      <w:tr>
        <w:tc>
          <w:tcPr>
            <w:tcW w:type="dxa" w:w="2880"/>
          </w:tcPr>
          <w:p>
            <w:r>
              <w:t>1757</w:t>
            </w:r>
          </w:p>
        </w:tc>
        <w:tc>
          <w:tcPr>
            <w:tcW w:type="dxa" w:w="2880"/>
          </w:tcPr>
          <w:p>
            <w:r>
              <w:t>2020-06-11</w:t>
            </w:r>
          </w:p>
        </w:tc>
        <w:tc>
          <w:tcPr>
            <w:tcW w:type="dxa" w:w="2880"/>
          </w:tcPr>
          <w:p>
            <w:r>
              <w:t>Omg God Bless you! I care for my mother and it's really hard! She's incontinent, on O2 can barely transfer from wheelchair and has slight dementia with sundowners. I could not do 2! We took her out of the nursing home due to covid. I love her dearly but some days.... Lol</w:t>
            </w:r>
          </w:p>
        </w:tc>
      </w:tr>
      <w:tr>
        <w:tc>
          <w:tcPr>
            <w:tcW w:type="dxa" w:w="2880"/>
          </w:tcPr>
          <w:p>
            <w:r>
              <w:t>1758</w:t>
            </w:r>
          </w:p>
        </w:tc>
        <w:tc>
          <w:tcPr>
            <w:tcW w:type="dxa" w:w="2880"/>
          </w:tcPr>
          <w:p>
            <w:r>
              <w:t>2020-06-11</w:t>
            </w:r>
          </w:p>
        </w:tc>
        <w:tc>
          <w:tcPr>
            <w:tcW w:type="dxa" w:w="2880"/>
          </w:tcPr>
          <w:p>
            <w:r>
              <w:t>God you talk bollocks @piersmorgan . My wife’s mother died this year with COVID.. She was in the advance stages of Dementia. She was weak and frail. I fully understand the reasoning . This is why the excess deaths may not be as high as you make them out to be for the year.</w:t>
            </w:r>
          </w:p>
        </w:tc>
      </w:tr>
      <w:tr>
        <w:tc>
          <w:tcPr>
            <w:tcW w:type="dxa" w:w="2880"/>
          </w:tcPr>
          <w:p>
            <w:r>
              <w:t>1759</w:t>
            </w:r>
          </w:p>
        </w:tc>
        <w:tc>
          <w:tcPr>
            <w:tcW w:type="dxa" w:w="2880"/>
          </w:tcPr>
          <w:p>
            <w:r>
              <w:t>2020-06-11</w:t>
            </w:r>
          </w:p>
        </w:tc>
        <w:tc>
          <w:tcPr>
            <w:tcW w:type="dxa" w:w="2880"/>
          </w:tcPr>
          <w:p>
            <w:r>
              <w:t>Why are you pandering to him? My wife’s mother died this year with COVID..She was in the advance stages of Dementia. We both fully understand your reasoning.</w:t>
            </w:r>
          </w:p>
        </w:tc>
      </w:tr>
      <w:tr>
        <w:tc>
          <w:tcPr>
            <w:tcW w:type="dxa" w:w="2880"/>
          </w:tcPr>
          <w:p>
            <w:r>
              <w:t>1760</w:t>
            </w:r>
          </w:p>
        </w:tc>
        <w:tc>
          <w:tcPr>
            <w:tcW w:type="dxa" w:w="2880"/>
          </w:tcPr>
          <w:p>
            <w:r>
              <w:t>2020-06-11</w:t>
            </w:r>
          </w:p>
        </w:tc>
        <w:tc>
          <w:tcPr>
            <w:tcW w:type="dxa" w:w="2880"/>
          </w:tcPr>
          <w:p>
            <w:r>
              <w:t>Great question.. I cared for my dad for 11yrs..recently passed from covid 19 and advanced dementia. 20 days off in 11 yrs. He needed 2 carers at all times due to hse hoist regulations. I'd do it all again.government are wrong to think you can take a day off youve got family.</w:t>
            </w:r>
          </w:p>
        </w:tc>
      </w:tr>
      <w:tr>
        <w:tc>
          <w:tcPr>
            <w:tcW w:type="dxa" w:w="2880"/>
          </w:tcPr>
          <w:p>
            <w:r>
              <w:t>1761</w:t>
            </w:r>
          </w:p>
        </w:tc>
        <w:tc>
          <w:tcPr>
            <w:tcW w:type="dxa" w:w="2880"/>
          </w:tcPr>
          <w:p>
            <w:r>
              <w:t>2020-06-11</w:t>
            </w:r>
          </w:p>
        </w:tc>
        <w:tc>
          <w:tcPr>
            <w:tcW w:type="dxa" w:w="2880"/>
          </w:tcPr>
          <w:p>
            <w:r>
              <w:t>I've been saying for weeks..as an unpaid carer and campaigner of 25yrs..there should be a specific dementia covid plan..and I want to read it. Yet again 'D means disappeared! I cared for my dad who died of covid. Until hospital and passing. No contact is humain. Life changing.</w:t>
            </w:r>
          </w:p>
        </w:tc>
      </w:tr>
      <w:tr>
        <w:tc>
          <w:tcPr>
            <w:tcW w:type="dxa" w:w="2880"/>
          </w:tcPr>
          <w:p>
            <w:r>
              <w:t>1762</w:t>
            </w:r>
          </w:p>
        </w:tc>
        <w:tc>
          <w:tcPr>
            <w:tcW w:type="dxa" w:w="2880"/>
          </w:tcPr>
          <w:p>
            <w:r>
              <w:t>2020-06-11</w:t>
            </w:r>
          </w:p>
        </w:tc>
        <w:tc>
          <w:tcPr>
            <w:tcW w:type="dxa" w:w="2880"/>
          </w:tcPr>
          <w:p>
            <w:r>
              <w:t>Just read the article and it's an absolute disgrace what he is spouting. My dad could have lived a few more years with his dementia but covid 19 took him. He was 76 and as a family didn't have anything to do with the death certificate. Hes an absolute joke x</w:t>
            </w:r>
          </w:p>
        </w:tc>
      </w:tr>
      <w:tr>
        <w:tc>
          <w:tcPr>
            <w:tcW w:type="dxa" w:w="2880"/>
          </w:tcPr>
          <w:p>
            <w:r>
              <w:t>1763</w:t>
            </w:r>
          </w:p>
        </w:tc>
        <w:tc>
          <w:tcPr>
            <w:tcW w:type="dxa" w:w="2880"/>
          </w:tcPr>
          <w:p>
            <w:r>
              <w:t>2020-06-11</w:t>
            </w:r>
          </w:p>
        </w:tc>
        <w:tc>
          <w:tcPr>
            <w:tcW w:type="dxa" w:w="2880"/>
          </w:tcPr>
          <w:p>
            <w:r>
              <w:t>It's true, my mother is in a dementia care home, as much as I didn't want her to get Covid 19,i also knew that a bad cold could potentially kill her or in fact natural causes at any time. She actually has just come through 2 1/2 weeks with Covid, the Professor is 100% correct</w:t>
            </w:r>
          </w:p>
        </w:tc>
      </w:tr>
      <w:tr>
        <w:tc>
          <w:tcPr>
            <w:tcW w:type="dxa" w:w="2880"/>
          </w:tcPr>
          <w:p>
            <w:r>
              <w:t>1764</w:t>
            </w:r>
          </w:p>
        </w:tc>
        <w:tc>
          <w:tcPr>
            <w:tcW w:type="dxa" w:w="2880"/>
          </w:tcPr>
          <w:p>
            <w:r>
              <w:t>2020-06-11</w:t>
            </w:r>
          </w:p>
        </w:tc>
        <w:tc>
          <w:tcPr>
            <w:tcW w:type="dxa" w:w="2880"/>
          </w:tcPr>
          <w:p>
            <w:r>
              <w:t>Why would it hurt people? My mum died in a care home at the start of lockdown she had dementia and died of a water infection. I’m pleased she didn’t die of COVID-19 and have to suffer as I’ve seen on TV.</w:t>
            </w:r>
          </w:p>
        </w:tc>
      </w:tr>
      <w:tr>
        <w:tc>
          <w:tcPr>
            <w:tcW w:type="dxa" w:w="2880"/>
          </w:tcPr>
          <w:p>
            <w:r>
              <w:t>1765</w:t>
            </w:r>
          </w:p>
        </w:tc>
        <w:tc>
          <w:tcPr>
            <w:tcW w:type="dxa" w:w="2880"/>
          </w:tcPr>
          <w:p>
            <w:r>
              <w:t>2020-06-11</w:t>
            </w:r>
          </w:p>
        </w:tc>
        <w:tc>
          <w:tcPr>
            <w:tcW w:type="dxa" w:w="2880"/>
          </w:tcPr>
          <w:p>
            <w:r>
              <w:t>It really feels like a portion of the population, we're not supposed to care about their deaths. They're less worthy, or disposable somehow. I imagine someone with dementia or terminal cancer also suffering with end stage severe Covid-19 and my heart breaks.</w:t>
            </w:r>
          </w:p>
        </w:tc>
      </w:tr>
      <w:tr>
        <w:tc>
          <w:tcPr>
            <w:tcW w:type="dxa" w:w="2880"/>
          </w:tcPr>
          <w:p>
            <w:r>
              <w:t>1766</w:t>
            </w:r>
          </w:p>
        </w:tc>
        <w:tc>
          <w:tcPr>
            <w:tcW w:type="dxa" w:w="2880"/>
          </w:tcPr>
          <w:p>
            <w:r>
              <w:t>2020-06-11</w:t>
            </w:r>
          </w:p>
        </w:tc>
        <w:tc>
          <w:tcPr>
            <w:tcW w:type="dxa" w:w="2880"/>
          </w:tcPr>
          <w:p>
            <w:r>
              <w:t>My mother was probably one of those deaths now being identified as the unusual spike in dementia deaths this Spring. We know she didn't have Covid-19 even though she wasn't tested as her GP visited her during her last 48 hours several times to do obs. Karol Sikora is a disgrace.</w:t>
            </w:r>
          </w:p>
        </w:tc>
      </w:tr>
      <w:tr>
        <w:tc>
          <w:tcPr>
            <w:tcW w:type="dxa" w:w="2880"/>
          </w:tcPr>
          <w:p>
            <w:r>
              <w:t>1767</w:t>
            </w:r>
          </w:p>
        </w:tc>
        <w:tc>
          <w:tcPr>
            <w:tcW w:type="dxa" w:w="2880"/>
          </w:tcPr>
          <w:p>
            <w:r>
              <w:t>2020-06-11</w:t>
            </w:r>
          </w:p>
        </w:tc>
        <w:tc>
          <w:tcPr>
            <w:tcW w:type="dxa" w:w="2880"/>
          </w:tcPr>
          <w:p>
            <w:r>
              <w:t>I was due to attend my first meeting but sadly it was cancelled. I keep thinking how very hard this crisis is for people with dementia, their family, carers  and  support organisations. I didn't know before about how much dementia was impacting on health outcomes related to covid-19</w:t>
            </w:r>
          </w:p>
        </w:tc>
      </w:tr>
      <w:tr>
        <w:tc>
          <w:tcPr>
            <w:tcW w:type="dxa" w:w="2880"/>
          </w:tcPr>
          <w:p>
            <w:r>
              <w:t>1768</w:t>
            </w:r>
          </w:p>
        </w:tc>
        <w:tc>
          <w:tcPr>
            <w:tcW w:type="dxa" w:w="2880"/>
          </w:tcPr>
          <w:p>
            <w:r>
              <w:t>2020-06-11</w:t>
            </w:r>
          </w:p>
        </w:tc>
        <w:tc>
          <w:tcPr>
            <w:tcW w:type="dxa" w:w="2880"/>
          </w:tcPr>
          <w:p>
            <w:r>
              <w:t>Mom has dementia. She’s home with 24/7 care. I had to fire an aide who wouldn’t properly wash cuz she said COVID was a hoax. Today, another long time caregiver refused to wear a mask claiming the virus only travels via 5G cell signals  and  she’d “like to show my family her research”</w:t>
            </w:r>
          </w:p>
        </w:tc>
      </w:tr>
      <w:tr>
        <w:tc>
          <w:tcPr>
            <w:tcW w:type="dxa" w:w="2880"/>
          </w:tcPr>
          <w:p>
            <w:r>
              <w:t>1769</w:t>
            </w:r>
          </w:p>
        </w:tc>
        <w:tc>
          <w:tcPr>
            <w:tcW w:type="dxa" w:w="2880"/>
          </w:tcPr>
          <w:p>
            <w:r>
              <w:t>2020-06-11</w:t>
            </w:r>
          </w:p>
        </w:tc>
        <w:tc>
          <w:tcPr>
            <w:tcW w:type="dxa" w:w="2880"/>
          </w:tcPr>
          <w:p>
            <w:r>
              <w:t>Unseen victims of COVID-19: people with dementia, cognitive decline, Alzheimer’s and developmental disabilities. Depression, anxiety and social isolation hitting vulnerable people. My son had to have a brain scan called PET today. He’s having a hard time. #COVID #COVID19</w:t>
            </w:r>
          </w:p>
        </w:tc>
      </w:tr>
      <w:tr>
        <w:tc>
          <w:tcPr>
            <w:tcW w:type="dxa" w:w="2880"/>
          </w:tcPr>
          <w:p>
            <w:r>
              <w:t>1770</w:t>
            </w:r>
          </w:p>
        </w:tc>
        <w:tc>
          <w:tcPr>
            <w:tcW w:type="dxa" w:w="2880"/>
          </w:tcPr>
          <w:p>
            <w:r>
              <w:t>2020-06-11</w:t>
            </w:r>
          </w:p>
        </w:tc>
        <w:tc>
          <w:tcPr>
            <w:tcW w:type="dxa" w:w="2880"/>
          </w:tcPr>
          <w:p>
            <w:r>
              <w:t>A lesser-known complication from the COVID crisis is its effect on our elderly - not the disease itself but the mitigations that we have attempted. My grandmother - completely able-bodied but crippled by dementia - has become a completely different person bc of this crisis.</w:t>
            </w:r>
          </w:p>
        </w:tc>
      </w:tr>
      <w:tr>
        <w:tc>
          <w:tcPr>
            <w:tcW w:type="dxa" w:w="2880"/>
          </w:tcPr>
          <w:p>
            <w:r>
              <w:t>1771</w:t>
            </w:r>
          </w:p>
        </w:tc>
        <w:tc>
          <w:tcPr>
            <w:tcW w:type="dxa" w:w="2880"/>
          </w:tcPr>
          <w:p>
            <w:r>
              <w:t>2020-06-10</w:t>
            </w:r>
          </w:p>
        </w:tc>
        <w:tc>
          <w:tcPr>
            <w:tcW w:type="dxa" w:w="2880"/>
          </w:tcPr>
          <w:p>
            <w:r>
              <w:t>my babcia has dementia, and there are moments when she remembers who we are and moments when she doesn't. but even if she didn't know us today, she was happy to see us and happy to wave back at us. I miss her dearly. I can't wait for COVID to be finished so I can visit her again.</w:t>
            </w:r>
          </w:p>
        </w:tc>
      </w:tr>
      <w:tr>
        <w:tc>
          <w:tcPr>
            <w:tcW w:type="dxa" w:w="2880"/>
          </w:tcPr>
          <w:p>
            <w:r>
              <w:t>1772</w:t>
            </w:r>
          </w:p>
        </w:tc>
        <w:tc>
          <w:tcPr>
            <w:tcW w:type="dxa" w:w="2880"/>
          </w:tcPr>
          <w:p>
            <w:r>
              <w:t>2020-06-10</w:t>
            </w:r>
          </w:p>
        </w:tc>
        <w:tc>
          <w:tcPr>
            <w:tcW w:type="dxa" w:w="2880"/>
          </w:tcPr>
          <w:p>
            <w:r>
              <w:t>So sorry for your #Covid_19 loss 💜 my 89yr uncle with dementia tested pos in Stepping Hill Hospital  and  discharged back to care home. My aunt just relieved he is back in care home coz hospital got his meds wrong! Aunt can see her husband through window in CH but not in hospital!</w:t>
            </w:r>
          </w:p>
        </w:tc>
      </w:tr>
      <w:tr>
        <w:tc>
          <w:tcPr>
            <w:tcW w:type="dxa" w:w="2880"/>
          </w:tcPr>
          <w:p>
            <w:r>
              <w:t>1773</w:t>
            </w:r>
          </w:p>
        </w:tc>
        <w:tc>
          <w:tcPr>
            <w:tcW w:type="dxa" w:w="2880"/>
          </w:tcPr>
          <w:p>
            <w:r>
              <w:t>2020-06-10</w:t>
            </w:r>
          </w:p>
        </w:tc>
        <w:tc>
          <w:tcPr>
            <w:tcW w:type="dxa" w:w="2880"/>
          </w:tcPr>
          <w:p>
            <w:r>
              <w:t>Here's my struggle in 2020: - my dad has been diagnosed w/ vascular dementia - Covid 19 pandemic -&amp;gt; I was laid off  and  struggling w/ my appeal on unemployment ( I got nothing) - Been stressed  and  anxious w/ drama  and  getting my life together when everything is falling apart</w:t>
            </w:r>
          </w:p>
        </w:tc>
      </w:tr>
      <w:tr>
        <w:tc>
          <w:tcPr>
            <w:tcW w:type="dxa" w:w="2880"/>
          </w:tcPr>
          <w:p>
            <w:r>
              <w:t>1774</w:t>
            </w:r>
          </w:p>
        </w:tc>
        <w:tc>
          <w:tcPr>
            <w:tcW w:type="dxa" w:w="2880"/>
          </w:tcPr>
          <w:p>
            <w:r>
              <w:t>2020-06-10</w:t>
            </w:r>
          </w:p>
        </w:tc>
        <w:tc>
          <w:tcPr>
            <w:tcW w:type="dxa" w:w="2880"/>
          </w:tcPr>
          <w:p>
            <w:r>
              <w:t>Dementia + covid quarantine has been absolutely brutal. All I want is a hug from my grandma. #mormor #bedstemor 🇩🇰😷🙏🏻</w:t>
            </w:r>
          </w:p>
        </w:tc>
      </w:tr>
      <w:tr>
        <w:tc>
          <w:tcPr>
            <w:tcW w:type="dxa" w:w="2880"/>
          </w:tcPr>
          <w:p>
            <w:r>
              <w:t>1775</w:t>
            </w:r>
          </w:p>
        </w:tc>
        <w:tc>
          <w:tcPr>
            <w:tcW w:type="dxa" w:w="2880"/>
          </w:tcPr>
          <w:p>
            <w:r>
              <w:t>2020-06-10</w:t>
            </w:r>
          </w:p>
        </w:tc>
        <w:tc>
          <w:tcPr>
            <w:tcW w:type="dxa" w:w="2880"/>
          </w:tcPr>
          <w:p>
            <w:r>
              <w:t>My mom’s recovering from Covid but her mind grew worse—more anxiety and much less able to process anything. Covid spurred dementia to a gallop.</w:t>
            </w:r>
          </w:p>
        </w:tc>
      </w:tr>
      <w:tr>
        <w:tc>
          <w:tcPr>
            <w:tcW w:type="dxa" w:w="2880"/>
          </w:tcPr>
          <w:p>
            <w:r>
              <w:t>1776</w:t>
            </w:r>
          </w:p>
        </w:tc>
        <w:tc>
          <w:tcPr>
            <w:tcW w:type="dxa" w:w="2880"/>
          </w:tcPr>
          <w:p>
            <w:r>
              <w:t>2020-06-10</w:t>
            </w:r>
          </w:p>
        </w:tc>
        <w:tc>
          <w:tcPr>
            <w:tcW w:type="dxa" w:w="2880"/>
          </w:tcPr>
          <w:p>
            <w:r>
              <w:t xml:space="preserve">Literally cannot wait to go and see my Grandad in his care home. It's been months. I miss him terribly. He's been my main man in my life since I was a little ❤️ #Lockdown #COVID__19 #Dementia </w:t>
            </w:r>
          </w:p>
        </w:tc>
      </w:tr>
      <w:tr>
        <w:tc>
          <w:tcPr>
            <w:tcW w:type="dxa" w:w="2880"/>
          </w:tcPr>
          <w:p>
            <w:r>
              <w:t>1777</w:t>
            </w:r>
          </w:p>
        </w:tc>
        <w:tc>
          <w:tcPr>
            <w:tcW w:type="dxa" w:w="2880"/>
          </w:tcPr>
          <w:p>
            <w:r>
              <w:t>2020-06-10</w:t>
            </w:r>
          </w:p>
        </w:tc>
        <w:tc>
          <w:tcPr>
            <w:tcW w:type="dxa" w:w="2880"/>
          </w:tcPr>
          <w:p>
            <w:r>
              <w:t>Being a mummy, being the daughter of a dad with dementia who is declining through Covid, working full time, not seeing family and friends due to coronavirus sure is tough😢 here’s to some normality soon please 🙏🏻 #jugglinglife #coronavirus #toughtimesdontlast #BeStrong</w:t>
            </w:r>
          </w:p>
        </w:tc>
      </w:tr>
      <w:tr>
        <w:tc>
          <w:tcPr>
            <w:tcW w:type="dxa" w:w="2880"/>
          </w:tcPr>
          <w:p>
            <w:r>
              <w:t>1778</w:t>
            </w:r>
          </w:p>
        </w:tc>
        <w:tc>
          <w:tcPr>
            <w:tcW w:type="dxa" w:w="2880"/>
          </w:tcPr>
          <w:p>
            <w:r>
              <w:t>2020-06-10</w:t>
            </w:r>
          </w:p>
        </w:tc>
        <w:tc>
          <w:tcPr>
            <w:tcW w:type="dxa" w:w="2880"/>
          </w:tcPr>
          <w:p>
            <w:r>
              <w:t>My Nains been taken to hospital because she had a stroke. She also has dementia and has tested positive for Covid.</w:t>
            </w:r>
          </w:p>
        </w:tc>
      </w:tr>
      <w:tr>
        <w:tc>
          <w:tcPr>
            <w:tcW w:type="dxa" w:w="2880"/>
          </w:tcPr>
          <w:p>
            <w:r>
              <w:t>1779</w:t>
            </w:r>
          </w:p>
        </w:tc>
        <w:tc>
          <w:tcPr>
            <w:tcW w:type="dxa" w:w="2880"/>
          </w:tcPr>
          <w:p>
            <w:r>
              <w:t>2020-06-10</w:t>
            </w:r>
          </w:p>
        </w:tc>
        <w:tc>
          <w:tcPr>
            <w:tcW w:type="dxa" w:w="2880"/>
          </w:tcPr>
          <w:p>
            <w:r>
              <w:t>I want to transfer my Uncle to a closer newer place near us, but even with a negative covid test he will be quarantined 14 days and that makes dementia worse.</w:t>
            </w:r>
          </w:p>
        </w:tc>
      </w:tr>
      <w:tr>
        <w:tc>
          <w:tcPr>
            <w:tcW w:type="dxa" w:w="2880"/>
          </w:tcPr>
          <w:p>
            <w:r>
              <w:t>1780</w:t>
            </w:r>
          </w:p>
        </w:tc>
        <w:tc>
          <w:tcPr>
            <w:tcW w:type="dxa" w:w="2880"/>
          </w:tcPr>
          <w:p>
            <w:r>
              <w:t>2020-06-10</w:t>
            </w:r>
          </w:p>
        </w:tc>
        <w:tc>
          <w:tcPr>
            <w:tcW w:type="dxa" w:w="2880"/>
          </w:tcPr>
          <w:p>
            <w:r>
              <w:t>My 2nd cousin with dementia, died of covid (insert sarcasm) 2 days after her stroke. She was in her early 80’s</w:t>
            </w:r>
          </w:p>
        </w:tc>
      </w:tr>
      <w:tr>
        <w:tc>
          <w:tcPr>
            <w:tcW w:type="dxa" w:w="2880"/>
          </w:tcPr>
          <w:p>
            <w:r>
              <w:t>1781</w:t>
            </w:r>
          </w:p>
        </w:tc>
        <w:tc>
          <w:tcPr>
            <w:tcW w:type="dxa" w:w="2880"/>
          </w:tcPr>
          <w:p>
            <w:r>
              <w:t>2020-06-10</w:t>
            </w:r>
          </w:p>
        </w:tc>
        <w:tc>
          <w:tcPr>
            <w:tcW w:type="dxa" w:w="2880"/>
          </w:tcPr>
          <w:p>
            <w:r>
              <w:t>Because the hospitals are adding to the Figures by reporting people who died with covid19 not people who died of the virus. My sister's a nurse and she's had patients die of dementia and cancer and because they've got covid 19 that's what goes on the death certificate.</w:t>
            </w:r>
          </w:p>
        </w:tc>
      </w:tr>
      <w:tr>
        <w:tc>
          <w:tcPr>
            <w:tcW w:type="dxa" w:w="2880"/>
          </w:tcPr>
          <w:p>
            <w:r>
              <w:t>1782</w:t>
            </w:r>
          </w:p>
        </w:tc>
        <w:tc>
          <w:tcPr>
            <w:tcW w:type="dxa" w:w="2880"/>
          </w:tcPr>
          <w:p>
            <w:r>
              <w:t>2020-06-10</w:t>
            </w:r>
          </w:p>
        </w:tc>
        <w:tc>
          <w:tcPr>
            <w:tcW w:type="dxa" w:w="2880"/>
          </w:tcPr>
          <w:p>
            <w:r>
              <w:t>This is an excellent opportunity for all Early Career Researchers working in dementia research in Scotland. @sdrc_research are offering funding to support those whose research has been affected by COVID-19. @UWSAcademy @MJSmith0611 @angelagregory28</w:t>
            </w:r>
          </w:p>
        </w:tc>
      </w:tr>
      <w:tr>
        <w:tc>
          <w:tcPr>
            <w:tcW w:type="dxa" w:w="2880"/>
          </w:tcPr>
          <w:p>
            <w:r>
              <w:t>1783</w:t>
            </w:r>
          </w:p>
        </w:tc>
        <w:tc>
          <w:tcPr>
            <w:tcW w:type="dxa" w:w="2880"/>
          </w:tcPr>
          <w:p>
            <w:r>
              <w:t>2020-06-10</w:t>
            </w:r>
          </w:p>
        </w:tc>
        <w:tc>
          <w:tcPr>
            <w:tcW w:type="dxa" w:w="2880"/>
          </w:tcPr>
          <w:p>
            <w:r>
              <w:t>Tell myself to hug and kiss my grandma more while she still knew me well before she left us last month from dementia. And we didn't get to have the funeral she wanted because of covid but we sure can have protest. I am still so mad!</w:t>
            </w:r>
          </w:p>
        </w:tc>
      </w:tr>
      <w:tr>
        <w:tc>
          <w:tcPr>
            <w:tcW w:type="dxa" w:w="2880"/>
          </w:tcPr>
          <w:p>
            <w:r>
              <w:t>1784</w:t>
            </w:r>
          </w:p>
        </w:tc>
        <w:tc>
          <w:tcPr>
            <w:tcW w:type="dxa" w:w="2880"/>
          </w:tcPr>
          <w:p>
            <w:r>
              <w:t>2020-06-10</w:t>
            </w:r>
          </w:p>
        </w:tc>
        <w:tc>
          <w:tcPr>
            <w:tcW w:type="dxa" w:w="2880"/>
          </w:tcPr>
          <w:p>
            <w:r>
              <w:t>Yes. My Grandpa has it. He is currently in the hospital with Covid, pneumonia and dementia. Please pray for him. He is 92.</w:t>
            </w:r>
          </w:p>
        </w:tc>
      </w:tr>
      <w:tr>
        <w:tc>
          <w:tcPr>
            <w:tcW w:type="dxa" w:w="2880"/>
          </w:tcPr>
          <w:p>
            <w:r>
              <w:t>1785</w:t>
            </w:r>
          </w:p>
        </w:tc>
        <w:tc>
          <w:tcPr>
            <w:tcW w:type="dxa" w:w="2880"/>
          </w:tcPr>
          <w:p>
            <w:r>
              <w:t>2020-06-10</w:t>
            </w:r>
          </w:p>
        </w:tc>
        <w:tc>
          <w:tcPr>
            <w:tcW w:type="dxa" w:w="2880"/>
          </w:tcPr>
          <w:p>
            <w:r>
              <w:t xml:space="preserve">For all my Dementia Researching pals here is a new funding call for ECR projects affected by COVID-19 and also a new mentorship programme </w:t>
            </w:r>
          </w:p>
        </w:tc>
      </w:tr>
      <w:tr>
        <w:tc>
          <w:tcPr>
            <w:tcW w:type="dxa" w:w="2880"/>
          </w:tcPr>
          <w:p>
            <w:r>
              <w:t>1786</w:t>
            </w:r>
          </w:p>
        </w:tc>
        <w:tc>
          <w:tcPr>
            <w:tcW w:type="dxa" w:w="2880"/>
          </w:tcPr>
          <w:p>
            <w:r>
              <w:t>2020-06-10</w:t>
            </w:r>
          </w:p>
        </w:tc>
        <w:tc>
          <w:tcPr>
            <w:tcW w:type="dxa" w:w="2880"/>
          </w:tcPr>
          <w:p>
            <w:r>
              <w:t>COVID-19 accelerated my mother's dementia with a vengeance. I have to say that disease is horrible yet interesting. She has been sleeping most of the past month, but yesterday she began a marathon of wakefulness that would make any college student with a paper due envious.</w:t>
            </w:r>
          </w:p>
        </w:tc>
      </w:tr>
      <w:tr>
        <w:tc>
          <w:tcPr>
            <w:tcW w:type="dxa" w:w="2880"/>
          </w:tcPr>
          <w:p>
            <w:r>
              <w:t>1787</w:t>
            </w:r>
          </w:p>
        </w:tc>
        <w:tc>
          <w:tcPr>
            <w:tcW w:type="dxa" w:w="2880"/>
          </w:tcPr>
          <w:p>
            <w:r>
              <w:t>2020-06-10</w:t>
            </w:r>
          </w:p>
        </w:tc>
        <w:tc>
          <w:tcPr>
            <w:tcW w:type="dxa" w:w="2880"/>
          </w:tcPr>
          <w:p>
            <w:r>
              <w:t xml:space="preserve">We've found the moron of the week - "We may need to think about deliberately catching Covid-19, says scientist" - I'll let my 90 year old dementia-ridden Mum  and  Type 2 diabetic sister know that they need to volunteer to die cos some twat in Oxford said so </w:t>
            </w:r>
          </w:p>
        </w:tc>
      </w:tr>
      <w:tr>
        <w:tc>
          <w:tcPr>
            <w:tcW w:type="dxa" w:w="2880"/>
          </w:tcPr>
          <w:p>
            <w:r>
              <w:t>1788</w:t>
            </w:r>
          </w:p>
        </w:tc>
        <w:tc>
          <w:tcPr>
            <w:tcW w:type="dxa" w:w="2880"/>
          </w:tcPr>
          <w:p>
            <w:r>
              <w:t>2020-06-10</w:t>
            </w:r>
          </w:p>
        </w:tc>
        <w:tc>
          <w:tcPr>
            <w:tcW w:type="dxa" w:w="2880"/>
          </w:tcPr>
          <w:p>
            <w:r>
              <w:t>My Mother with dementia turned 91 today was hospitalized 4 wks ago amid the COVID-19 hysteria.After one day the hospital allowed me in to be with her because she would not take meds. It saved her life. She is hone now doing well. Thank God for the common sense of this Hospital!</w:t>
            </w:r>
          </w:p>
        </w:tc>
      </w:tr>
      <w:tr>
        <w:tc>
          <w:tcPr>
            <w:tcW w:type="dxa" w:w="2880"/>
          </w:tcPr>
          <w:p>
            <w:r>
              <w:t>1789</w:t>
            </w:r>
          </w:p>
        </w:tc>
        <w:tc>
          <w:tcPr>
            <w:tcW w:type="dxa" w:w="2880"/>
          </w:tcPr>
          <w:p>
            <w:r>
              <w:t>2020-06-10</w:t>
            </w:r>
          </w:p>
        </w:tc>
        <w:tc>
          <w:tcPr>
            <w:tcW w:type="dxa" w:w="2880"/>
          </w:tcPr>
          <w:p>
            <w:r>
              <w:t xml:space="preserve">My mother passed away today after battling dementia, especially since late 2018, and COVID-19 in the past week. She was full of love, especially for Matt, Sara, Ruby, and our cats, and we will miss her very much. </w:t>
            </w:r>
          </w:p>
        </w:tc>
      </w:tr>
      <w:tr>
        <w:tc>
          <w:tcPr>
            <w:tcW w:type="dxa" w:w="2880"/>
          </w:tcPr>
          <w:p>
            <w:r>
              <w:t>1790</w:t>
            </w:r>
          </w:p>
        </w:tc>
        <w:tc>
          <w:tcPr>
            <w:tcW w:type="dxa" w:w="2880"/>
          </w:tcPr>
          <w:p>
            <w:r>
              <w:t>2020-06-09</w:t>
            </w:r>
          </w:p>
        </w:tc>
        <w:tc>
          <w:tcPr>
            <w:tcW w:type="dxa" w:w="2880"/>
          </w:tcPr>
          <w:p>
            <w:r>
              <w:t>I know this from personal experience with my mom who had #dementia and was confused by #coronavirus lockdown in her nursing home even before she contracted #COVID__19. So many layers of additional pain and confusion for people with memory loss and their caregivers and loved ones</w:t>
            </w:r>
          </w:p>
        </w:tc>
      </w:tr>
      <w:tr>
        <w:tc>
          <w:tcPr>
            <w:tcW w:type="dxa" w:w="2880"/>
          </w:tcPr>
          <w:p>
            <w:r>
              <w:t>1791</w:t>
            </w:r>
          </w:p>
        </w:tc>
        <w:tc>
          <w:tcPr>
            <w:tcW w:type="dxa" w:w="2880"/>
          </w:tcPr>
          <w:p>
            <w:r>
              <w:t>2020-06-09</w:t>
            </w:r>
          </w:p>
        </w:tc>
        <w:tc>
          <w:tcPr>
            <w:tcW w:type="dxa" w:w="2880"/>
          </w:tcPr>
          <w:p>
            <w:r>
              <w:t>Anyway. Today I'm thinking about how my COVID-limbo life right now is a lot like having a parent with dementia. I have to mourn things that aren't officially gone yet, and the urge to just put it all off as long as possible is often overwhelming.</w:t>
            </w:r>
          </w:p>
        </w:tc>
      </w:tr>
      <w:tr>
        <w:tc>
          <w:tcPr>
            <w:tcW w:type="dxa" w:w="2880"/>
          </w:tcPr>
          <w:p>
            <w:r>
              <w:t>1792</w:t>
            </w:r>
          </w:p>
        </w:tc>
        <w:tc>
          <w:tcPr>
            <w:tcW w:type="dxa" w:w="2880"/>
          </w:tcPr>
          <w:p>
            <w:r>
              <w:t>2020-06-09</w:t>
            </w:r>
          </w:p>
        </w:tc>
        <w:tc>
          <w:tcPr>
            <w:tcW w:type="dxa" w:w="2880"/>
          </w:tcPr>
          <w:p>
            <w:r>
              <w:t>My last weekend and days. I had a elderly family member fall, he has dementia. I had a scare for a few days that we could be positive for Covid because of the dumb actions of someone else. I've felt criticized because of something I'm doing in my private life.</w:t>
            </w:r>
          </w:p>
        </w:tc>
      </w:tr>
      <w:tr>
        <w:tc>
          <w:tcPr>
            <w:tcW w:type="dxa" w:w="2880"/>
          </w:tcPr>
          <w:p>
            <w:r>
              <w:t>1793</w:t>
            </w:r>
          </w:p>
        </w:tc>
        <w:tc>
          <w:tcPr>
            <w:tcW w:type="dxa" w:w="2880"/>
          </w:tcPr>
          <w:p>
            <w:r>
              <w:t>2020-06-09</w:t>
            </w:r>
          </w:p>
        </w:tc>
        <w:tc>
          <w:tcPr>
            <w:tcW w:type="dxa" w:w="2880"/>
          </w:tcPr>
          <w:p>
            <w:r>
              <w:t>I'm so sorry, it's hard. My FIL is in a Dementia care unit. Haven't seen him since the Covid lockdown. Prayers to you and your family, my friend.</w:t>
            </w:r>
          </w:p>
        </w:tc>
      </w:tr>
      <w:tr>
        <w:tc>
          <w:tcPr>
            <w:tcW w:type="dxa" w:w="2880"/>
          </w:tcPr>
          <w:p>
            <w:r>
              <w:t>1794</w:t>
            </w:r>
          </w:p>
        </w:tc>
        <w:tc>
          <w:tcPr>
            <w:tcW w:type="dxa" w:w="2880"/>
          </w:tcPr>
          <w:p>
            <w:r>
              <w:t>2020-06-09</w:t>
            </w:r>
          </w:p>
        </w:tc>
        <w:tc>
          <w:tcPr>
            <w:tcW w:type="dxa" w:w="2880"/>
          </w:tcPr>
          <w:p>
            <w:r>
              <w:t>My step father went into hospital with COVID, he also had syage 4 Parkinson's and Dementia and had a nasty UTI when entering hospital. He was releases to palliative care home post hospital doctors telling us that COVID was the reason behind his devline in health. He then tested</w:t>
            </w:r>
          </w:p>
        </w:tc>
      </w:tr>
      <w:tr>
        <w:tc>
          <w:tcPr>
            <w:tcW w:type="dxa" w:w="2880"/>
          </w:tcPr>
          <w:p>
            <w:r>
              <w:t>1795</w:t>
            </w:r>
          </w:p>
        </w:tc>
        <w:tc>
          <w:tcPr>
            <w:tcW w:type="dxa" w:w="2880"/>
          </w:tcPr>
          <w:p>
            <w:r>
              <w:t>2020-06-09</w:t>
            </w:r>
          </w:p>
        </w:tc>
        <w:tc>
          <w:tcPr>
            <w:tcW w:type="dxa" w:w="2880"/>
          </w:tcPr>
          <w:p>
            <w:r>
              <w:t>'I’ve just spent lockdown training to run a marathon in memory of my grandma who we lost to COVID-19, however she had a much bigger fight with Dementia, I’ve just completed the marathon and raised £1000 for @DementiaUK' 👏👏</w:t>
            </w:r>
          </w:p>
        </w:tc>
      </w:tr>
      <w:tr>
        <w:tc>
          <w:tcPr>
            <w:tcW w:type="dxa" w:w="2880"/>
          </w:tcPr>
          <w:p>
            <w:r>
              <w:t>1796</w:t>
            </w:r>
          </w:p>
        </w:tc>
        <w:tc>
          <w:tcPr>
            <w:tcW w:type="dxa" w:w="2880"/>
          </w:tcPr>
          <w:p>
            <w:r>
              <w:t>2020-06-09</w:t>
            </w:r>
          </w:p>
        </w:tc>
        <w:tc>
          <w:tcPr>
            <w:tcW w:type="dxa" w:w="2880"/>
          </w:tcPr>
          <w:p>
            <w:r>
              <w:t>that’s my big fear, especially since i work at a nursing home. im worried for those who have dementia or are bed bound, they will be difficult to defend from riots for reasons im sure are imaginable. and then covid is spreading from these riots so im hoping it doesnt come to mine</w:t>
            </w:r>
          </w:p>
        </w:tc>
      </w:tr>
      <w:tr>
        <w:tc>
          <w:tcPr>
            <w:tcW w:type="dxa" w:w="2880"/>
          </w:tcPr>
          <w:p>
            <w:r>
              <w:t>1797</w:t>
            </w:r>
          </w:p>
        </w:tc>
        <w:tc>
          <w:tcPr>
            <w:tcW w:type="dxa" w:w="2880"/>
          </w:tcPr>
          <w:p>
            <w:r>
              <w:t>2020-06-09</w:t>
            </w:r>
          </w:p>
        </w:tc>
        <w:tc>
          <w:tcPr>
            <w:tcW w:type="dxa" w:w="2880"/>
          </w:tcPr>
          <w:p>
            <w:r>
              <w:t>My father had vascular dementia  and  alzeihmers. Neither of these is a terminal illness. A bit like some of the covid deaths really, my father died “with” dementia  and  alzeihmers, not “of” it.</w:t>
            </w:r>
          </w:p>
        </w:tc>
      </w:tr>
      <w:tr>
        <w:tc>
          <w:tcPr>
            <w:tcW w:type="dxa" w:w="2880"/>
          </w:tcPr>
          <w:p>
            <w:r>
              <w:t>1798</w:t>
            </w:r>
          </w:p>
        </w:tc>
        <w:tc>
          <w:tcPr>
            <w:tcW w:type="dxa" w:w="2880"/>
          </w:tcPr>
          <w:p>
            <w:r>
              <w:t>2020-06-09</w:t>
            </w:r>
          </w:p>
        </w:tc>
        <w:tc>
          <w:tcPr>
            <w:tcW w:type="dxa" w:w="2880"/>
          </w:tcPr>
          <w:p>
            <w:r>
              <w:t>I would think so any change to routine doesn't help. It will in some cases accelerate Covid survivors dementia ☹️I saw my dad after a short stay in hospital and it was scary. 😔</w:t>
            </w:r>
          </w:p>
        </w:tc>
      </w:tr>
      <w:tr>
        <w:tc>
          <w:tcPr>
            <w:tcW w:type="dxa" w:w="2880"/>
          </w:tcPr>
          <w:p>
            <w:r>
              <w:t>1799</w:t>
            </w:r>
          </w:p>
        </w:tc>
        <w:tc>
          <w:tcPr>
            <w:tcW w:type="dxa" w:w="2880"/>
          </w:tcPr>
          <w:p>
            <w:r>
              <w:t>2020-06-09</w:t>
            </w:r>
          </w:p>
        </w:tc>
        <w:tc>
          <w:tcPr>
            <w:tcW w:type="dxa" w:w="2880"/>
          </w:tcPr>
          <w:p>
            <w:r>
              <w:t>Last week I spoke at an @AlzDisInt webinar talking about the impact COVID-19 has had on caring for people with #dementia - take a read of some of my thoughts here this #carersweek</w:t>
            </w:r>
          </w:p>
        </w:tc>
      </w:tr>
      <w:tr>
        <w:tc>
          <w:tcPr>
            <w:tcW w:type="dxa" w:w="2880"/>
          </w:tcPr>
          <w:p>
            <w:r>
              <w:t>1800</w:t>
            </w:r>
          </w:p>
        </w:tc>
        <w:tc>
          <w:tcPr>
            <w:tcW w:type="dxa" w:w="2880"/>
          </w:tcPr>
          <w:p>
            <w:r>
              <w:t>2020-06-09</w:t>
            </w:r>
          </w:p>
        </w:tc>
        <w:tc>
          <w:tcPr>
            <w:tcW w:type="dxa" w:w="2880"/>
          </w:tcPr>
          <w:p>
            <w:r>
              <w:t>That's so good of U! My mom is in a senior home w/ some kind of dementia. Covid hit b4 we had a chance 2 see drs. She is utterly miserable about what's happening in her head  and  all I can do is call her. The ppl taking care of her are so good. I hope they don't get sick either.</w:t>
            </w:r>
          </w:p>
        </w:tc>
      </w:tr>
      <w:tr>
        <w:tc>
          <w:tcPr>
            <w:tcW w:type="dxa" w:w="2880"/>
          </w:tcPr>
          <w:p>
            <w:r>
              <w:t>1801</w:t>
            </w:r>
          </w:p>
        </w:tc>
        <w:tc>
          <w:tcPr>
            <w:tcW w:type="dxa" w:w="2880"/>
          </w:tcPr>
          <w:p>
            <w:r>
              <w:t>2020-06-08</w:t>
            </w:r>
          </w:p>
        </w:tc>
        <w:tc>
          <w:tcPr>
            <w:tcW w:type="dxa" w:w="2880"/>
          </w:tcPr>
          <w:p>
            <w:r>
              <w:t>Thanx man. My Mother died too in a Florida nursing home; not from Covid, Dementia. So it’s been a rough 3 months. Thank you again 👍🏻</w:t>
            </w:r>
          </w:p>
        </w:tc>
      </w:tr>
      <w:tr>
        <w:tc>
          <w:tcPr>
            <w:tcW w:type="dxa" w:w="2880"/>
          </w:tcPr>
          <w:p>
            <w:r>
              <w:t>1802</w:t>
            </w:r>
          </w:p>
        </w:tc>
        <w:tc>
          <w:tcPr>
            <w:tcW w:type="dxa" w:w="2880"/>
          </w:tcPr>
          <w:p>
            <w:r>
              <w:t>2020-06-08</w:t>
            </w:r>
          </w:p>
        </w:tc>
        <w:tc>
          <w:tcPr>
            <w:tcW w:type="dxa" w:w="2880"/>
          </w:tcPr>
          <w:p>
            <w:r>
              <w:t>such a liar my family member needed to go into a home in essex and was turned away because of covid 19 my friend who works in a care home said it is a dementia home and rife with the virus</w:t>
            </w:r>
          </w:p>
        </w:tc>
      </w:tr>
      <w:tr>
        <w:tc>
          <w:tcPr>
            <w:tcW w:type="dxa" w:w="2880"/>
          </w:tcPr>
          <w:p>
            <w:r>
              <w:t>1803</w:t>
            </w:r>
          </w:p>
        </w:tc>
        <w:tc>
          <w:tcPr>
            <w:tcW w:type="dxa" w:w="2880"/>
          </w:tcPr>
          <w:p>
            <w:r>
              <w:t>2020-06-08</w:t>
            </w:r>
          </w:p>
        </w:tc>
        <w:tc>
          <w:tcPr>
            <w:tcW w:type="dxa" w:w="2880"/>
          </w:tcPr>
          <w:p>
            <w:r>
              <w:t>This happened with my grandfather and my mom. He has dementia and needs mom there to help. Because of covid they wouldn’t let her and he had a bad episode in the office.</w:t>
            </w:r>
          </w:p>
        </w:tc>
      </w:tr>
      <w:tr>
        <w:tc>
          <w:tcPr>
            <w:tcW w:type="dxa" w:w="2880"/>
          </w:tcPr>
          <w:p>
            <w:r>
              <w:t>1804</w:t>
            </w:r>
          </w:p>
        </w:tc>
        <w:tc>
          <w:tcPr>
            <w:tcW w:type="dxa" w:w="2880"/>
          </w:tcPr>
          <w:p>
            <w:r>
              <w:t>2020-06-08</w:t>
            </w:r>
          </w:p>
        </w:tc>
        <w:tc>
          <w:tcPr>
            <w:tcW w:type="dxa" w:w="2880"/>
          </w:tcPr>
          <w:p>
            <w:r>
              <w:t>Having a loved one with dementia is hard enough. But with this pandemic, it is especially challenging. My mother has dementia, and I I have been diagnosed with COVID. It's a nightmare. My heart is with you. You are not alone, especially in your sadness.</w:t>
            </w:r>
          </w:p>
        </w:tc>
      </w:tr>
      <w:tr>
        <w:tc>
          <w:tcPr>
            <w:tcW w:type="dxa" w:w="2880"/>
          </w:tcPr>
          <w:p>
            <w:r>
              <w:t>1805</w:t>
            </w:r>
          </w:p>
        </w:tc>
        <w:tc>
          <w:tcPr>
            <w:tcW w:type="dxa" w:w="2880"/>
          </w:tcPr>
          <w:p>
            <w:r>
              <w:t>2020-06-08</w:t>
            </w:r>
          </w:p>
        </w:tc>
        <w:tc>
          <w:tcPr>
            <w:tcW w:type="dxa" w:w="2880"/>
          </w:tcPr>
          <w:p>
            <w:r>
              <w:t>At a time when charities have been hit incredibly hard and people living with dementia are struggling more than most due to COVID-19, i'm extremely grateful to @ARUKscientist for funding my research. Together we can defeat dementia. @UoDMedicine</w:t>
            </w:r>
          </w:p>
        </w:tc>
      </w:tr>
      <w:tr>
        <w:tc>
          <w:tcPr>
            <w:tcW w:type="dxa" w:w="2880"/>
          </w:tcPr>
          <w:p>
            <w:r>
              <w:t>1806</w:t>
            </w:r>
          </w:p>
        </w:tc>
        <w:tc>
          <w:tcPr>
            <w:tcW w:type="dxa" w:w="2880"/>
          </w:tcPr>
          <w:p>
            <w:r>
              <w:t>2020-06-08</w:t>
            </w:r>
          </w:p>
        </w:tc>
        <w:tc>
          <w:tcPr>
            <w:tcW w:type="dxa" w:w="2880"/>
          </w:tcPr>
          <w:p>
            <w:r>
              <w:t xml:space="preserve">Also think about folks like my 87 year old Vet Dad who couldn’t go with my 84 year old Mom w/dementia last month when she broke her hip, on a Thursday night. He couldn’t visit her in the hospital until Saturday b/c of Covid precaution (control)🤬 </w:t>
            </w:r>
          </w:p>
        </w:tc>
      </w:tr>
      <w:tr>
        <w:tc>
          <w:tcPr>
            <w:tcW w:type="dxa" w:w="2880"/>
          </w:tcPr>
          <w:p>
            <w:r>
              <w:t>1807</w:t>
            </w:r>
          </w:p>
        </w:tc>
        <w:tc>
          <w:tcPr>
            <w:tcW w:type="dxa" w:w="2880"/>
          </w:tcPr>
          <w:p>
            <w:r>
              <w:t>2020-06-08</w:t>
            </w:r>
          </w:p>
        </w:tc>
        <w:tc>
          <w:tcPr>
            <w:tcW w:type="dxa" w:w="2880"/>
          </w:tcPr>
          <w:p>
            <w:r>
              <w:t>Hi Kelly, I'm so sorry for your loss. I'm writing a piece for a broadsheet newspaper on this subject - about the link between dementia and Covid and was wondering if you'd be OK to talk to me about what happened to your dad for the piece. My email is lauren.libbert@me.com. Thanks</w:t>
            </w:r>
          </w:p>
        </w:tc>
      </w:tr>
      <w:tr>
        <w:tc>
          <w:tcPr>
            <w:tcW w:type="dxa" w:w="2880"/>
          </w:tcPr>
          <w:p>
            <w:r>
              <w:t>1808</w:t>
            </w:r>
          </w:p>
        </w:tc>
        <w:tc>
          <w:tcPr>
            <w:tcW w:type="dxa" w:w="2880"/>
          </w:tcPr>
          <w:p>
            <w:r>
              <w:t>2020-06-08</w:t>
            </w:r>
          </w:p>
        </w:tc>
        <w:tc>
          <w:tcPr>
            <w:tcW w:type="dxa" w:w="2880"/>
          </w:tcPr>
          <w:p>
            <w:r>
              <w:t>I'm so sorry for your loss. I'm writing a piece for a broadsheet newspaper on this subject - about the link between dementia and Covid and was wondering if you'd be OK to talk to me about what happened to your mother-in-law for the piece. My email is lauren.libbert@me.com. Thanks</w:t>
            </w:r>
          </w:p>
        </w:tc>
      </w:tr>
      <w:tr>
        <w:tc>
          <w:tcPr>
            <w:tcW w:type="dxa" w:w="2880"/>
          </w:tcPr>
          <w:p>
            <w:r>
              <w:t>1809</w:t>
            </w:r>
          </w:p>
        </w:tc>
        <w:tc>
          <w:tcPr>
            <w:tcW w:type="dxa" w:w="2880"/>
          </w:tcPr>
          <w:p>
            <w:r>
              <w:t>2020-06-08</w:t>
            </w:r>
          </w:p>
        </w:tc>
        <w:tc>
          <w:tcPr>
            <w:tcW w:type="dxa" w:w="2880"/>
          </w:tcPr>
          <w:p>
            <w:r>
              <w:t>Even when someone has dementia, it’s not death by dementia on the cert. my dad died at the beginning of covid . He had dementia. But he died from ARDS complicated by pneumonia. Not because he had covid. But because he aspirated because he could no longer swallow efficiently.</w:t>
            </w:r>
          </w:p>
        </w:tc>
      </w:tr>
      <w:tr>
        <w:tc>
          <w:tcPr>
            <w:tcW w:type="dxa" w:w="2880"/>
          </w:tcPr>
          <w:p>
            <w:r>
              <w:t>1810</w:t>
            </w:r>
          </w:p>
        </w:tc>
        <w:tc>
          <w:tcPr>
            <w:tcW w:type="dxa" w:w="2880"/>
          </w:tcPr>
          <w:p>
            <w:r>
              <w:t>2020-06-08</w:t>
            </w:r>
          </w:p>
        </w:tc>
        <w:tc>
          <w:tcPr>
            <w:tcW w:type="dxa" w:w="2880"/>
          </w:tcPr>
          <w:p>
            <w:r>
              <w:t>Thank you. My mum died from head injuries inflicted by another patient. A group of dementia patients were left unsupervised. A care needs assessment for my mum was hidden from the care home to facilitate a placement to free bed for Covid patients. She was never going to be safe!</w:t>
            </w:r>
          </w:p>
        </w:tc>
      </w:tr>
      <w:tr>
        <w:tc>
          <w:tcPr>
            <w:tcW w:type="dxa" w:w="2880"/>
          </w:tcPr>
          <w:p>
            <w:r>
              <w:t>1811</w:t>
            </w:r>
          </w:p>
        </w:tc>
        <w:tc>
          <w:tcPr>
            <w:tcW w:type="dxa" w:w="2880"/>
          </w:tcPr>
          <w:p>
            <w:r>
              <w:t>2020-06-08</w:t>
            </w:r>
          </w:p>
        </w:tc>
        <w:tc>
          <w:tcPr>
            <w:tcW w:type="dxa" w:w="2880"/>
          </w:tcPr>
          <w:p>
            <w:r>
              <w:t>My dad has dementia.He rang to tell me all excited that Melbourne beat Collingwood by ten points in the Qb match today he’d just watched on the idiot box. Didnt have the heart to tell him it was a tv COVID replay.GO @melbournefc</w:t>
            </w:r>
          </w:p>
        </w:tc>
      </w:tr>
      <w:tr>
        <w:tc>
          <w:tcPr>
            <w:tcW w:type="dxa" w:w="2880"/>
          </w:tcPr>
          <w:p>
            <w:r>
              <w:t>1812</w:t>
            </w:r>
          </w:p>
        </w:tc>
        <w:tc>
          <w:tcPr>
            <w:tcW w:type="dxa" w:w="2880"/>
          </w:tcPr>
          <w:p>
            <w:r>
              <w:t>2020-06-08</w:t>
            </w:r>
          </w:p>
        </w:tc>
        <w:tc>
          <w:tcPr>
            <w:tcW w:type="dxa" w:w="2880"/>
          </w:tcPr>
          <w:p>
            <w:r>
              <w:t>#Lyme #dementia is listed in ICD codes but patients are never assessed for it or treated with simple antibiotics that are required. #Azithromycin + #hydroxychloriquine @raoult_didier treatment for covid saves lives. #Alzheimers research needs to do better.</w:t>
            </w:r>
          </w:p>
        </w:tc>
      </w:tr>
      <w:tr>
        <w:tc>
          <w:tcPr>
            <w:tcW w:type="dxa" w:w="2880"/>
          </w:tcPr>
          <w:p>
            <w:r>
              <w:t>1813</w:t>
            </w:r>
          </w:p>
        </w:tc>
        <w:tc>
          <w:tcPr>
            <w:tcW w:type="dxa" w:w="2880"/>
          </w:tcPr>
          <w:p>
            <w:r>
              <w:t>2020-06-08</w:t>
            </w:r>
          </w:p>
        </w:tc>
        <w:tc>
          <w:tcPr>
            <w:tcW w:type="dxa" w:w="2880"/>
          </w:tcPr>
          <w:p>
            <w:r>
              <w:t>My mother’s 90, beginning dementia. My wife  and  I retired from driving buses to care for her. She loves to travel still but then Covid-19 hit  and  2 weeks ago she broke her hip. I promised her we’d travel if she could walk again  and  she can! RV is the safest way for her #campingworld</w:t>
            </w:r>
          </w:p>
        </w:tc>
      </w:tr>
      <w:tr>
        <w:tc>
          <w:tcPr>
            <w:tcW w:type="dxa" w:w="2880"/>
          </w:tcPr>
          <w:p>
            <w:r>
              <w:t>1814</w:t>
            </w:r>
          </w:p>
        </w:tc>
        <w:tc>
          <w:tcPr>
            <w:tcW w:type="dxa" w:w="2880"/>
          </w:tcPr>
          <w:p>
            <w:r>
              <w:t>2020-06-08</w:t>
            </w:r>
          </w:p>
        </w:tc>
        <w:tc>
          <w:tcPr>
            <w:tcW w:type="dxa" w:w="2880"/>
          </w:tcPr>
          <w:p>
            <w:r>
              <w:t>So sorry. My dad, who was in the late stages of dementia, died from COVID a couple weeks ago. Although incredibly sad, it may be a less horrible death than the dementia alternative... being strapped down for an interminable amount of time.</w:t>
            </w:r>
          </w:p>
        </w:tc>
      </w:tr>
      <w:tr>
        <w:tc>
          <w:tcPr>
            <w:tcW w:type="dxa" w:w="2880"/>
          </w:tcPr>
          <w:p>
            <w:r>
              <w:t>1815</w:t>
            </w:r>
          </w:p>
        </w:tc>
        <w:tc>
          <w:tcPr>
            <w:tcW w:type="dxa" w:w="2880"/>
          </w:tcPr>
          <w:p>
            <w:r>
              <w:t>2020-06-08</w:t>
            </w:r>
          </w:p>
        </w:tc>
        <w:tc>
          <w:tcPr>
            <w:tcW w:type="dxa" w:w="2880"/>
          </w:tcPr>
          <w:p>
            <w:r>
              <w:t>Sending 🙏🙏🙏 up for your brother. My twin recently survived COVID renal failure. He's a Vietnam Vet with dementia also. I have felt your pain. God bless both of you.</w:t>
            </w:r>
          </w:p>
        </w:tc>
      </w:tr>
      <w:tr>
        <w:tc>
          <w:tcPr>
            <w:tcW w:type="dxa" w:w="2880"/>
          </w:tcPr>
          <w:p>
            <w:r>
              <w:t>1816</w:t>
            </w:r>
          </w:p>
        </w:tc>
        <w:tc>
          <w:tcPr>
            <w:tcW w:type="dxa" w:w="2880"/>
          </w:tcPr>
          <w:p>
            <w:r>
              <w:t>2020-06-07</w:t>
            </w:r>
          </w:p>
        </w:tc>
        <w:tc>
          <w:tcPr>
            <w:tcW w:type="dxa" w:w="2880"/>
          </w:tcPr>
          <w:p>
            <w:r>
              <w:t>Thanks Ian 💙🙏🏽💙 my brother with dementia has #COVID__19 he is having trouble breathing  and  they put him on supplemental 02 today 😢</w:t>
            </w:r>
          </w:p>
        </w:tc>
      </w:tr>
      <w:tr>
        <w:tc>
          <w:tcPr>
            <w:tcW w:type="dxa" w:w="2880"/>
          </w:tcPr>
          <w:p>
            <w:r>
              <w:t>1817</w:t>
            </w:r>
          </w:p>
        </w:tc>
        <w:tc>
          <w:tcPr>
            <w:tcW w:type="dxa" w:w="2880"/>
          </w:tcPr>
          <w:p>
            <w:r>
              <w:t>2020-06-07</w:t>
            </w:r>
          </w:p>
        </w:tc>
        <w:tc>
          <w:tcPr>
            <w:tcW w:type="dxa" w:w="2880"/>
          </w:tcPr>
          <w:p>
            <w:r>
              <w:t>Hardest part of 2020: Explaining to my grandpa suffering from dementia what covid-19 is and why they can’t leave and you can’t visit.</w:t>
            </w:r>
          </w:p>
        </w:tc>
      </w:tr>
      <w:tr>
        <w:tc>
          <w:tcPr>
            <w:tcW w:type="dxa" w:w="2880"/>
          </w:tcPr>
          <w:p>
            <w:r>
              <w:t>1818</w:t>
            </w:r>
          </w:p>
        </w:tc>
        <w:tc>
          <w:tcPr>
            <w:tcW w:type="dxa" w:w="2880"/>
          </w:tcPr>
          <w:p>
            <w:r>
              <w:t>2020-06-07</w:t>
            </w:r>
          </w:p>
        </w:tc>
        <w:tc>
          <w:tcPr>
            <w:tcW w:type="dxa" w:w="2880"/>
          </w:tcPr>
          <w:p>
            <w:r>
              <w:t xml:space="preserve">My wife of 40 years with her new lap quilt one of my sisters made for her. It is for dementia-alzheimers. I haven't held her hand for over 2 months because of covid 19. No visitors allowed. The staff are her family 👪. They make her smile 😃 </w:t>
            </w:r>
          </w:p>
        </w:tc>
      </w:tr>
      <w:tr>
        <w:tc>
          <w:tcPr>
            <w:tcW w:type="dxa" w:w="2880"/>
          </w:tcPr>
          <w:p>
            <w:r>
              <w:t>1819</w:t>
            </w:r>
          </w:p>
        </w:tc>
        <w:tc>
          <w:tcPr>
            <w:tcW w:type="dxa" w:w="2880"/>
          </w:tcPr>
          <w:p>
            <w:r>
              <w:t>2020-06-07</w:t>
            </w:r>
          </w:p>
        </w:tc>
        <w:tc>
          <w:tcPr>
            <w:tcW w:type="dxa" w:w="2880"/>
          </w:tcPr>
          <w:p>
            <w:r>
              <w:t>I truly need some help. I lost my job due to COVID-19, am an RN, caregiver for my dad who has dementia, and we have no grocery money. We are trying to sell our home in order to move and pay off some debts, but as of right now are desperate 😔 Cashapp: $heather841</w:t>
            </w:r>
          </w:p>
        </w:tc>
      </w:tr>
      <w:tr>
        <w:tc>
          <w:tcPr>
            <w:tcW w:type="dxa" w:w="2880"/>
          </w:tcPr>
          <w:p>
            <w:r>
              <w:t>1820</w:t>
            </w:r>
          </w:p>
        </w:tc>
        <w:tc>
          <w:tcPr>
            <w:tcW w:type="dxa" w:w="2880"/>
          </w:tcPr>
          <w:p>
            <w:r>
              <w:t>2020-06-07</w:t>
            </w:r>
          </w:p>
        </w:tc>
        <w:tc>
          <w:tcPr>
            <w:tcW w:type="dxa" w:w="2880"/>
          </w:tcPr>
          <w:p>
            <w:r>
              <w:t xml:space="preserve">I truly need some help. I lost my job due to COVID-19, am an RN, caregiver for my dad who has dementia, and we have no grocery money. We are trying to sell our home in order to move and pay off some debts, but as of right now are desperate 😔 Cashapp: $heather841 </w:t>
            </w:r>
          </w:p>
        </w:tc>
      </w:tr>
      <w:tr>
        <w:tc>
          <w:tcPr>
            <w:tcW w:type="dxa" w:w="2880"/>
          </w:tcPr>
          <w:p>
            <w:r>
              <w:t>1821</w:t>
            </w:r>
          </w:p>
        </w:tc>
        <w:tc>
          <w:tcPr>
            <w:tcW w:type="dxa" w:w="2880"/>
          </w:tcPr>
          <w:p>
            <w:r>
              <w:t>2020-06-07</w:t>
            </w:r>
          </w:p>
        </w:tc>
        <w:tc>
          <w:tcPr>
            <w:tcW w:type="dxa" w:w="2880"/>
          </w:tcPr>
          <w:p>
            <w:r>
              <w:t>Lmaoooo I just peeped something and literally just bursted in tears into one of my patients arms who has serious dementia and possibly covid 19 ya girl is HURTIN Lmaoooo</w:t>
            </w:r>
          </w:p>
        </w:tc>
      </w:tr>
      <w:tr>
        <w:tc>
          <w:tcPr>
            <w:tcW w:type="dxa" w:w="2880"/>
          </w:tcPr>
          <w:p>
            <w:r>
              <w:t>1822</w:t>
            </w:r>
          </w:p>
        </w:tc>
        <w:tc>
          <w:tcPr>
            <w:tcW w:type="dxa" w:w="2880"/>
          </w:tcPr>
          <w:p>
            <w:r>
              <w:t>2020-06-07</w:t>
            </w:r>
          </w:p>
        </w:tc>
        <w:tc>
          <w:tcPr>
            <w:tcW w:type="dxa" w:w="2880"/>
          </w:tcPr>
          <w:p>
            <w:r>
              <w:t>🚨🚨My parents have COVID... my mom is an assisted living LPN (a nurse minus the pay of a Nurse)  and  my dad is an 86 year old with late stage Dementia who’s struggling... wanna help?</w:t>
            </w:r>
          </w:p>
        </w:tc>
      </w:tr>
      <w:tr>
        <w:tc>
          <w:tcPr>
            <w:tcW w:type="dxa" w:w="2880"/>
          </w:tcPr>
          <w:p>
            <w:r>
              <w:t>1823</w:t>
            </w:r>
          </w:p>
        </w:tc>
        <w:tc>
          <w:tcPr>
            <w:tcW w:type="dxa" w:w="2880"/>
          </w:tcPr>
          <w:p>
            <w:r>
              <w:t>2020-06-07</w:t>
            </w:r>
          </w:p>
        </w:tc>
        <w:tc>
          <w:tcPr>
            <w:tcW w:type="dxa" w:w="2880"/>
          </w:tcPr>
          <w:p>
            <w:r>
              <w:t>Tough weekend. Dad ill with a chest infection. Should be in hospital but can't bring myself to send him alone and afraid with his dementia. Also has to be on the Covid ward due to having a fever. Risks of admission seem too great. I now have him in my house where I am trying ...</w:t>
            </w:r>
          </w:p>
        </w:tc>
      </w:tr>
      <w:tr>
        <w:tc>
          <w:tcPr>
            <w:tcW w:type="dxa" w:w="2880"/>
          </w:tcPr>
          <w:p>
            <w:r>
              <w:t>1824</w:t>
            </w:r>
          </w:p>
        </w:tc>
        <w:tc>
          <w:tcPr>
            <w:tcW w:type="dxa" w:w="2880"/>
          </w:tcPr>
          <w:p>
            <w:r>
              <w:t>2020-06-07</w:t>
            </w:r>
          </w:p>
        </w:tc>
        <w:tc>
          <w:tcPr>
            <w:tcW w:type="dxa" w:w="2880"/>
          </w:tcPr>
          <w:p>
            <w:r>
              <w:t>Lockdown was 23rd March and my mum in care home with dementia, copd and heart condition only got a test 3 weeks ago plus a resisident had died of covid weeks before this..you call this impressive.. It's a total disgrace!!</w:t>
            </w:r>
          </w:p>
        </w:tc>
      </w:tr>
      <w:tr>
        <w:tc>
          <w:tcPr>
            <w:tcW w:type="dxa" w:w="2880"/>
          </w:tcPr>
          <w:p>
            <w:r>
              <w:t>1825</w:t>
            </w:r>
          </w:p>
        </w:tc>
        <w:tc>
          <w:tcPr>
            <w:tcW w:type="dxa" w:w="2880"/>
          </w:tcPr>
          <w:p>
            <w:r>
              <w:t>2020-06-07</w:t>
            </w:r>
          </w:p>
        </w:tc>
        <w:tc>
          <w:tcPr>
            <w:tcW w:type="dxa" w:w="2880"/>
          </w:tcPr>
          <w:p>
            <w:r>
              <w:t>Shalini@mybmchealthdeptt I need a full time nurse/ caretaker for my mom suffering from dementia Kindly guide with proper procedures, formalities and guidelines for the same in present scenerio of Covid 19</w:t>
            </w:r>
          </w:p>
        </w:tc>
      </w:tr>
      <w:tr>
        <w:tc>
          <w:tcPr>
            <w:tcW w:type="dxa" w:w="2880"/>
          </w:tcPr>
          <w:p>
            <w:r>
              <w:t>1826</w:t>
            </w:r>
          </w:p>
        </w:tc>
        <w:tc>
          <w:tcPr>
            <w:tcW w:type="dxa" w:w="2880"/>
          </w:tcPr>
          <w:p>
            <w:r>
              <w:t>2020-06-07</w:t>
            </w:r>
          </w:p>
        </w:tc>
        <w:tc>
          <w:tcPr>
            <w:tcW w:type="dxa" w:w="2880"/>
          </w:tcPr>
          <w:p>
            <w:r>
              <w:t>My mil is 85 dementia, cancer and an auto@immune disease. Fell out of bed broke pelvis sent to a and e where she caught covid. 6 weeks almost, never in ITU and now back at her home and out of isolation</w:t>
            </w:r>
          </w:p>
        </w:tc>
      </w:tr>
      <w:tr>
        <w:tc>
          <w:tcPr>
            <w:tcW w:type="dxa" w:w="2880"/>
          </w:tcPr>
          <w:p>
            <w:r>
              <w:t>1827</w:t>
            </w:r>
          </w:p>
        </w:tc>
        <w:tc>
          <w:tcPr>
            <w:tcW w:type="dxa" w:w="2880"/>
          </w:tcPr>
          <w:p>
            <w:r>
              <w:t>2020-06-07</w:t>
            </w:r>
          </w:p>
        </w:tc>
        <w:tc>
          <w:tcPr>
            <w:tcW w:type="dxa" w:w="2880"/>
          </w:tcPr>
          <w:p>
            <w:r>
              <w:t>My father has dementia and lives in a nursing home. We have not seen him since the beginning of March. His one pleasure are our visits. If these protests cause a second Covid spike, thus longer lockdown of homes, they will be answerable for so much added suffering #selfish</w:t>
            </w:r>
          </w:p>
        </w:tc>
      </w:tr>
      <w:tr>
        <w:tc>
          <w:tcPr>
            <w:tcW w:type="dxa" w:w="2880"/>
          </w:tcPr>
          <w:p>
            <w:r>
              <w:t>1828</w:t>
            </w:r>
          </w:p>
        </w:tc>
        <w:tc>
          <w:tcPr>
            <w:tcW w:type="dxa" w:w="2880"/>
          </w:tcPr>
          <w:p>
            <w:r>
              <w:t>2020-06-07</w:t>
            </w:r>
          </w:p>
        </w:tc>
        <w:tc>
          <w:tcPr>
            <w:tcW w:type="dxa" w:w="2880"/>
          </w:tcPr>
          <w:p>
            <w:r>
              <w:t>Would be very happy to do so Mike. The many years of trying to help de-myth ‘they look after their own’&amp; the concept of hard to reach’ must be tackled. If I can help orgs do that, it will be a pleasure. Thank u for supporting our BAME Dementia  and  Covid-19 work at @MeriYaadainCiC</w:t>
            </w:r>
          </w:p>
        </w:tc>
      </w:tr>
      <w:tr>
        <w:tc>
          <w:tcPr>
            <w:tcW w:type="dxa" w:w="2880"/>
          </w:tcPr>
          <w:p>
            <w:r>
              <w:t>1829</w:t>
            </w:r>
          </w:p>
        </w:tc>
        <w:tc>
          <w:tcPr>
            <w:tcW w:type="dxa" w:w="2880"/>
          </w:tcPr>
          <w:p>
            <w:r>
              <w:t>2020-06-07</w:t>
            </w:r>
          </w:p>
        </w:tc>
        <w:tc>
          <w:tcPr>
            <w:tcW w:type="dxa" w:w="2880"/>
          </w:tcPr>
          <w:p>
            <w:r>
              <w:t>This virus confuses me Karol lad...if there are no definate anti bodies then why is there no 2nd wave ? Does this mean the virus has mutated to a lower strain ? Also after being told dementia was the biggest risk my grandmas care home had covid and not 1 died!!! #covid19</w:t>
            </w:r>
          </w:p>
        </w:tc>
      </w:tr>
      <w:tr>
        <w:tc>
          <w:tcPr>
            <w:tcW w:type="dxa" w:w="2880"/>
          </w:tcPr>
          <w:p>
            <w:r>
              <w:t>1830</w:t>
            </w:r>
          </w:p>
        </w:tc>
        <w:tc>
          <w:tcPr>
            <w:tcW w:type="dxa" w:w="2880"/>
          </w:tcPr>
          <w:p>
            <w:r>
              <w:t>2020-06-07</w:t>
            </w:r>
          </w:p>
        </w:tc>
        <w:tc>
          <w:tcPr>
            <w:tcW w:type="dxa" w:w="2880"/>
          </w:tcPr>
          <w:p>
            <w:r>
              <w:t>Just got home, was in CT for 2 1/2 months. My daughter went to visit my mom and got caught in covid quarantine. Good thing, mom has dementia and would have been all alone. Now , I am staying home. ((((hugs))))</w:t>
            </w:r>
          </w:p>
        </w:tc>
      </w:tr>
      <w:tr>
        <w:tc>
          <w:tcPr>
            <w:tcW w:type="dxa" w:w="2880"/>
          </w:tcPr>
          <w:p>
            <w:r>
              <w:t>1831</w:t>
            </w:r>
          </w:p>
        </w:tc>
        <w:tc>
          <w:tcPr>
            <w:tcW w:type="dxa" w:w="2880"/>
          </w:tcPr>
          <w:p>
            <w:r>
              <w:t>2020-06-07</w:t>
            </w:r>
          </w:p>
        </w:tc>
        <w:tc>
          <w:tcPr>
            <w:tcW w:type="dxa" w:w="2880"/>
          </w:tcPr>
          <w:p>
            <w:r>
              <w:t>The problem with taking my father-in-law (who has serious dementia) out in the time of COVID is: he is pathologically unable to stop touching every single thing.</w:t>
            </w:r>
          </w:p>
        </w:tc>
      </w:tr>
      <w:tr>
        <w:tc>
          <w:tcPr>
            <w:tcW w:type="dxa" w:w="2880"/>
          </w:tcPr>
          <w:p>
            <w:r>
              <w:t>1832</w:t>
            </w:r>
          </w:p>
        </w:tc>
        <w:tc>
          <w:tcPr>
            <w:tcW w:type="dxa" w:w="2880"/>
          </w:tcPr>
          <w:p>
            <w:r>
              <w:t>2020-06-07</w:t>
            </w:r>
          </w:p>
        </w:tc>
        <w:tc>
          <w:tcPr>
            <w:tcW w:type="dxa" w:w="2880"/>
          </w:tcPr>
          <w:p>
            <w:r>
              <w:t>I haven't seen one of my grandmothers in months because I'm trying to protect her from COVID. I used to see her every Saturday. but she's nearly ninety and has dementia and is immunocompromised because she can't leave the house.</w:t>
            </w:r>
          </w:p>
        </w:tc>
      </w:tr>
      <w:tr>
        <w:tc>
          <w:tcPr>
            <w:tcW w:type="dxa" w:w="2880"/>
          </w:tcPr>
          <w:p>
            <w:r>
              <w:t>1833</w:t>
            </w:r>
          </w:p>
        </w:tc>
        <w:tc>
          <w:tcPr>
            <w:tcW w:type="dxa" w:w="2880"/>
          </w:tcPr>
          <w:p>
            <w:r>
              <w:t>2020-06-07</w:t>
            </w:r>
          </w:p>
        </w:tc>
        <w:tc>
          <w:tcPr>
            <w:tcW w:type="dxa" w:w="2880"/>
          </w:tcPr>
          <w:p>
            <w:r>
              <w:t>My M-I-L has Advanced Vascular Dementia, is on End of Life care, tested COVID+, yet seems to be getting over it! You wouldn’t do it to a dog.</w:t>
            </w:r>
          </w:p>
        </w:tc>
      </w:tr>
      <w:tr>
        <w:tc>
          <w:tcPr>
            <w:tcW w:type="dxa" w:w="2880"/>
          </w:tcPr>
          <w:p>
            <w:r>
              <w:t>1834</w:t>
            </w:r>
          </w:p>
        </w:tc>
        <w:tc>
          <w:tcPr>
            <w:tcW w:type="dxa" w:w="2880"/>
          </w:tcPr>
          <w:p>
            <w:r>
              <w:t>2020-06-07</w:t>
            </w:r>
          </w:p>
        </w:tc>
        <w:tc>
          <w:tcPr>
            <w:tcW w:type="dxa" w:w="2880"/>
          </w:tcPr>
          <w:p>
            <w:r>
              <w:t xml:space="preserve">2/2.with a crisis workforce theres little time for real training #dementia. I advised those who cared for my dad #hospital daily. They accepted covid 19 was new to them but not dementia.'He wont eat" "he wont take meds"..he didnt lose his rights due to covid he just couldnt tell </w:t>
            </w:r>
          </w:p>
        </w:tc>
      </w:tr>
      <w:tr>
        <w:tc>
          <w:tcPr>
            <w:tcW w:type="dxa" w:w="2880"/>
          </w:tcPr>
          <w:p>
            <w:r>
              <w:t>1835</w:t>
            </w:r>
          </w:p>
        </w:tc>
        <w:tc>
          <w:tcPr>
            <w:tcW w:type="dxa" w:w="2880"/>
          </w:tcPr>
          <w:p>
            <w:r>
              <w:t>2020-06-07</w:t>
            </w:r>
          </w:p>
        </w:tc>
        <w:tc>
          <w:tcPr>
            <w:tcW w:type="dxa" w:w="2880"/>
          </w:tcPr>
          <w:p>
            <w:r>
              <w:t xml:space="preserve">This needs addressing in wales. The cross party group on dementia and DOIIG should convene virtual meetings to address the impact. The covid 19 wrecking ball may have knocked down blocks built during the action plan. My recent experience has identified many points. 1/2 </w:t>
            </w:r>
          </w:p>
        </w:tc>
      </w:tr>
      <w:tr>
        <w:tc>
          <w:tcPr>
            <w:tcW w:type="dxa" w:w="2880"/>
          </w:tcPr>
          <w:p>
            <w:r>
              <w:t>1836</w:t>
            </w:r>
          </w:p>
        </w:tc>
        <w:tc>
          <w:tcPr>
            <w:tcW w:type="dxa" w:w="2880"/>
          </w:tcPr>
          <w:p>
            <w:r>
              <w:t>2020-06-07</w:t>
            </w:r>
          </w:p>
        </w:tc>
        <w:tc>
          <w:tcPr>
            <w:tcW w:type="dxa" w:w="2880"/>
          </w:tcPr>
          <w:p>
            <w:r>
              <w:t>I've never seen someone I like "spiral into insanity" but did watch as my mother's dementia took over. I had gotten her to sometimes feed herself when covid came. After being with her every day for a year I had to watch over Zoom as her life slipped away.... 1/2</w:t>
            </w:r>
          </w:p>
        </w:tc>
      </w:tr>
      <w:tr>
        <w:tc>
          <w:tcPr>
            <w:tcW w:type="dxa" w:w="2880"/>
          </w:tcPr>
          <w:p>
            <w:r>
              <w:t>1837</w:t>
            </w:r>
          </w:p>
        </w:tc>
        <w:tc>
          <w:tcPr>
            <w:tcW w:type="dxa" w:w="2880"/>
          </w:tcPr>
          <w:p>
            <w:r>
              <w:t>2020-06-07</w:t>
            </w:r>
          </w:p>
        </w:tc>
        <w:tc>
          <w:tcPr>
            <w:tcW w:type="dxa" w:w="2880"/>
          </w:tcPr>
          <w:p>
            <w:r>
              <w:t>My grandmother was in a home because of dementia. I say was because she passed away 2 weeks ago. Like you, we couldn’t visit since March. However, this is why. Out of the 101 residents there, 62 had Covid-19. 22 deaths and 28 staff members tested positive. It wasn’t safe for us.</w:t>
            </w:r>
          </w:p>
        </w:tc>
      </w:tr>
      <w:tr>
        <w:tc>
          <w:tcPr>
            <w:tcW w:type="dxa" w:w="2880"/>
          </w:tcPr>
          <w:p>
            <w:r>
              <w:t>1838</w:t>
            </w:r>
          </w:p>
        </w:tc>
        <w:tc>
          <w:tcPr>
            <w:tcW w:type="dxa" w:w="2880"/>
          </w:tcPr>
          <w:p>
            <w:r>
              <w:t>2020-06-06</w:t>
            </w:r>
          </w:p>
        </w:tc>
        <w:tc>
          <w:tcPr>
            <w:tcW w:type="dxa" w:w="2880"/>
          </w:tcPr>
          <w:p>
            <w:r>
              <w:t>As the MD daughter of a dad with dementia, I hear you. One of my fears in COVID is what you describe. Sending you prayers and support through the cosmos. Know you are a wonderful daughter.</w:t>
            </w:r>
          </w:p>
        </w:tc>
      </w:tr>
      <w:tr>
        <w:tc>
          <w:tcPr>
            <w:tcW w:type="dxa" w:w="2880"/>
          </w:tcPr>
          <w:p>
            <w:r>
              <w:t>1839</w:t>
            </w:r>
          </w:p>
        </w:tc>
        <w:tc>
          <w:tcPr>
            <w:tcW w:type="dxa" w:w="2880"/>
          </w:tcPr>
          <w:p>
            <w:r>
              <w:t>2020-06-06</w:t>
            </w:r>
          </w:p>
        </w:tc>
        <w:tc>
          <w:tcPr>
            <w:tcW w:type="dxa" w:w="2880"/>
          </w:tcPr>
          <w:p>
            <w:r>
              <w:t>My Aunt was assaulted by a dementia patient in her LTC. The other patient has long wandered and been aggressive. My Aunt and Uncle have repeatedly asked that she be kept out of my Aunt's room but even when there were active COVID infections the woman was permitted to wander.</w:t>
            </w:r>
          </w:p>
        </w:tc>
      </w:tr>
      <w:tr>
        <w:tc>
          <w:tcPr>
            <w:tcW w:type="dxa" w:w="2880"/>
          </w:tcPr>
          <w:p>
            <w:r>
              <w:t>1840</w:t>
            </w:r>
          </w:p>
        </w:tc>
        <w:tc>
          <w:tcPr>
            <w:tcW w:type="dxa" w:w="2880"/>
          </w:tcPr>
          <w:p>
            <w:r>
              <w:t>2020-06-06</w:t>
            </w:r>
          </w:p>
        </w:tc>
        <w:tc>
          <w:tcPr>
            <w:tcW w:type="dxa" w:w="2880"/>
          </w:tcPr>
          <w:p>
            <w:r>
              <w:t>Mike, I’m in the group regarding the ten at a funeral etc. My nan died in a care home. I won’t lie - I have my doubts over if it was the dementia and resulting effects or if it was COVID-19 as it was on the cusp of lockdown - I don’t believe government acted fast enough (1/2)</w:t>
            </w:r>
          </w:p>
        </w:tc>
      </w:tr>
      <w:tr>
        <w:tc>
          <w:tcPr>
            <w:tcW w:type="dxa" w:w="2880"/>
          </w:tcPr>
          <w:p>
            <w:r>
              <w:t>1841</w:t>
            </w:r>
          </w:p>
        </w:tc>
        <w:tc>
          <w:tcPr>
            <w:tcW w:type="dxa" w:w="2880"/>
          </w:tcPr>
          <w:p>
            <w:r>
              <w:t>2020-06-06</w:t>
            </w:r>
          </w:p>
        </w:tc>
        <w:tc>
          <w:tcPr>
            <w:tcW w:type="dxa" w:w="2880"/>
          </w:tcPr>
          <w:p>
            <w:r>
              <w:t>My mums private care home, already in financial difficulties, had PPE as I checked before lockdown. She and a number of others died of covid. Staff were told not to wear masks, changed when covid appeared, I assume to not scare dementia residents. Residents restricted to rooms.</w:t>
            </w:r>
          </w:p>
        </w:tc>
      </w:tr>
      <w:tr>
        <w:tc>
          <w:tcPr>
            <w:tcW w:type="dxa" w:w="2880"/>
          </w:tcPr>
          <w:p>
            <w:r>
              <w:t>1842</w:t>
            </w:r>
          </w:p>
        </w:tc>
        <w:tc>
          <w:tcPr>
            <w:tcW w:type="dxa" w:w="2880"/>
          </w:tcPr>
          <w:p>
            <w:r>
              <w:t>2020-06-06</w:t>
            </w:r>
          </w:p>
        </w:tc>
        <w:tc>
          <w:tcPr>
            <w:tcW w:type="dxa" w:w="2880"/>
          </w:tcPr>
          <w:p>
            <w:r>
              <w:t>I’ve been told a member of both mine and my wife had covid on the D cert 1 was 94 18 years dementia and the other serious heart problems 75</w:t>
            </w:r>
          </w:p>
        </w:tc>
      </w:tr>
      <w:tr>
        <w:tc>
          <w:tcPr>
            <w:tcW w:type="dxa" w:w="2880"/>
          </w:tcPr>
          <w:p>
            <w:r>
              <w:t>1843</w:t>
            </w:r>
          </w:p>
        </w:tc>
        <w:tc>
          <w:tcPr>
            <w:tcW w:type="dxa" w:w="2880"/>
          </w:tcPr>
          <w:p>
            <w:r>
              <w:t>2020-06-06</w:t>
            </w:r>
          </w:p>
        </w:tc>
        <w:tc>
          <w:tcPr>
            <w:tcW w:type="dxa" w:w="2880"/>
          </w:tcPr>
          <w:p>
            <w:r>
              <w:t>They tried to do the same with me when my momma went to the hospital. She has dementia and according to the law it's her right to have a representative with her. Their covid 19 bs didn't stand a chance against the law!</w:t>
            </w:r>
          </w:p>
        </w:tc>
      </w:tr>
      <w:tr>
        <w:tc>
          <w:tcPr>
            <w:tcW w:type="dxa" w:w="2880"/>
          </w:tcPr>
          <w:p>
            <w:r>
              <w:t>1844</w:t>
            </w:r>
          </w:p>
        </w:tc>
        <w:tc>
          <w:tcPr>
            <w:tcW w:type="dxa" w:w="2880"/>
          </w:tcPr>
          <w:p>
            <w:r>
              <w:t>2020-06-06</w:t>
            </w:r>
          </w:p>
        </w:tc>
        <w:tc>
          <w:tcPr>
            <w:tcW w:type="dxa" w:w="2880"/>
          </w:tcPr>
          <w:p>
            <w:r>
              <w:t xml:space="preserve">At a time when care and support is reduced, lack of real knowledge has never been so evident. And there are also ethical questions in relation to DNA CPR in relation to persons living with dementia with covid. We were told they wouldn't recusatate Or icu my dad. Sadly passed! </w:t>
            </w:r>
          </w:p>
        </w:tc>
      </w:tr>
      <w:tr>
        <w:tc>
          <w:tcPr>
            <w:tcW w:type="dxa" w:w="2880"/>
          </w:tcPr>
          <w:p>
            <w:r>
              <w:t>1845</w:t>
            </w:r>
          </w:p>
        </w:tc>
        <w:tc>
          <w:tcPr>
            <w:tcW w:type="dxa" w:w="2880"/>
          </w:tcPr>
          <w:p>
            <w:r>
              <w:t>2020-06-06</w:t>
            </w:r>
          </w:p>
        </w:tc>
        <w:tc>
          <w:tcPr>
            <w:tcW w:type="dxa" w:w="2880"/>
          </w:tcPr>
          <w:p>
            <w:r>
              <w:t>My Mom is in the hospital for kidney failure, has dimentia and they won't let my Dad in to see her. She's been there a week and is crying, thinking she's been abandoned for the same damned Covid reason! We feel your pain!</w:t>
            </w:r>
          </w:p>
        </w:tc>
      </w:tr>
      <w:tr>
        <w:tc>
          <w:tcPr>
            <w:tcW w:type="dxa" w:w="2880"/>
          </w:tcPr>
          <w:p>
            <w:r>
              <w:t>1846</w:t>
            </w:r>
          </w:p>
        </w:tc>
        <w:tc>
          <w:tcPr>
            <w:tcW w:type="dxa" w:w="2880"/>
          </w:tcPr>
          <w:p>
            <w:r>
              <w:t>2020-06-06</w:t>
            </w:r>
          </w:p>
        </w:tc>
        <w:tc>
          <w:tcPr>
            <w:tcW w:type="dxa" w:w="2880"/>
          </w:tcPr>
          <w:p>
            <w:r>
              <w:t>I have family who work in the NHS, also my Sister works in a care home for dementia patients and it is completely true that they have been putting Covid on death certificates even when COVID wasnt the reason for the passing of these people.</w:t>
            </w:r>
          </w:p>
        </w:tc>
      </w:tr>
      <w:tr>
        <w:tc>
          <w:tcPr>
            <w:tcW w:type="dxa" w:w="2880"/>
          </w:tcPr>
          <w:p>
            <w:r>
              <w:t>1847</w:t>
            </w:r>
          </w:p>
        </w:tc>
        <w:tc>
          <w:tcPr>
            <w:tcW w:type="dxa" w:w="2880"/>
          </w:tcPr>
          <w:p>
            <w:r>
              <w:t>2020-06-06</w:t>
            </w:r>
          </w:p>
        </w:tc>
        <w:tc>
          <w:tcPr>
            <w:tcW w:type="dxa" w:w="2880"/>
          </w:tcPr>
          <w:p>
            <w:r>
              <w:t>Just read @kategarraway harrowing story in @TheSun. The strength and love she and her family have is immense . Watching my dad caught in his silent dementia bubble, with covid reminded me of their pain. Best wishes and love to kate, Derek and all their family x x x x</w:t>
            </w:r>
          </w:p>
        </w:tc>
      </w:tr>
      <w:tr>
        <w:tc>
          <w:tcPr>
            <w:tcW w:type="dxa" w:w="2880"/>
          </w:tcPr>
          <w:p>
            <w:r>
              <w:t>1848</w:t>
            </w:r>
          </w:p>
        </w:tc>
        <w:tc>
          <w:tcPr>
            <w:tcW w:type="dxa" w:w="2880"/>
          </w:tcPr>
          <w:p>
            <w:r>
              <w:t>2020-06-06</w:t>
            </w:r>
          </w:p>
        </w:tc>
        <w:tc>
          <w:tcPr>
            <w:tcW w:type="dxa" w:w="2880"/>
          </w:tcPr>
          <w:p>
            <w:r>
              <w:t>My grandma, who survived COVID, two strokes, open heart surgery, Alzheimer’s and dementia, just turned 82 today 🥰🥳</w:t>
            </w:r>
          </w:p>
        </w:tc>
      </w:tr>
      <w:tr>
        <w:tc>
          <w:tcPr>
            <w:tcW w:type="dxa" w:w="2880"/>
          </w:tcPr>
          <w:p>
            <w:r>
              <w:t>1849</w:t>
            </w:r>
          </w:p>
        </w:tc>
        <w:tc>
          <w:tcPr>
            <w:tcW w:type="dxa" w:w="2880"/>
          </w:tcPr>
          <w:p>
            <w:r>
              <w:t>2020-06-06</w:t>
            </w:r>
          </w:p>
        </w:tc>
        <w:tc>
          <w:tcPr>
            <w:tcW w:type="dxa" w:w="2880"/>
          </w:tcPr>
          <w:p>
            <w:r>
              <w:t>My father, aged 88 and in a Care Home with dementia, managed to fight off COVID but I’m being told that he  and  another resident haven’t “bounced back”. The GP says it’s “post COVID fatigue syndrome”. In other words he hasn’t a clue what to do! Is this common I wonder?</w:t>
            </w:r>
          </w:p>
        </w:tc>
      </w:tr>
      <w:tr>
        <w:tc>
          <w:tcPr>
            <w:tcW w:type="dxa" w:w="2880"/>
          </w:tcPr>
          <w:p>
            <w:r>
              <w:t>1850</w:t>
            </w:r>
          </w:p>
        </w:tc>
        <w:tc>
          <w:tcPr>
            <w:tcW w:type="dxa" w:w="2880"/>
          </w:tcPr>
          <w:p>
            <w:r>
              <w:t>2020-06-06</w:t>
            </w:r>
          </w:p>
        </w:tc>
        <w:tc>
          <w:tcPr>
            <w:tcW w:type="dxa" w:w="2880"/>
          </w:tcPr>
          <w:p>
            <w:r>
              <w:t>Ive been blu all my life but all cities looting and burning are blu. I'm Indep.The dems cant win. They once again cheated any decent options and placed a corrup man w dementia. They want to keep kids from going back to school on the Covid lie to keep us from voting in person w id</w:t>
            </w:r>
          </w:p>
        </w:tc>
      </w:tr>
      <w:tr>
        <w:tc>
          <w:tcPr>
            <w:tcW w:type="dxa" w:w="2880"/>
          </w:tcPr>
          <w:p>
            <w:r>
              <w:t>1851</w:t>
            </w:r>
          </w:p>
        </w:tc>
        <w:tc>
          <w:tcPr>
            <w:tcW w:type="dxa" w:w="2880"/>
          </w:tcPr>
          <w:p>
            <w:r>
              <w:t>2020-06-06</w:t>
            </w:r>
          </w:p>
        </w:tc>
        <w:tc>
          <w:tcPr>
            <w:tcW w:type="dxa" w:w="2880"/>
          </w:tcPr>
          <w:p>
            <w:r>
              <w:t>do we really know who's died with covid my uncle 96 with vascular dementia and had covid 19 on the death certificate i'm not sure i blame the our gov but the who/chinese have blood on their hands as to austerity didn't the labour gov leave a note</w:t>
            </w:r>
          </w:p>
        </w:tc>
      </w:tr>
      <w:tr>
        <w:tc>
          <w:tcPr>
            <w:tcW w:type="dxa" w:w="2880"/>
          </w:tcPr>
          <w:p>
            <w:r>
              <w:t>1852</w:t>
            </w:r>
          </w:p>
        </w:tc>
        <w:tc>
          <w:tcPr>
            <w:tcW w:type="dxa" w:w="2880"/>
          </w:tcPr>
          <w:p>
            <w:r>
              <w:t>2020-06-06</w:t>
            </w:r>
          </w:p>
        </w:tc>
        <w:tc>
          <w:tcPr>
            <w:tcW w:type="dxa" w:w="2880"/>
          </w:tcPr>
          <w:p>
            <w:r>
              <w:t>ICYMI: If you haven't read this thread you should, apologies in advance my feed today is going to be this! Two thirds of non Covid excess deaths are people with #dementia or #Alzheimers. WHY ⬇️</w:t>
            </w:r>
          </w:p>
        </w:tc>
      </w:tr>
      <w:tr>
        <w:tc>
          <w:tcPr>
            <w:tcW w:type="dxa" w:w="2880"/>
          </w:tcPr>
          <w:p>
            <w:r>
              <w:t>1853</w:t>
            </w:r>
          </w:p>
        </w:tc>
        <w:tc>
          <w:tcPr>
            <w:tcW w:type="dxa" w:w="2880"/>
          </w:tcPr>
          <w:p>
            <w:r>
              <w:t>2020-06-06</w:t>
            </w:r>
          </w:p>
        </w:tc>
        <w:tc>
          <w:tcPr>
            <w:tcW w:type="dxa" w:w="2880"/>
          </w:tcPr>
          <w:p>
            <w:r>
              <w:t xml:space="preserve">Read my Jun 6 Newsletter featuring “Covid-19 causing 10,000 dementia deaths beyond infections, research says |…” </w:t>
            </w:r>
          </w:p>
        </w:tc>
      </w:tr>
      <w:tr>
        <w:tc>
          <w:tcPr>
            <w:tcW w:type="dxa" w:w="2880"/>
          </w:tcPr>
          <w:p>
            <w:r>
              <w:t>1854</w:t>
            </w:r>
          </w:p>
        </w:tc>
        <w:tc>
          <w:tcPr>
            <w:tcW w:type="dxa" w:w="2880"/>
          </w:tcPr>
          <w:p>
            <w:r>
              <w:t>2020-06-06</w:t>
            </w:r>
          </w:p>
        </w:tc>
        <w:tc>
          <w:tcPr>
            <w:tcW w:type="dxa" w:w="2880"/>
          </w:tcPr>
          <w:p>
            <w:r>
              <w:t>Your Honor, my clients are innocent, they suffer from COVID Dementia. 🤣</w:t>
            </w:r>
          </w:p>
        </w:tc>
      </w:tr>
      <w:tr>
        <w:tc>
          <w:tcPr>
            <w:tcW w:type="dxa" w:w="2880"/>
          </w:tcPr>
          <w:p>
            <w:r>
              <w:t>1855</w:t>
            </w:r>
          </w:p>
        </w:tc>
        <w:tc>
          <w:tcPr>
            <w:tcW w:type="dxa" w:w="2880"/>
          </w:tcPr>
          <w:p>
            <w:r>
              <w:t>2020-06-06</w:t>
            </w:r>
          </w:p>
        </w:tc>
        <w:tc>
          <w:tcPr>
            <w:tcW w:type="dxa" w:w="2880"/>
          </w:tcPr>
          <w:p>
            <w:r>
              <w:t>I dont understand why more care homes dont have and use these as well as taking regular obs. Always used one at home with my elderly parents. Particularly with dementia etc where cant express how they are feeling. Particularly critical with CoVid</w:t>
            </w:r>
          </w:p>
        </w:tc>
      </w:tr>
      <w:tr>
        <w:tc>
          <w:tcPr>
            <w:tcW w:type="dxa" w:w="2880"/>
          </w:tcPr>
          <w:p>
            <w:r>
              <w:t>1856</w:t>
            </w:r>
          </w:p>
        </w:tc>
        <w:tc>
          <w:tcPr>
            <w:tcW w:type="dxa" w:w="2880"/>
          </w:tcPr>
          <w:p>
            <w:r>
              <w:t>2020-06-06</w:t>
            </w:r>
          </w:p>
        </w:tc>
        <w:tc>
          <w:tcPr>
            <w:tcW w:type="dxa" w:w="2880"/>
          </w:tcPr>
          <w:p>
            <w:r>
              <w:t>My Aunt has covid-19 and she was suffering from dementia. God please help her.</w:t>
            </w:r>
          </w:p>
        </w:tc>
      </w:tr>
      <w:tr>
        <w:tc>
          <w:tcPr>
            <w:tcW w:type="dxa" w:w="2880"/>
          </w:tcPr>
          <w:p>
            <w:r>
              <w:t>1857</w:t>
            </w:r>
          </w:p>
        </w:tc>
        <w:tc>
          <w:tcPr>
            <w:tcW w:type="dxa" w:w="2880"/>
          </w:tcPr>
          <w:p>
            <w:r>
              <w:t>2020-06-06</w:t>
            </w:r>
          </w:p>
        </w:tc>
        <w:tc>
          <w:tcPr>
            <w:tcW w:type="dxa" w:w="2880"/>
          </w:tcPr>
          <w:p>
            <w:r>
              <w:t>Is that why my step dads mum died of dementia but on the death certificate said covid 🤔</w:t>
            </w:r>
          </w:p>
        </w:tc>
      </w:tr>
      <w:tr>
        <w:tc>
          <w:tcPr>
            <w:tcW w:type="dxa" w:w="2880"/>
          </w:tcPr>
          <w:p>
            <w:r>
              <w:t>1858</w:t>
            </w:r>
          </w:p>
        </w:tc>
        <w:tc>
          <w:tcPr>
            <w:tcW w:type="dxa" w:w="2880"/>
          </w:tcPr>
          <w:p>
            <w:r>
              <w:t>2020-06-05</w:t>
            </w:r>
          </w:p>
        </w:tc>
        <w:tc>
          <w:tcPr>
            <w:tcW w:type="dxa" w:w="2880"/>
          </w:tcPr>
          <w:p>
            <w:r>
              <w:t>Do you really think viewership goes up during these Performative Dementia Shows? Serious Q I have @MSNBC on for good part of day, and I will often turn off when they start. When he was doing the COVID briefings, around 5, I started taking dogs out @that ⏰ Been a 👍4 my bp</w:t>
            </w:r>
          </w:p>
        </w:tc>
      </w:tr>
      <w:tr>
        <w:tc>
          <w:tcPr>
            <w:tcW w:type="dxa" w:w="2880"/>
          </w:tcPr>
          <w:p>
            <w:r>
              <w:t>1859</w:t>
            </w:r>
          </w:p>
        </w:tc>
        <w:tc>
          <w:tcPr>
            <w:tcW w:type="dxa" w:w="2880"/>
          </w:tcPr>
          <w:p>
            <w:r>
              <w:t>2020-06-05</w:t>
            </w:r>
          </w:p>
        </w:tc>
        <w:tc>
          <w:tcPr>
            <w:tcW w:type="dxa" w:w="2880"/>
          </w:tcPr>
          <w:p>
            <w:r>
              <w:t>My mum had dementia and passed away after contracting Covid on the 25th of April 😔</w:t>
            </w:r>
          </w:p>
        </w:tc>
      </w:tr>
      <w:tr>
        <w:tc>
          <w:tcPr>
            <w:tcW w:type="dxa" w:w="2880"/>
          </w:tcPr>
          <w:p>
            <w:r>
              <w:t>1860</w:t>
            </w:r>
          </w:p>
        </w:tc>
        <w:tc>
          <w:tcPr>
            <w:tcW w:type="dxa" w:w="2880"/>
          </w:tcPr>
          <w:p>
            <w:r>
              <w:t>2020-06-05</w:t>
            </w:r>
          </w:p>
        </w:tc>
        <w:tc>
          <w:tcPr>
            <w:tcW w:type="dxa" w:w="2880"/>
          </w:tcPr>
          <w:p>
            <w:r>
              <w:t>Thank you for acknowledging @Emily98872200 - I thought of you when @KateLeeCEO tweeted this. You know my passion is #dementiacare - my 💙goes out to PLWD and everyone who cares. Know we couldn’t stop Covid, but don’t let it impact on dementia research 😢🌈💙</w:t>
            </w:r>
          </w:p>
        </w:tc>
      </w:tr>
      <w:tr>
        <w:tc>
          <w:tcPr>
            <w:tcW w:type="dxa" w:w="2880"/>
          </w:tcPr>
          <w:p>
            <w:r>
              <w:t>1861</w:t>
            </w:r>
          </w:p>
        </w:tc>
        <w:tc>
          <w:tcPr>
            <w:tcW w:type="dxa" w:w="2880"/>
          </w:tcPr>
          <w:p>
            <w:r>
              <w:t>2020-06-05</w:t>
            </w:r>
          </w:p>
        </w:tc>
        <w:tc>
          <w:tcPr>
            <w:tcW w:type="dxa" w:w="2880"/>
          </w:tcPr>
          <w:p>
            <w:r>
              <w:t>We had to put my dad in a nursing home just short of turning 95. He had severe dementia and we’d cared for him for 5 years. A family member visited every day but he was miserable and confused, He lasted 4 months, in reality Covid would have come as a blessing in disguise.</w:t>
            </w:r>
          </w:p>
        </w:tc>
      </w:tr>
      <w:tr>
        <w:tc>
          <w:tcPr>
            <w:tcW w:type="dxa" w:w="2880"/>
          </w:tcPr>
          <w:p>
            <w:r>
              <w:t>1862</w:t>
            </w:r>
          </w:p>
        </w:tc>
        <w:tc>
          <w:tcPr>
            <w:tcW w:type="dxa" w:w="2880"/>
          </w:tcPr>
          <w:p>
            <w:r>
              <w:t>2020-06-05</w:t>
            </w:r>
          </w:p>
        </w:tc>
        <w:tc>
          <w:tcPr>
            <w:tcW w:type="dxa" w:w="2880"/>
          </w:tcPr>
          <w:p>
            <w:r>
              <w:t>My mom lives in a nursing home where we live. She's got dementia. All nursing homes closed bc covid. I've been Zooming w/her I can't see her. Great news I'll find out info on how nursing homes will open up. Once I get green💡 I'm bringing KFC 7-up lemon meringue pie 🥳 4 two✨😎</w:t>
            </w:r>
          </w:p>
        </w:tc>
      </w:tr>
      <w:tr>
        <w:tc>
          <w:tcPr>
            <w:tcW w:type="dxa" w:w="2880"/>
          </w:tcPr>
          <w:p>
            <w:r>
              <w:t>1863</w:t>
            </w:r>
          </w:p>
        </w:tc>
        <w:tc>
          <w:tcPr>
            <w:tcW w:type="dxa" w:w="2880"/>
          </w:tcPr>
          <w:p>
            <w:r>
              <w:t>2020-06-05</w:t>
            </w:r>
          </w:p>
        </w:tc>
        <w:tc>
          <w:tcPr>
            <w:tcW w:type="dxa" w:w="2880"/>
          </w:tcPr>
          <w:p>
            <w:r>
              <w:t>I am praying!!! My mama also has dementia and I am almost to the point of having to put both my parents in a home, but with covid, it’s too hard. I feel you Tracey, I don’t have all the other stuff like you. The dementia is enough. You are in my prayers friend!!🤖❤️</w:t>
            </w:r>
          </w:p>
        </w:tc>
      </w:tr>
      <w:tr>
        <w:tc>
          <w:tcPr>
            <w:tcW w:type="dxa" w:w="2880"/>
          </w:tcPr>
          <w:p>
            <w:r>
              <w:t>1864</w:t>
            </w:r>
          </w:p>
        </w:tc>
        <w:tc>
          <w:tcPr>
            <w:tcW w:type="dxa" w:w="2880"/>
          </w:tcPr>
          <w:p>
            <w:r>
              <w:t>2020-06-05</w:t>
            </w:r>
          </w:p>
        </w:tc>
        <w:tc>
          <w:tcPr>
            <w:tcW w:type="dxa" w:w="2880"/>
          </w:tcPr>
          <w:p>
            <w:r>
              <w:t>Got a call this morning to tell me my 96yo grandmother is dying, after 12y of fighting alzheimers and dementia. In a way I'm relieved. She hasn't recognised me in years, and has 0 quality of life. She's not suffering much and it's not Covid. I'm just gutted for my mother.</w:t>
            </w:r>
          </w:p>
        </w:tc>
      </w:tr>
      <w:tr>
        <w:tc>
          <w:tcPr>
            <w:tcW w:type="dxa" w:w="2880"/>
          </w:tcPr>
          <w:p>
            <w:r>
              <w:t>1865</w:t>
            </w:r>
          </w:p>
        </w:tc>
        <w:tc>
          <w:tcPr>
            <w:tcW w:type="dxa" w:w="2880"/>
          </w:tcPr>
          <w:p>
            <w:r>
              <w:t>2020-06-05</w:t>
            </w:r>
          </w:p>
        </w:tc>
        <w:tc>
          <w:tcPr>
            <w:tcW w:type="dxa" w:w="2880"/>
          </w:tcPr>
          <w:p>
            <w:r>
              <w:t>Just what I needed today @alzassociation @DementiaUK @DementiaFriends 10 days spent with my 102 yr old mum who has dementia via Covid testing debacle #covidtesting #BorisJohnsonCoronavirus #mentalhealth</w:t>
            </w:r>
          </w:p>
        </w:tc>
      </w:tr>
      <w:tr>
        <w:tc>
          <w:tcPr>
            <w:tcW w:type="dxa" w:w="2880"/>
          </w:tcPr>
          <w:p>
            <w:r>
              <w:t>1866</w:t>
            </w:r>
          </w:p>
        </w:tc>
        <w:tc>
          <w:tcPr>
            <w:tcW w:type="dxa" w:w="2880"/>
          </w:tcPr>
          <w:p>
            <w:r>
              <w:t>2020-06-05</w:t>
            </w:r>
          </w:p>
        </w:tc>
        <w:tc>
          <w:tcPr>
            <w:tcW w:type="dxa" w:w="2880"/>
          </w:tcPr>
          <w:p>
            <w:r>
              <w:t>My gran was one of them. Dementia sufferer in a care home but still relatively healthy and looked forward to regular visits from her family. After seven weeks without any, due to lockdown, she gave up and died last month. Tested negative for Covid twice.</w:t>
            </w:r>
          </w:p>
        </w:tc>
      </w:tr>
      <w:tr>
        <w:tc>
          <w:tcPr>
            <w:tcW w:type="dxa" w:w="2880"/>
          </w:tcPr>
          <w:p>
            <w:r>
              <w:t>1867</w:t>
            </w:r>
          </w:p>
        </w:tc>
        <w:tc>
          <w:tcPr>
            <w:tcW w:type="dxa" w:w="2880"/>
          </w:tcPr>
          <w:p>
            <w:r>
              <w:t>2020-06-05</w:t>
            </w:r>
          </w:p>
        </w:tc>
        <w:tc>
          <w:tcPr>
            <w:tcW w:type="dxa" w:w="2880"/>
          </w:tcPr>
          <w:p>
            <w:r>
              <w:t>Why we must help our charities more.The link between Dementia and Covid is clear. The work the @DementiaUK Admiral Nurses do, to care for those families and dispel there immediate worries is vital. I've got a raffle running on my pinned tweet. Give something if you can 💗 Thank u</w:t>
            </w:r>
          </w:p>
        </w:tc>
      </w:tr>
      <w:tr>
        <w:tc>
          <w:tcPr>
            <w:tcW w:type="dxa" w:w="2880"/>
          </w:tcPr>
          <w:p>
            <w:r>
              <w:t>1868</w:t>
            </w:r>
          </w:p>
        </w:tc>
        <w:tc>
          <w:tcPr>
            <w:tcW w:type="dxa" w:w="2880"/>
          </w:tcPr>
          <w:p>
            <w:r>
              <w:t>2020-06-05</w:t>
            </w:r>
          </w:p>
        </w:tc>
        <w:tc>
          <w:tcPr>
            <w:tcW w:type="dxa" w:w="2880"/>
          </w:tcPr>
          <w:p>
            <w:r>
              <w:t>But has there been over reporting of Covid-19 deaths because some were not recorded correctly as dementia, pneumonia, flu, cancer or myriad other real causes?</w:t>
            </w:r>
          </w:p>
        </w:tc>
      </w:tr>
      <w:tr>
        <w:tc>
          <w:tcPr>
            <w:tcW w:type="dxa" w:w="2880"/>
          </w:tcPr>
          <w:p>
            <w:r>
              <w:t>1869</w:t>
            </w:r>
          </w:p>
        </w:tc>
        <w:tc>
          <w:tcPr>
            <w:tcW w:type="dxa" w:w="2880"/>
          </w:tcPr>
          <w:p>
            <w:r>
              <w:t>2020-06-05</w:t>
            </w:r>
          </w:p>
        </w:tc>
        <w:tc>
          <w:tcPr>
            <w:tcW w:type="dxa" w:w="2880"/>
          </w:tcPr>
          <w:p>
            <w:r>
              <w:t>I'm so sorry for your loss. I'm writing a piece for a broadsheet newspaper on this subject - about the link between dementia and Covid and was wondering if you'd be OK to talk to me about what happened to your mum for the piece. My email is lauren.libbert@me.com. Thanks</w:t>
            </w:r>
          </w:p>
        </w:tc>
      </w:tr>
      <w:tr>
        <w:tc>
          <w:tcPr>
            <w:tcW w:type="dxa" w:w="2880"/>
          </w:tcPr>
          <w:p>
            <w:r>
              <w:t>1870</w:t>
            </w:r>
          </w:p>
        </w:tc>
        <w:tc>
          <w:tcPr>
            <w:tcW w:type="dxa" w:w="2880"/>
          </w:tcPr>
          <w:p>
            <w:r>
              <w:t>2020-06-05</w:t>
            </w:r>
          </w:p>
        </w:tc>
        <w:tc>
          <w:tcPr>
            <w:tcW w:type="dxa" w:w="2880"/>
          </w:tcPr>
          <w:p>
            <w:r>
              <w:t xml:space="preserve">I was attacked by a unleashed dog while walking mine, and have no money for groceries for me or my dad who I’m caring for. He has dementia and I am just at a loss on what to do. Lost my job due to COVID-19. Luckily I saved my puppies!❤️ I need help 😢😔....cashapp $heather841 </w:t>
            </w:r>
          </w:p>
        </w:tc>
      </w:tr>
      <w:tr>
        <w:tc>
          <w:tcPr>
            <w:tcW w:type="dxa" w:w="2880"/>
          </w:tcPr>
          <w:p>
            <w:r>
              <w:t>1871</w:t>
            </w:r>
          </w:p>
        </w:tc>
        <w:tc>
          <w:tcPr>
            <w:tcW w:type="dxa" w:w="2880"/>
          </w:tcPr>
          <w:p>
            <w:r>
              <w:t>2020-06-05</w:t>
            </w:r>
          </w:p>
        </w:tc>
        <w:tc>
          <w:tcPr>
            <w:tcW w:type="dxa" w:w="2880"/>
          </w:tcPr>
          <w:p>
            <w:r>
              <w:t>My aunt is suffering Dementia cared for at home, two weeks ago went down hill and taken into hospital for tests , now she is dying with Covid after catching it in hospital</w:t>
            </w:r>
          </w:p>
        </w:tc>
      </w:tr>
      <w:tr>
        <w:tc>
          <w:tcPr>
            <w:tcW w:type="dxa" w:w="2880"/>
          </w:tcPr>
          <w:p>
            <w:r>
              <w:t>1872</w:t>
            </w:r>
          </w:p>
        </w:tc>
        <w:tc>
          <w:tcPr>
            <w:tcW w:type="dxa" w:w="2880"/>
          </w:tcPr>
          <w:p>
            <w:r>
              <w:t>2020-06-05</w:t>
            </w:r>
          </w:p>
        </w:tc>
        <w:tc>
          <w:tcPr>
            <w:tcW w:type="dxa" w:w="2880"/>
          </w:tcPr>
          <w:p>
            <w:r>
              <w:t>Robert this is tragic my own father died of a Dementia related illness but you do need to be careful quoting this information, there are a very large number of people who have died with Covid on their death certificate without a confirmation test</w:t>
            </w:r>
          </w:p>
        </w:tc>
      </w:tr>
      <w:tr>
        <w:tc>
          <w:tcPr>
            <w:tcW w:type="dxa" w:w="2880"/>
          </w:tcPr>
          <w:p>
            <w:r>
              <w:t>1873</w:t>
            </w:r>
          </w:p>
        </w:tc>
        <w:tc>
          <w:tcPr>
            <w:tcW w:type="dxa" w:w="2880"/>
          </w:tcPr>
          <w:p>
            <w:r>
              <w:t>2020-06-05</w:t>
            </w:r>
          </w:p>
        </w:tc>
        <w:tc>
          <w:tcPr>
            <w:tcW w:type="dxa" w:w="2880"/>
          </w:tcPr>
          <w:p>
            <w:r>
              <w:t>Not in Scotland, or not for my mum anyway, who had advanced dementia, in a care home, and the death certificate says likely Covid as the main cause. 12 others died the same week.</w:t>
            </w:r>
          </w:p>
        </w:tc>
      </w:tr>
      <w:tr>
        <w:tc>
          <w:tcPr>
            <w:tcW w:type="dxa" w:w="2880"/>
          </w:tcPr>
          <w:p>
            <w:r>
              <w:t>1874</w:t>
            </w:r>
          </w:p>
        </w:tc>
        <w:tc>
          <w:tcPr>
            <w:tcW w:type="dxa" w:w="2880"/>
          </w:tcPr>
          <w:p>
            <w:r>
              <w:t>2020-06-05</w:t>
            </w:r>
          </w:p>
        </w:tc>
        <w:tc>
          <w:tcPr>
            <w:tcW w:type="dxa" w:w="2880"/>
          </w:tcPr>
          <w:p>
            <w:r>
              <w:t>Oh please what are you trying to say now The majority of people in care homes have dementia. My mother has dementia and is in a nursing home, no COVID19 she is still alive Approx. 1/3rd of care homes have had COVID outbreaks. Some may have died from COVID others died naturally</w:t>
            </w:r>
          </w:p>
        </w:tc>
      </w:tr>
      <w:tr>
        <w:tc>
          <w:tcPr>
            <w:tcW w:type="dxa" w:w="2880"/>
          </w:tcPr>
          <w:p>
            <w:r>
              <w:t>1875</w:t>
            </w:r>
          </w:p>
        </w:tc>
        <w:tc>
          <w:tcPr>
            <w:tcW w:type="dxa" w:w="2880"/>
          </w:tcPr>
          <w:p>
            <w:r>
              <w:t>2020-06-05</w:t>
            </w:r>
          </w:p>
        </w:tc>
        <w:tc>
          <w:tcPr>
            <w:tcW w:type="dxa" w:w="2880"/>
          </w:tcPr>
          <w:p>
            <w:r>
              <w:t>It is concerning for sure and it’s broken my heart to see the dire situation in care homes where a member of my extended family with dementia died with Covid. Much more to do to protect the most vulnerable, including people with dementia.</w:t>
            </w:r>
          </w:p>
        </w:tc>
      </w:tr>
      <w:tr>
        <w:tc>
          <w:tcPr>
            <w:tcW w:type="dxa" w:w="2880"/>
          </w:tcPr>
          <w:p>
            <w:r>
              <w:t>1876</w:t>
            </w:r>
          </w:p>
        </w:tc>
        <w:tc>
          <w:tcPr>
            <w:tcW w:type="dxa" w:w="2880"/>
          </w:tcPr>
          <w:p>
            <w:r>
              <w:t>2020-06-05</w:t>
            </w:r>
          </w:p>
        </w:tc>
        <w:tc>
          <w:tcPr>
            <w:tcW w:type="dxa" w:w="2880"/>
          </w:tcPr>
          <w:p>
            <w:r>
              <w:t>I certainly am not kidding myself everything was okay before COVID. Health and Social care are hugely underfunded and this government has neglected the most vulnerable for many years. Change needs to happen to ensure dignity for those with dementia.</w:t>
            </w:r>
          </w:p>
        </w:tc>
      </w:tr>
      <w:tr>
        <w:tc>
          <w:tcPr>
            <w:tcW w:type="dxa" w:w="2880"/>
          </w:tcPr>
          <w:p>
            <w:r>
              <w:t>1877</w:t>
            </w:r>
          </w:p>
        </w:tc>
        <w:tc>
          <w:tcPr>
            <w:tcW w:type="dxa" w:w="2880"/>
          </w:tcPr>
          <w:p>
            <w:r>
              <w:t>2020-06-05</w:t>
            </w:r>
          </w:p>
        </w:tc>
        <w:tc>
          <w:tcPr>
            <w:tcW w:type="dxa" w:w="2880"/>
          </w:tcPr>
          <w:p>
            <w:r>
              <w:t>That's how many people die with dementia without COVID as the swallow reflex gets confused. My Uncle died as they tried to dislodge food from his windpipe in an unfamiliar hospital. A good death is so important but don't kid yourself it was all ok before this.</w:t>
            </w:r>
          </w:p>
        </w:tc>
      </w:tr>
      <w:tr>
        <w:tc>
          <w:tcPr>
            <w:tcW w:type="dxa" w:w="2880"/>
          </w:tcPr>
          <w:p>
            <w:r>
              <w:t>1878</w:t>
            </w:r>
          </w:p>
        </w:tc>
        <w:tc>
          <w:tcPr>
            <w:tcW w:type="dxa" w:w="2880"/>
          </w:tcPr>
          <w:p>
            <w:r>
              <w:t>2020-06-05</w:t>
            </w:r>
          </w:p>
        </w:tc>
        <w:tc>
          <w:tcPr>
            <w:tcW w:type="dxa" w:w="2880"/>
          </w:tcPr>
          <w:p>
            <w:r>
              <w:t xml:space="preserve">My grandad's death cert listed the uncontrollable cancer he was already suffering with, alongside dementia and the COVID which finally took him. And it happened literally in one day. </w:t>
            </w:r>
          </w:p>
        </w:tc>
      </w:tr>
      <w:tr>
        <w:tc>
          <w:tcPr>
            <w:tcW w:type="dxa" w:w="2880"/>
          </w:tcPr>
          <w:p>
            <w:r>
              <w:t>1879</w:t>
            </w:r>
          </w:p>
        </w:tc>
        <w:tc>
          <w:tcPr>
            <w:tcW w:type="dxa" w:w="2880"/>
          </w:tcPr>
          <w:p>
            <w:r>
              <w:t>2020-06-05</w:t>
            </w:r>
          </w:p>
        </w:tc>
        <w:tc>
          <w:tcPr>
            <w:tcW w:type="dxa" w:w="2880"/>
          </w:tcPr>
          <w:p>
            <w:r>
              <w:t>My husband works on a dementia nursing unit at a care home. On Monday, 3 residents tested positive Covid-19 on his unit. The staff fought to get the rest tested. Now 21 out of 25 are now positive. Sadly, 2 passed away last night. The Tory laissez-faire approach is killing people.</w:t>
            </w:r>
          </w:p>
        </w:tc>
      </w:tr>
      <w:tr>
        <w:tc>
          <w:tcPr>
            <w:tcW w:type="dxa" w:w="2880"/>
          </w:tcPr>
          <w:p>
            <w:r>
              <w:t>1880</w:t>
            </w:r>
          </w:p>
        </w:tc>
        <w:tc>
          <w:tcPr>
            <w:tcW w:type="dxa" w:w="2880"/>
          </w:tcPr>
          <w:p>
            <w:r>
              <w:t>2020-06-05</w:t>
            </w:r>
          </w:p>
        </w:tc>
        <w:tc>
          <w:tcPr>
            <w:tcW w:type="dxa" w:w="2880"/>
          </w:tcPr>
          <w:p>
            <w:r>
              <w:t xml:space="preserve">During the 7 years my father suffered horrendously with Vascular Dementia and Alzheimer's, I have no doubt whatsoever that he'd have seen Covid as a welcome friend. </w:t>
            </w:r>
          </w:p>
        </w:tc>
      </w:tr>
      <w:tr>
        <w:tc>
          <w:tcPr>
            <w:tcW w:type="dxa" w:w="2880"/>
          </w:tcPr>
          <w:p>
            <w:r>
              <w:t>1881</w:t>
            </w:r>
          </w:p>
        </w:tc>
        <w:tc>
          <w:tcPr>
            <w:tcW w:type="dxa" w:w="2880"/>
          </w:tcPr>
          <w:p>
            <w:r>
              <w:t>2020-06-05</w:t>
            </w:r>
          </w:p>
        </w:tc>
        <w:tc>
          <w:tcPr>
            <w:tcW w:type="dxa" w:w="2880"/>
          </w:tcPr>
          <w:p>
            <w:r>
              <w:t xml:space="preserve">Anyone with dementia in the family or experience of working with it can probably give a myriad of ways in which COVID-19 has created this situation. </w:t>
            </w:r>
          </w:p>
        </w:tc>
      </w:tr>
      <w:tr>
        <w:tc>
          <w:tcPr>
            <w:tcW w:type="dxa" w:w="2880"/>
          </w:tcPr>
          <w:p>
            <w:r>
              <w:t>1882</w:t>
            </w:r>
          </w:p>
        </w:tc>
        <w:tc>
          <w:tcPr>
            <w:tcW w:type="dxa" w:w="2880"/>
          </w:tcPr>
          <w:p>
            <w:r>
              <w:t>2020-06-05</w:t>
            </w:r>
          </w:p>
        </w:tc>
        <w:tc>
          <w:tcPr>
            <w:tcW w:type="dxa" w:w="2880"/>
          </w:tcPr>
          <w:p>
            <w:r>
              <w:t>ONS reveals, beyond deaths directly linked to Covid-19, 83% more deaths from dementia than usual in April, charities warning reduction in essential medical care and family visits were taking a devastating toll. My dad died of dementia  and  I can't imagine how awful it must be now 😔</w:t>
            </w:r>
          </w:p>
        </w:tc>
      </w:tr>
      <w:tr>
        <w:tc>
          <w:tcPr>
            <w:tcW w:type="dxa" w:w="2880"/>
          </w:tcPr>
          <w:p>
            <w:r>
              <w:t>1883</w:t>
            </w:r>
          </w:p>
        </w:tc>
        <w:tc>
          <w:tcPr>
            <w:tcW w:type="dxa" w:w="2880"/>
          </w:tcPr>
          <w:p>
            <w:r>
              <w:t>2020-06-05</w:t>
            </w:r>
          </w:p>
        </w:tc>
        <w:tc>
          <w:tcPr>
            <w:tcW w:type="dxa" w:w="2880"/>
          </w:tcPr>
          <w:p>
            <w:r>
              <w:t>Very perceptive. This is exactly the situation I found myself in with my mum who died of COVID. Factor in that people with dementia are often surprisingly cunning escape artists. Latterly she became very blank due to the lack of stimulation and didn’t even understand Skype calls</w:t>
            </w:r>
          </w:p>
        </w:tc>
      </w:tr>
      <w:tr>
        <w:tc>
          <w:tcPr>
            <w:tcW w:type="dxa" w:w="2880"/>
          </w:tcPr>
          <w:p>
            <w:r>
              <w:t>1884</w:t>
            </w:r>
          </w:p>
        </w:tc>
        <w:tc>
          <w:tcPr>
            <w:tcW w:type="dxa" w:w="2880"/>
          </w:tcPr>
          <w:p>
            <w:r>
              <w:t>2020-06-05</w:t>
            </w:r>
          </w:p>
        </w:tc>
        <w:tc>
          <w:tcPr>
            <w:tcW w:type="dxa" w:w="2880"/>
          </w:tcPr>
          <w:p>
            <w:r>
              <w:t>My stepmother with vascular dementia in a specialist care home at £5200 per month lost her life to covid. There are no words</w:t>
            </w:r>
          </w:p>
        </w:tc>
      </w:tr>
      <w:tr>
        <w:tc>
          <w:tcPr>
            <w:tcW w:type="dxa" w:w="2880"/>
          </w:tcPr>
          <w:p>
            <w:r>
              <w:t>1885</w:t>
            </w:r>
          </w:p>
        </w:tc>
        <w:tc>
          <w:tcPr>
            <w:tcW w:type="dxa" w:w="2880"/>
          </w:tcPr>
          <w:p>
            <w:r>
              <w:t>2020-06-05</w:t>
            </w:r>
          </w:p>
        </w:tc>
        <w:tc>
          <w:tcPr>
            <w:tcW w:type="dxa" w:w="2880"/>
          </w:tcPr>
          <w:p>
            <w:r>
              <w:t>The same happened to me. My gradma died in NY, not because of COVID, but bc dementia, and we were not allowed to have a funeral. Again, criminals have more rights in this country than good citizens.</w:t>
            </w:r>
          </w:p>
        </w:tc>
      </w:tr>
      <w:tr>
        <w:tc>
          <w:tcPr>
            <w:tcW w:type="dxa" w:w="2880"/>
          </w:tcPr>
          <w:p>
            <w:r>
              <w:t>1886</w:t>
            </w:r>
          </w:p>
        </w:tc>
        <w:tc>
          <w:tcPr>
            <w:tcW w:type="dxa" w:w="2880"/>
          </w:tcPr>
          <w:p>
            <w:r>
              <w:t>2020-06-05</w:t>
            </w:r>
          </w:p>
        </w:tc>
        <w:tc>
          <w:tcPr>
            <w:tcW w:type="dxa" w:w="2880"/>
          </w:tcPr>
          <w:p>
            <w:r>
              <w:t>Yes. Thank you for your work on this. My mother died of covid on Sunday aged 84. She was the first in her IOW care home (dementia section) to feel unwell. It only took 5 days. She was physically fit. A retired ophthalmologist (set up her own practice in 1963). A very lovely soul.</w:t>
            </w:r>
          </w:p>
        </w:tc>
      </w:tr>
      <w:tr>
        <w:tc>
          <w:tcPr>
            <w:tcW w:type="dxa" w:w="2880"/>
          </w:tcPr>
          <w:p>
            <w:r>
              <w:t>1887</w:t>
            </w:r>
          </w:p>
        </w:tc>
        <w:tc>
          <w:tcPr>
            <w:tcW w:type="dxa" w:w="2880"/>
          </w:tcPr>
          <w:p>
            <w:r>
              <w:t>2020-06-05</w:t>
            </w:r>
          </w:p>
        </w:tc>
        <w:tc>
          <w:tcPr>
            <w:tcW w:type="dxa" w:w="2880"/>
          </w:tcPr>
          <w:p>
            <w:r>
              <w:t xml:space="preserve">An excellent thread that well explains the challenges my family have faced with trying to support my dad, 83 w dementia, through the covid crisis. Please read  and  share this thread. The underfunding of the care system must not continue. </w:t>
            </w:r>
          </w:p>
        </w:tc>
      </w:tr>
      <w:tr>
        <w:tc>
          <w:tcPr>
            <w:tcW w:type="dxa" w:w="2880"/>
          </w:tcPr>
          <w:p>
            <w:r>
              <w:t>1888</w:t>
            </w:r>
          </w:p>
        </w:tc>
        <w:tc>
          <w:tcPr>
            <w:tcW w:type="dxa" w:w="2880"/>
          </w:tcPr>
          <w:p>
            <w:r>
              <w:t>2020-06-05</w:t>
            </w:r>
          </w:p>
        </w:tc>
        <w:tc>
          <w:tcPr>
            <w:tcW w:type="dxa" w:w="2880"/>
          </w:tcPr>
          <w:p>
            <w:r>
              <w:t xml:space="preserve">We are lucky dear resister, my mom is a beautiful soul too. Glad your mom’s ok. My mom has dementia and in a nursing care home and still no COVID-19 cases. The ppl there are very careful and careing. Our mom’s taught us to love and respect all people. I love my mom madly too♥️☮️ </w:t>
            </w:r>
          </w:p>
        </w:tc>
      </w:tr>
      <w:tr>
        <w:tc>
          <w:tcPr>
            <w:tcW w:type="dxa" w:w="2880"/>
          </w:tcPr>
          <w:p>
            <w:r>
              <w:t>1889</w:t>
            </w:r>
          </w:p>
        </w:tc>
        <w:tc>
          <w:tcPr>
            <w:tcW w:type="dxa" w:w="2880"/>
          </w:tcPr>
          <w:p>
            <w:r>
              <w:t>2020-06-05</w:t>
            </w:r>
          </w:p>
        </w:tc>
        <w:tc>
          <w:tcPr>
            <w:tcW w:type="dxa" w:w="2880"/>
          </w:tcPr>
          <w:p>
            <w:r>
              <w:t xml:space="preserve">This is a really horrible thing to say and I hope people understand where I'm coming from - but I am almost relieved my grandparents with dementia who lived in care homes passed away before all of this, because COVID-19 would have been unspeakably hard on them. </w:t>
            </w:r>
          </w:p>
        </w:tc>
      </w:tr>
      <w:tr>
        <w:tc>
          <w:tcPr>
            <w:tcW w:type="dxa" w:w="2880"/>
          </w:tcPr>
          <w:p>
            <w:r>
              <w:t>1890</w:t>
            </w:r>
          </w:p>
        </w:tc>
        <w:tc>
          <w:tcPr>
            <w:tcW w:type="dxa" w:w="2880"/>
          </w:tcPr>
          <w:p>
            <w:r>
              <w:t>2020-06-04</w:t>
            </w:r>
          </w:p>
        </w:tc>
        <w:tc>
          <w:tcPr>
            <w:tcW w:type="dxa" w:w="2880"/>
          </w:tcPr>
          <w:p>
            <w:r>
              <w:t>You make some great points - don’t disagree with your motivation. But right now, I haven’t seen my mum for 3 months - before I saw her every day. She’s bed bound with dementia, in a nursing home that’s had Covid cases. If there’s a 2nd spike, I won’t see her for months more.</w:t>
            </w:r>
          </w:p>
        </w:tc>
      </w:tr>
      <w:tr>
        <w:tc>
          <w:tcPr>
            <w:tcW w:type="dxa" w:w="2880"/>
          </w:tcPr>
          <w:p>
            <w:r>
              <w:t>1891</w:t>
            </w:r>
          </w:p>
        </w:tc>
        <w:tc>
          <w:tcPr>
            <w:tcW w:type="dxa" w:w="2880"/>
          </w:tcPr>
          <w:p>
            <w:r>
              <w:t>2020-06-04</w:t>
            </w:r>
          </w:p>
        </w:tc>
        <w:tc>
          <w:tcPr>
            <w:tcW w:type="dxa" w:w="2880"/>
          </w:tcPr>
          <w:p>
            <w:r>
              <w:t>My Mum and Dad have dementia and in the same care home. Mum had a cough, so was tested for COVID-19 and was isolated along with Dad, in their room for a few days until result came through (Negative fortunately). Dad was going spare at being shut in. I've not seen them for 14 wks</w:t>
            </w:r>
          </w:p>
        </w:tc>
      </w:tr>
      <w:tr>
        <w:tc>
          <w:tcPr>
            <w:tcW w:type="dxa" w:w="2880"/>
          </w:tcPr>
          <w:p>
            <w:r>
              <w:t>1892</w:t>
            </w:r>
          </w:p>
        </w:tc>
        <w:tc>
          <w:tcPr>
            <w:tcW w:type="dxa" w:w="2880"/>
          </w:tcPr>
          <w:p>
            <w:r>
              <w:t>2020-06-04</w:t>
            </w:r>
          </w:p>
        </w:tc>
        <w:tc>
          <w:tcPr>
            <w:tcW w:type="dxa" w:w="2880"/>
          </w:tcPr>
          <w:p>
            <w:r>
              <w:t>Thanks for your long &amp; insightful thread. My wife has Fronto Temporal Dementia  and  lives in a care home. Saw her for first time in 10 weeks on Tues: no sign that she knew me. It was bound to happen but Covid-19 forced separation has hastened cognitive decline, despite superb carers</w:t>
            </w:r>
          </w:p>
        </w:tc>
      </w:tr>
      <w:tr>
        <w:tc>
          <w:tcPr>
            <w:tcW w:type="dxa" w:w="2880"/>
          </w:tcPr>
          <w:p>
            <w:r>
              <w:t>1893</w:t>
            </w:r>
          </w:p>
        </w:tc>
        <w:tc>
          <w:tcPr>
            <w:tcW w:type="dxa" w:w="2880"/>
          </w:tcPr>
          <w:p>
            <w:r>
              <w:t>2020-06-04</w:t>
            </w:r>
          </w:p>
        </w:tc>
        <w:tc>
          <w:tcPr>
            <w:tcW w:type="dxa" w:w="2880"/>
          </w:tcPr>
          <w:p>
            <w:r>
              <w:t>Now by twist of fate, my daughter is a carer. She was at a home for dementia patients, now works with those with brain injuries. However the same issues apply. Patients at her home have died from Covid, staff have been effected, some have left. But at she says they need her.</w:t>
            </w:r>
          </w:p>
        </w:tc>
      </w:tr>
      <w:tr>
        <w:tc>
          <w:tcPr>
            <w:tcW w:type="dxa" w:w="2880"/>
          </w:tcPr>
          <w:p>
            <w:r>
              <w:t>1894</w:t>
            </w:r>
          </w:p>
        </w:tc>
        <w:tc>
          <w:tcPr>
            <w:tcW w:type="dxa" w:w="2880"/>
          </w:tcPr>
          <w:p>
            <w:r>
              <w:t>2020-06-04</w:t>
            </w:r>
          </w:p>
        </w:tc>
        <w:tc>
          <w:tcPr>
            <w:tcW w:type="dxa" w:w="2880"/>
          </w:tcPr>
          <w:p>
            <w:r>
              <w:t xml:space="preserve">As a lot of you know my dad has dementia and my mum (a nurse) is his primary carer. They both had Covid pretty much concurrently and it was tough on them both and me, who couldn't get to them. It was a horrid week. They got very little help. </w:t>
            </w:r>
          </w:p>
        </w:tc>
      </w:tr>
      <w:tr>
        <w:tc>
          <w:tcPr>
            <w:tcW w:type="dxa" w:w="2880"/>
          </w:tcPr>
          <w:p>
            <w:r>
              <w:t>1895</w:t>
            </w:r>
          </w:p>
        </w:tc>
        <w:tc>
          <w:tcPr>
            <w:tcW w:type="dxa" w:w="2880"/>
          </w:tcPr>
          <w:p>
            <w:r>
              <w:t>2020-06-04</w:t>
            </w:r>
          </w:p>
        </w:tc>
        <w:tc>
          <w:tcPr>
            <w:tcW w:type="dxa" w:w="2880"/>
          </w:tcPr>
          <w:p>
            <w:r>
              <w:t>If my 90 yo gm was still alive and died of covid, yes. When she did pass she had very little qol and it was merciful. Dementia too. It was an awful way to live</w:t>
            </w:r>
          </w:p>
        </w:tc>
      </w:tr>
      <w:tr>
        <w:tc>
          <w:tcPr>
            <w:tcW w:type="dxa" w:w="2880"/>
          </w:tcPr>
          <w:p>
            <w:r>
              <w:t>1896</w:t>
            </w:r>
          </w:p>
        </w:tc>
        <w:tc>
          <w:tcPr>
            <w:tcW w:type="dxa" w:w="2880"/>
          </w:tcPr>
          <w:p>
            <w:r>
              <w:t>2020-06-04</w:t>
            </w:r>
          </w:p>
        </w:tc>
        <w:tc>
          <w:tcPr>
            <w:tcW w:type="dxa" w:w="2880"/>
          </w:tcPr>
          <w:p>
            <w:r>
              <w:t>Thank you for your reporting on the care home situation. My father was in a care home with dementia until he passed away last year, and I can totally see how people with dementia in care homes would be hugely impacted by the necessary covid response impacts. It's terrible.</w:t>
            </w:r>
          </w:p>
        </w:tc>
      </w:tr>
      <w:tr>
        <w:tc>
          <w:tcPr>
            <w:tcW w:type="dxa" w:w="2880"/>
          </w:tcPr>
          <w:p>
            <w:r>
              <w:t>1897</w:t>
            </w:r>
          </w:p>
        </w:tc>
        <w:tc>
          <w:tcPr>
            <w:tcW w:type="dxa" w:w="2880"/>
          </w:tcPr>
          <w:p>
            <w:r>
              <w:t>2020-06-04</w:t>
            </w:r>
          </w:p>
        </w:tc>
        <w:tc>
          <w:tcPr>
            <w:tcW w:type="dxa" w:w="2880"/>
          </w:tcPr>
          <w:p>
            <w:r>
              <w:t xml:space="preserve">My dad's Alzheimer's is slowly getting worse. His brother died of Covid in April, having just moved into a nursery home for dementia patients in Stockholm. This thread explains so well why dementia sufferers are so vulnerable now. </w:t>
            </w:r>
          </w:p>
        </w:tc>
      </w:tr>
      <w:tr>
        <w:tc>
          <w:tcPr>
            <w:tcW w:type="dxa" w:w="2880"/>
          </w:tcPr>
          <w:p>
            <w:r>
              <w:t>1898</w:t>
            </w:r>
          </w:p>
        </w:tc>
        <w:tc>
          <w:tcPr>
            <w:tcW w:type="dxa" w:w="2880"/>
          </w:tcPr>
          <w:p>
            <w:r>
              <w:t>2020-06-04</w:t>
            </w:r>
          </w:p>
        </w:tc>
        <w:tc>
          <w:tcPr>
            <w:tcW w:type="dxa" w:w="2880"/>
          </w:tcPr>
          <w:p>
            <w:r>
              <w:t>I got that when @grantshapps mid COVID briefing today suddenly started talking about electric cars, greener, cleaner cities  and  how no one wants to go back to the old normal as though he speaks for everyone. My Mum is 82 with dementia even she said why is he talking about this?</w:t>
            </w:r>
          </w:p>
        </w:tc>
      </w:tr>
      <w:tr>
        <w:tc>
          <w:tcPr>
            <w:tcW w:type="dxa" w:w="2880"/>
          </w:tcPr>
          <w:p>
            <w:r>
              <w:t>1899</w:t>
            </w:r>
          </w:p>
        </w:tc>
        <w:tc>
          <w:tcPr>
            <w:tcW w:type="dxa" w:w="2880"/>
          </w:tcPr>
          <w:p>
            <w:r>
              <w:t>2020-06-04</w:t>
            </w:r>
          </w:p>
        </w:tc>
        <w:tc>
          <w:tcPr>
            <w:tcW w:type="dxa" w:w="2880"/>
          </w:tcPr>
          <w:p>
            <w:r>
              <w:t>Lost my Dad to COVID in a care home (no test) I’m convinced his dementia became much worse due to isolation and staff unable to communicate effectively due to PPE</w:t>
            </w:r>
          </w:p>
        </w:tc>
      </w:tr>
      <w:tr>
        <w:tc>
          <w:tcPr>
            <w:tcW w:type="dxa" w:w="2880"/>
          </w:tcPr>
          <w:p>
            <w:r>
              <w:t>1900</w:t>
            </w:r>
          </w:p>
        </w:tc>
        <w:tc>
          <w:tcPr>
            <w:tcW w:type="dxa" w:w="2880"/>
          </w:tcPr>
          <w:p>
            <w:r>
              <w:t>2020-06-04</w:t>
            </w:r>
          </w:p>
        </w:tc>
        <w:tc>
          <w:tcPr>
            <w:tcW w:type="dxa" w:w="2880"/>
          </w:tcPr>
          <w:p>
            <w:r>
              <w:t>I read today that my Year 6 Teacher’s wife has died from COVID 19 - she had dementia and was in a care home 😢😢</w:t>
            </w:r>
          </w:p>
        </w:tc>
      </w:tr>
      <w:tr>
        <w:tc>
          <w:tcPr>
            <w:tcW w:type="dxa" w:w="2880"/>
          </w:tcPr>
          <w:p>
            <w:r>
              <w:t>1901</w:t>
            </w:r>
          </w:p>
        </w:tc>
        <w:tc>
          <w:tcPr>
            <w:tcW w:type="dxa" w:w="2880"/>
          </w:tcPr>
          <w:p>
            <w:r>
              <w:t>2020-06-04</w:t>
            </w:r>
          </w:p>
        </w:tc>
        <w:tc>
          <w:tcPr>
            <w:tcW w:type="dxa" w:w="2880"/>
          </w:tcPr>
          <w:p>
            <w:r>
              <w:t xml:space="preserve">See thread. My father-in-law just died from Covid while suffering Dementia. Actually, he was the first Covid fatality in our county. </w:t>
            </w:r>
          </w:p>
        </w:tc>
      </w:tr>
      <w:tr>
        <w:tc>
          <w:tcPr>
            <w:tcW w:type="dxa" w:w="2880"/>
          </w:tcPr>
          <w:p>
            <w:r>
              <w:t>1902</w:t>
            </w:r>
          </w:p>
        </w:tc>
        <w:tc>
          <w:tcPr>
            <w:tcW w:type="dxa" w:w="2880"/>
          </w:tcPr>
          <w:p>
            <w:r>
              <w:t>2020-06-04</w:t>
            </w:r>
          </w:p>
        </w:tc>
        <w:tc>
          <w:tcPr>
            <w:tcW w:type="dxa" w:w="2880"/>
          </w:tcPr>
          <w:p>
            <w:r>
              <w:t>Praying for you brother. I lost my dad 3 years ago to dementia and my mom passed away in March with what we now believe was COVID-19 So I know the feeling of loss.</w:t>
            </w:r>
          </w:p>
        </w:tc>
      </w:tr>
      <w:tr>
        <w:tc>
          <w:tcPr>
            <w:tcW w:type="dxa" w:w="2880"/>
          </w:tcPr>
          <w:p>
            <w:r>
              <w:t>1903</w:t>
            </w:r>
          </w:p>
        </w:tc>
        <w:tc>
          <w:tcPr>
            <w:tcW w:type="dxa" w:w="2880"/>
          </w:tcPr>
          <w:p>
            <w:r>
              <w:t>2020-06-04</w:t>
            </w:r>
          </w:p>
        </w:tc>
        <w:tc>
          <w:tcPr>
            <w:tcW w:type="dxa" w:w="2880"/>
          </w:tcPr>
          <w:p>
            <w:r>
              <w:t>And my brother who has dementia is in a veterans nursing facility that has had 31 veteran deaths from Covid since the end of March. It’s not over and people need to know that and still keep themselves and others safe.</w:t>
            </w:r>
          </w:p>
        </w:tc>
      </w:tr>
      <w:tr>
        <w:tc>
          <w:tcPr>
            <w:tcW w:type="dxa" w:w="2880"/>
          </w:tcPr>
          <w:p>
            <w:r>
              <w:t>1904</w:t>
            </w:r>
          </w:p>
        </w:tc>
        <w:tc>
          <w:tcPr>
            <w:tcW w:type="dxa" w:w="2880"/>
          </w:tcPr>
          <w:p>
            <w:r>
              <w:t>2020-06-04</w:t>
            </w:r>
          </w:p>
        </w:tc>
        <w:tc>
          <w:tcPr>
            <w:tcW w:type="dxa" w:w="2880"/>
          </w:tcPr>
          <w:p>
            <w:r>
              <w:t xml:space="preserve">I work in a school district &amp; lost my 2nd job &amp; summer job due to COVID. I have no income for the summer  and  I spend about $200 a month on my sr dogs arthritis  and  dementia medication. Not to mention her parasite prevention! Please help! $carriehixson </w:t>
            </w:r>
          </w:p>
        </w:tc>
      </w:tr>
      <w:tr>
        <w:tc>
          <w:tcPr>
            <w:tcW w:type="dxa" w:w="2880"/>
          </w:tcPr>
          <w:p>
            <w:r>
              <w:t>1905</w:t>
            </w:r>
          </w:p>
        </w:tc>
        <w:tc>
          <w:tcPr>
            <w:tcW w:type="dxa" w:w="2880"/>
          </w:tcPr>
          <w:p>
            <w:r>
              <w:t>2020-06-04</w:t>
            </w:r>
          </w:p>
        </w:tc>
        <w:tc>
          <w:tcPr>
            <w:tcW w:type="dxa" w:w="2880"/>
          </w:tcPr>
          <w:p>
            <w:r>
              <w:t>I know it’s not fair for me to ask but please keep my grandpa in your prayers. He had a massive heart attack and has dimentia... My grandmother is doing everything to keep him calm. Not to mention COVID.</w:t>
            </w:r>
          </w:p>
        </w:tc>
      </w:tr>
      <w:tr>
        <w:tc>
          <w:tcPr>
            <w:tcW w:type="dxa" w:w="2880"/>
          </w:tcPr>
          <w:p>
            <w:r>
              <w:t>1906</w:t>
            </w:r>
          </w:p>
        </w:tc>
        <w:tc>
          <w:tcPr>
            <w:tcW w:type="dxa" w:w="2880"/>
          </w:tcPr>
          <w:p>
            <w:r>
              <w:t>2020-06-04</w:t>
            </w:r>
          </w:p>
        </w:tc>
        <w:tc>
          <w:tcPr>
            <w:tcW w:type="dxa" w:w="2880"/>
          </w:tcPr>
          <w:p>
            <w:r>
              <w:t xml:space="preserve">The Government Covid policy sent my mother to her violent death! Discharged from hospital to care home without adequate checks on safety. She was old had dementia so was expendable! Died from head injuries inflicted by another patient! </w:t>
            </w:r>
          </w:p>
        </w:tc>
      </w:tr>
      <w:tr>
        <w:tc>
          <w:tcPr>
            <w:tcW w:type="dxa" w:w="2880"/>
          </w:tcPr>
          <w:p>
            <w:r>
              <w:t>1907</w:t>
            </w:r>
          </w:p>
        </w:tc>
        <w:tc>
          <w:tcPr>
            <w:tcW w:type="dxa" w:w="2880"/>
          </w:tcPr>
          <w:p>
            <w:r>
              <w:t>2020-06-04</w:t>
            </w:r>
          </w:p>
        </w:tc>
        <w:tc>
          <w:tcPr>
            <w:tcW w:type="dxa" w:w="2880"/>
          </w:tcPr>
          <w:p>
            <w:r>
              <w:t>My 95 year old grandmother with dementia has also recovered, 10 in her home have sadly died from covid.</w:t>
            </w:r>
          </w:p>
        </w:tc>
      </w:tr>
      <w:tr>
        <w:tc>
          <w:tcPr>
            <w:tcW w:type="dxa" w:w="2880"/>
          </w:tcPr>
          <w:p>
            <w:r>
              <w:t>1908</w:t>
            </w:r>
          </w:p>
        </w:tc>
        <w:tc>
          <w:tcPr>
            <w:tcW w:type="dxa" w:w="2880"/>
          </w:tcPr>
          <w:p>
            <w:r>
              <w:t>2020-06-04</w:t>
            </w:r>
          </w:p>
        </w:tc>
        <w:tc>
          <w:tcPr>
            <w:tcW w:type="dxa" w:w="2880"/>
          </w:tcPr>
          <w:p>
            <w:r>
              <w:t>All the deaths are bad &amp; my heart goes out to every grieving relative, however, I really, REALLY wish we could see the number of deaths of people who didnt have Cancer, dementia or other chronic / terminal illnesses rather than mixing the 'with' COVID  and  'from' COVID. #fitandwell</w:t>
            </w:r>
          </w:p>
        </w:tc>
      </w:tr>
      <w:tr>
        <w:tc>
          <w:tcPr>
            <w:tcW w:type="dxa" w:w="2880"/>
          </w:tcPr>
          <w:p>
            <w:r>
              <w:t>1909</w:t>
            </w:r>
          </w:p>
        </w:tc>
        <w:tc>
          <w:tcPr>
            <w:tcW w:type="dxa" w:w="2880"/>
          </w:tcPr>
          <w:p>
            <w:r>
              <w:t>2020-06-04</w:t>
            </w:r>
          </w:p>
        </w:tc>
        <w:tc>
          <w:tcPr>
            <w:tcW w:type="dxa" w:w="2880"/>
          </w:tcPr>
          <w:p>
            <w:r>
              <w:t>My 92 year old father is a victim of the Covid 19. He did not catch the virus but 10 weeks of no social interaction  and  listening to doom  and  gloom everyday on CNN has taken a mild case of early dementia and sped up his decline now in nursing facility and I cannot visit. Why?</w:t>
            </w:r>
          </w:p>
        </w:tc>
      </w:tr>
      <w:tr>
        <w:tc>
          <w:tcPr>
            <w:tcW w:type="dxa" w:w="2880"/>
          </w:tcPr>
          <w:p>
            <w:r>
              <w:t>1910</w:t>
            </w:r>
          </w:p>
        </w:tc>
        <w:tc>
          <w:tcPr>
            <w:tcW w:type="dxa" w:w="2880"/>
          </w:tcPr>
          <w:p>
            <w:r>
              <w:t>2020-06-04</w:t>
            </w:r>
          </w:p>
        </w:tc>
        <w:tc>
          <w:tcPr>
            <w:tcW w:type="dxa" w:w="2880"/>
          </w:tcPr>
          <w:p>
            <w:r>
              <w:t xml:space="preserve">My mum who had dementia was discharged by the NHS to a care home to free up beds for Covid patients. I received a call telling me my mother would be transferred within the hour. I told them the care home would not be able to keep her safe but they wouldn’t listen. This is what - </w:t>
            </w:r>
          </w:p>
        </w:tc>
      </w:tr>
      <w:tr>
        <w:tc>
          <w:tcPr>
            <w:tcW w:type="dxa" w:w="2880"/>
          </w:tcPr>
          <w:p>
            <w:r>
              <w:t>1911</w:t>
            </w:r>
          </w:p>
        </w:tc>
        <w:tc>
          <w:tcPr>
            <w:tcW w:type="dxa" w:w="2880"/>
          </w:tcPr>
          <w:p>
            <w:r>
              <w:t>2020-06-04</w:t>
            </w:r>
          </w:p>
        </w:tc>
        <w:tc>
          <w:tcPr>
            <w:tcW w:type="dxa" w:w="2880"/>
          </w:tcPr>
          <w:p>
            <w:r>
              <w:t>Y'all my grandma has Covid (W/Dementia) and lives in a hospice, please pray for her :/</w:t>
            </w:r>
          </w:p>
        </w:tc>
      </w:tr>
      <w:tr>
        <w:tc>
          <w:tcPr>
            <w:tcW w:type="dxa" w:w="2880"/>
          </w:tcPr>
          <w:p>
            <w:r>
              <w:t>1912</w:t>
            </w:r>
          </w:p>
        </w:tc>
        <w:tc>
          <w:tcPr>
            <w:tcW w:type="dxa" w:w="2880"/>
          </w:tcPr>
          <w:p>
            <w:r>
              <w:t>2020-06-04</w:t>
            </w:r>
          </w:p>
        </w:tc>
        <w:tc>
          <w:tcPr>
            <w:tcW w:type="dxa" w:w="2880"/>
          </w:tcPr>
          <w:p>
            <w:r>
              <w:t>Onion art... cooking with my mother in isolation.. the smiles created help everyone deal with another day in our new world. #besafe #WearAMaskSaveAlife #celebratelife #families #Alzheimers #dementia #helpthem #Covid_19</w:t>
            </w:r>
          </w:p>
        </w:tc>
      </w:tr>
      <w:tr>
        <w:tc>
          <w:tcPr>
            <w:tcW w:type="dxa" w:w="2880"/>
          </w:tcPr>
          <w:p>
            <w:r>
              <w:t>1913</w:t>
            </w:r>
          </w:p>
        </w:tc>
        <w:tc>
          <w:tcPr>
            <w:tcW w:type="dxa" w:w="2880"/>
          </w:tcPr>
          <w:p>
            <w:r>
              <w:t>2020-06-04</w:t>
            </w:r>
          </w:p>
        </w:tc>
        <w:tc>
          <w:tcPr>
            <w:tcW w:type="dxa" w:w="2880"/>
          </w:tcPr>
          <w:p>
            <w:r>
              <w:t>My father passed away yesterday. He was eighty-six years old. He placed a nursing home since last December. Because he began to have dementia little by little. my mother couldn't take care of him. The last time I saw him was the mid December. That's why the covid-19.</w:t>
            </w:r>
          </w:p>
        </w:tc>
      </w:tr>
      <w:tr>
        <w:tc>
          <w:tcPr>
            <w:tcW w:type="dxa" w:w="2880"/>
          </w:tcPr>
          <w:p>
            <w:r>
              <w:t>1914</w:t>
            </w:r>
          </w:p>
        </w:tc>
        <w:tc>
          <w:tcPr>
            <w:tcW w:type="dxa" w:w="2880"/>
          </w:tcPr>
          <w:p>
            <w:r>
              <w:t>2020-06-03</w:t>
            </w:r>
          </w:p>
        </w:tc>
        <w:tc>
          <w:tcPr>
            <w:tcW w:type="dxa" w:w="2880"/>
          </w:tcPr>
          <w:p>
            <w:r>
              <w:t>FUCK Covid  and  FUCK anyone who isn’t taking this seriously. I had to say my final goodbye to my LIVING Grandma b/c her dementia is so bad my dad has no choice but to send her to a nursing home. Something he spent YEARS trying to avoid. I will never see her again  and  she’s ALIVE</w:t>
            </w:r>
          </w:p>
        </w:tc>
      </w:tr>
      <w:tr>
        <w:tc>
          <w:tcPr>
            <w:tcW w:type="dxa" w:w="2880"/>
          </w:tcPr>
          <w:p>
            <w:r>
              <w:t>1915</w:t>
            </w:r>
          </w:p>
        </w:tc>
        <w:tc>
          <w:tcPr>
            <w:tcW w:type="dxa" w:w="2880"/>
          </w:tcPr>
          <w:p>
            <w:r>
              <w:t>2020-06-03</w:t>
            </w:r>
          </w:p>
        </w:tc>
        <w:tc>
          <w:tcPr>
            <w:tcW w:type="dxa" w:w="2880"/>
          </w:tcPr>
          <w:p>
            <w:r>
              <w:t>explaining to my dementia patients that there’s no cure for covid and we just have to wait and see breaks my heart every single time</w:t>
            </w:r>
          </w:p>
        </w:tc>
      </w:tr>
      <w:tr>
        <w:tc>
          <w:tcPr>
            <w:tcW w:type="dxa" w:w="2880"/>
          </w:tcPr>
          <w:p>
            <w:r>
              <w:t>1916</w:t>
            </w:r>
          </w:p>
        </w:tc>
        <w:tc>
          <w:tcPr>
            <w:tcW w:type="dxa" w:w="2880"/>
          </w:tcPr>
          <w:p>
            <w:r>
              <w:t>2020-06-03</w:t>
            </w:r>
          </w:p>
        </w:tc>
        <w:tc>
          <w:tcPr>
            <w:tcW w:type="dxa" w:w="2880"/>
          </w:tcPr>
          <w:p>
            <w:r>
              <w:t>My girlfriend's grandma is basically in a dementia-induced vegetative state and she caught the covid so no one can go see her. Mother nature is a cold, cruel bitch</w:t>
            </w:r>
          </w:p>
        </w:tc>
      </w:tr>
      <w:tr>
        <w:tc>
          <w:tcPr>
            <w:tcW w:type="dxa" w:w="2880"/>
          </w:tcPr>
          <w:p>
            <w:r>
              <w:t>1917</w:t>
            </w:r>
          </w:p>
        </w:tc>
        <w:tc>
          <w:tcPr>
            <w:tcW w:type="dxa" w:w="2880"/>
          </w:tcPr>
          <w:p>
            <w:r>
              <w:t>2020-06-03</w:t>
            </w:r>
          </w:p>
        </w:tc>
        <w:tc>
          <w:tcPr>
            <w:tcW w:type="dxa" w:w="2880"/>
          </w:tcPr>
          <w:p>
            <w:r>
              <w:t>Watching Channel 4 #Dispatches on the Covid-19 response. I actually feel sick. We've lost 2 members of our family to Covid-19 in care homes, I can't see my Nan who has vascular dementia, my elderly dog is poorly  and  I can't be there with him at the vets. Don't see this ending soon.</w:t>
            </w:r>
          </w:p>
        </w:tc>
      </w:tr>
      <w:tr>
        <w:tc>
          <w:tcPr>
            <w:tcW w:type="dxa" w:w="2880"/>
          </w:tcPr>
          <w:p>
            <w:r>
              <w:t>1918</w:t>
            </w:r>
          </w:p>
        </w:tc>
        <w:tc>
          <w:tcPr>
            <w:tcW w:type="dxa" w:w="2880"/>
          </w:tcPr>
          <w:p>
            <w:r>
              <w:t>2020-06-03</w:t>
            </w:r>
          </w:p>
        </w:tc>
        <w:tc>
          <w:tcPr>
            <w:tcW w:type="dxa" w:w="2880"/>
          </w:tcPr>
          <w:p>
            <w:r>
              <w:t>Just received a phone call my father tested positive for #COVID. 79 years old with dementia. Could be a tough road for him to but will stay positive he can over come it.</w:t>
            </w:r>
          </w:p>
        </w:tc>
      </w:tr>
      <w:tr>
        <w:tc>
          <w:tcPr>
            <w:tcW w:type="dxa" w:w="2880"/>
          </w:tcPr>
          <w:p>
            <w:r>
              <w:t>1919</w:t>
            </w:r>
          </w:p>
        </w:tc>
        <w:tc>
          <w:tcPr>
            <w:tcW w:type="dxa" w:w="2880"/>
          </w:tcPr>
          <w:p>
            <w:r>
              <w:t>2020-06-03</w:t>
            </w:r>
          </w:p>
        </w:tc>
        <w:tc>
          <w:tcPr>
            <w:tcW w:type="dxa" w:w="2880"/>
          </w:tcPr>
          <w:p>
            <w:r>
              <w:t>My auntie died because of Covid, she suffered from dementia for 4 years and hasn’t been out of the house for the last 3 years how can it be</w:t>
            </w:r>
          </w:p>
        </w:tc>
      </w:tr>
      <w:tr>
        <w:tc>
          <w:tcPr>
            <w:tcW w:type="dxa" w:w="2880"/>
          </w:tcPr>
          <w:p>
            <w:r>
              <w:t>1920</w:t>
            </w:r>
          </w:p>
        </w:tc>
        <w:tc>
          <w:tcPr>
            <w:tcW w:type="dxa" w:w="2880"/>
          </w:tcPr>
          <w:p>
            <w:r>
              <w:t>2020-06-03</w:t>
            </w:r>
          </w:p>
        </w:tc>
        <w:tc>
          <w:tcPr>
            <w:tcW w:type="dxa" w:w="2880"/>
          </w:tcPr>
          <w:p>
            <w:r>
              <w:t>My grandmother has begun to transition, quickly, in to dementia and I had to go in to Michigan to get her to a hospital......What a shit show! The security guard quickly learned what I thought of him and his COVID-screening that I refused to take. Prayers for your grandma!</w:t>
            </w:r>
          </w:p>
        </w:tc>
      </w:tr>
      <w:tr>
        <w:tc>
          <w:tcPr>
            <w:tcW w:type="dxa" w:w="2880"/>
          </w:tcPr>
          <w:p>
            <w:r>
              <w:t>1921</w:t>
            </w:r>
          </w:p>
        </w:tc>
        <w:tc>
          <w:tcPr>
            <w:tcW w:type="dxa" w:w="2880"/>
          </w:tcPr>
          <w:p>
            <w:r>
              <w:t>2020-06-03</w:t>
            </w:r>
          </w:p>
        </w:tc>
        <w:tc>
          <w:tcPr>
            <w:tcW w:type="dxa" w:w="2880"/>
          </w:tcPr>
          <w:p>
            <w:r>
              <w:t>My Nan contracted Covid in a care home. She was moved to a hospital where she recovered. Unfortunately the virus expedited her dementia. There's talk of palliative care.</w:t>
            </w:r>
          </w:p>
        </w:tc>
      </w:tr>
      <w:tr>
        <w:tc>
          <w:tcPr>
            <w:tcW w:type="dxa" w:w="2880"/>
          </w:tcPr>
          <w:p>
            <w:r>
              <w:t>1922</w:t>
            </w:r>
          </w:p>
        </w:tc>
        <w:tc>
          <w:tcPr>
            <w:tcW w:type="dxa" w:w="2880"/>
          </w:tcPr>
          <w:p>
            <w:r>
              <w:t>2020-06-03</w:t>
            </w:r>
          </w:p>
        </w:tc>
        <w:tc>
          <w:tcPr>
            <w:tcW w:type="dxa" w:w="2880"/>
          </w:tcPr>
          <w:p>
            <w:r>
              <w:t>Well that's mee 100 quid lighter cos the cat can't pee. Then just heard my sister's f-i-l who's in hospital with Covid has slipped into an unresponsive state. He'd rallied the last couple of days and was off oxygen. He has Parkinson's and dementia too. What a crap day 😩</w:t>
            </w:r>
          </w:p>
        </w:tc>
      </w:tr>
      <w:tr>
        <w:tc>
          <w:tcPr>
            <w:tcW w:type="dxa" w:w="2880"/>
          </w:tcPr>
          <w:p>
            <w:r>
              <w:t>1923</w:t>
            </w:r>
          </w:p>
        </w:tc>
        <w:tc>
          <w:tcPr>
            <w:tcW w:type="dxa" w:w="2880"/>
          </w:tcPr>
          <w:p>
            <w:r>
              <w:t>2020-06-03</w:t>
            </w:r>
          </w:p>
        </w:tc>
        <w:tc>
          <w:tcPr>
            <w:tcW w:type="dxa" w:w="2880"/>
          </w:tcPr>
          <w:p>
            <w:r>
              <w:t>My Dad has dementia and is 81. We are extremely close and I’ve been unable to see him for over three months due to COVID-19 restrictions. This is the longest I have eber gone w/o seeing him  and  I am angry  and  it is unbearable to say the very least.</w:t>
            </w:r>
          </w:p>
        </w:tc>
      </w:tr>
      <w:tr>
        <w:tc>
          <w:tcPr>
            <w:tcW w:type="dxa" w:w="2880"/>
          </w:tcPr>
          <w:p>
            <w:r>
              <w:t>1924</w:t>
            </w:r>
          </w:p>
        </w:tc>
        <w:tc>
          <w:tcPr>
            <w:tcW w:type="dxa" w:w="2880"/>
          </w:tcPr>
          <w:p>
            <w:r>
              <w:t>2020-06-03</w:t>
            </w:r>
          </w:p>
        </w:tc>
        <w:tc>
          <w:tcPr>
            <w:tcW w:type="dxa" w:w="2880"/>
          </w:tcPr>
          <w:p>
            <w:r>
              <w:t xml:space="preserve">“It’s heartbreaking to miss out on this time with my mum”. @CompanyPhilipCo passionately speaking at @AlzDisInt webinar about his mum who has #dementia, was diagnosed Covid positive and whom he has been allowed see - in full gear  and  unrecognisable - for just 7 minutes. </w:t>
            </w:r>
          </w:p>
        </w:tc>
      </w:tr>
      <w:tr>
        <w:tc>
          <w:tcPr>
            <w:tcW w:type="dxa" w:w="2880"/>
          </w:tcPr>
          <w:p>
            <w:r>
              <w:t>1925</w:t>
            </w:r>
          </w:p>
        </w:tc>
        <w:tc>
          <w:tcPr>
            <w:tcW w:type="dxa" w:w="2880"/>
          </w:tcPr>
          <w:p>
            <w:r>
              <w:t>2020-06-03</w:t>
            </w:r>
          </w:p>
        </w:tc>
        <w:tc>
          <w:tcPr>
            <w:tcW w:type="dxa" w:w="2880"/>
          </w:tcPr>
          <w:p>
            <w:r>
              <w:t>Meanwhile while my mother in law living in a nursing home survived covid because hydroxy was used right away, she languishes with dementia confined to a wheelchair for more than 12 hours a day in a room and we haven’t been able to physically see her in 3 months!</w:t>
            </w:r>
          </w:p>
        </w:tc>
      </w:tr>
      <w:tr>
        <w:tc>
          <w:tcPr>
            <w:tcW w:type="dxa" w:w="2880"/>
          </w:tcPr>
          <w:p>
            <w:r>
              <w:t>1926</w:t>
            </w:r>
          </w:p>
        </w:tc>
        <w:tc>
          <w:tcPr>
            <w:tcW w:type="dxa" w:w="2880"/>
          </w:tcPr>
          <w:p>
            <w:r>
              <w:t>2020-06-03</w:t>
            </w:r>
          </w:p>
        </w:tc>
        <w:tc>
          <w:tcPr>
            <w:tcW w:type="dxa" w:w="2880"/>
          </w:tcPr>
          <w:p>
            <w:r>
              <w:t xml:space="preserve">#Dementia does not stop progressing in the face of COVID-19. Nor will we - download Neureka and help solve the biggest mystery in brain science today! </w:t>
            </w:r>
          </w:p>
        </w:tc>
      </w:tr>
      <w:tr>
        <w:tc>
          <w:tcPr>
            <w:tcW w:type="dxa" w:w="2880"/>
          </w:tcPr>
          <w:p>
            <w:r>
              <w:t>1927</w:t>
            </w:r>
          </w:p>
        </w:tc>
        <w:tc>
          <w:tcPr>
            <w:tcW w:type="dxa" w:w="2880"/>
          </w:tcPr>
          <w:p>
            <w:r>
              <w:t>2020-06-03</w:t>
            </w:r>
          </w:p>
        </w:tc>
        <w:tc>
          <w:tcPr>
            <w:tcW w:type="dxa" w:w="2880"/>
          </w:tcPr>
          <w:p>
            <w:r>
              <w:t xml:space="preserve">All of my cousins chipped in to send me home for a week to see my great grandmother who is still battling COVID and now in her last stages of life with dementia...I cannot even been to express how full my heart is. I'm coming home Sweet Rose 🌹 Just wait for me 💕💕 </w:t>
            </w:r>
          </w:p>
        </w:tc>
      </w:tr>
      <w:tr>
        <w:tc>
          <w:tcPr>
            <w:tcW w:type="dxa" w:w="2880"/>
          </w:tcPr>
          <w:p>
            <w:r>
              <w:t>1928</w:t>
            </w:r>
          </w:p>
        </w:tc>
        <w:tc>
          <w:tcPr>
            <w:tcW w:type="dxa" w:w="2880"/>
          </w:tcPr>
          <w:p>
            <w:r>
              <w:t>2020-06-02</w:t>
            </w:r>
          </w:p>
        </w:tc>
        <w:tc>
          <w:tcPr>
            <w:tcW w:type="dxa" w:w="2880"/>
          </w:tcPr>
          <w:p>
            <w:r>
              <w:t xml:space="preserve">do bulletproof vests make you stand like an asshole? oh no my bad, it's covid. oh wait no. fronto-temporal dementia in all of them? hm maybe the boss. ahhh fascism. that's why. </w:t>
            </w:r>
          </w:p>
        </w:tc>
      </w:tr>
      <w:tr>
        <w:tc>
          <w:tcPr>
            <w:tcW w:type="dxa" w:w="2880"/>
          </w:tcPr>
          <w:p>
            <w:r>
              <w:t>1929</w:t>
            </w:r>
          </w:p>
        </w:tc>
        <w:tc>
          <w:tcPr>
            <w:tcW w:type="dxa" w:w="2880"/>
          </w:tcPr>
          <w:p>
            <w:r>
              <w:t>2020-06-02</w:t>
            </w:r>
          </w:p>
        </w:tc>
        <w:tc>
          <w:tcPr>
            <w:tcW w:type="dxa" w:w="2880"/>
          </w:tcPr>
          <w:p>
            <w:r>
              <w:t>I would have been inclined to agree, but as my Dad’s death certificate turns out to say ‘CoVid with vascular dementia’ despite never being tested, I’m not so sure. As so often, probably so up to a point...</w:t>
            </w:r>
          </w:p>
        </w:tc>
      </w:tr>
      <w:tr>
        <w:tc>
          <w:tcPr>
            <w:tcW w:type="dxa" w:w="2880"/>
          </w:tcPr>
          <w:p>
            <w:r>
              <w:t>1930</w:t>
            </w:r>
          </w:p>
        </w:tc>
        <w:tc>
          <w:tcPr>
            <w:tcW w:type="dxa" w:w="2880"/>
          </w:tcPr>
          <w:p>
            <w:r>
              <w:t>2020-06-02</w:t>
            </w:r>
          </w:p>
        </w:tc>
        <w:tc>
          <w:tcPr>
            <w:tcW w:type="dxa" w:w="2880"/>
          </w:tcPr>
          <w:p>
            <w:r>
              <w:t>ONS: “We will: ...investigate excess deaths not involving COVID-19 – due to be published on 5 June” FWIW, my firm view is that majority are undiagnosed COVID-19 deaths. This will show up as a sudden spike in deaths attributed to old age/frailty, dementia, respiratory, etc.</w:t>
            </w:r>
          </w:p>
        </w:tc>
      </w:tr>
      <w:tr>
        <w:tc>
          <w:tcPr>
            <w:tcW w:type="dxa" w:w="2880"/>
          </w:tcPr>
          <w:p>
            <w:r>
              <w:t>1931</w:t>
            </w:r>
          </w:p>
        </w:tc>
        <w:tc>
          <w:tcPr>
            <w:tcW w:type="dxa" w:w="2880"/>
          </w:tcPr>
          <w:p>
            <w:r>
              <w:t>2020-06-02</w:t>
            </w:r>
          </w:p>
        </w:tc>
        <w:tc>
          <w:tcPr>
            <w:tcW w:type="dxa" w:w="2880"/>
          </w:tcPr>
          <w:p>
            <w:r>
              <w:t>so my grandmother just passed away.... I'm sad of course but also relieved because she's not suffering anymore. she had severe dementia and had COVID while she was in the nursing home, so it wasn't much of a surprise either; but I will miss her deeply. 💙</w:t>
            </w:r>
          </w:p>
        </w:tc>
      </w:tr>
      <w:tr>
        <w:tc>
          <w:tcPr>
            <w:tcW w:type="dxa" w:w="2880"/>
          </w:tcPr>
          <w:p>
            <w:r>
              <w:t>1932</w:t>
            </w:r>
          </w:p>
        </w:tc>
        <w:tc>
          <w:tcPr>
            <w:tcW w:type="dxa" w:w="2880"/>
          </w:tcPr>
          <w:p>
            <w:r>
              <w:t>2020-06-02</w:t>
            </w:r>
          </w:p>
        </w:tc>
        <w:tc>
          <w:tcPr>
            <w:tcW w:type="dxa" w:w="2880"/>
          </w:tcPr>
          <w:p>
            <w:r>
              <w:t>Currently redeployed to a male dementia ward (Covid + ward). My base is actually a respite service, but due to the complex needs of the SU's, they are in the shielding category. 💜 #weLDNurses</w:t>
            </w:r>
          </w:p>
        </w:tc>
      </w:tr>
      <w:tr>
        <w:tc>
          <w:tcPr>
            <w:tcW w:type="dxa" w:w="2880"/>
          </w:tcPr>
          <w:p>
            <w:r>
              <w:t>1933</w:t>
            </w:r>
          </w:p>
        </w:tc>
        <w:tc>
          <w:tcPr>
            <w:tcW w:type="dxa" w:w="2880"/>
          </w:tcPr>
          <w:p>
            <w:r>
              <w:t>2020-06-02</w:t>
            </w:r>
          </w:p>
        </w:tc>
        <w:tc>
          <w:tcPr>
            <w:tcW w:type="dxa" w:w="2880"/>
          </w:tcPr>
          <w:p>
            <w:r>
              <w:t>I wonder how many have gone downhill fast because of lack of visitors, of visiting entertainment etc. I know my mum would have hated being confined to her room. Dementia patients need stimulus and activities. Lockdown will be awful,never mind the covid/testing/ discharge issues.</w:t>
            </w:r>
          </w:p>
        </w:tc>
      </w:tr>
      <w:tr>
        <w:tc>
          <w:tcPr>
            <w:tcW w:type="dxa" w:w="2880"/>
          </w:tcPr>
          <w:p>
            <w:r>
              <w:t>1934</w:t>
            </w:r>
          </w:p>
        </w:tc>
        <w:tc>
          <w:tcPr>
            <w:tcW w:type="dxa" w:w="2880"/>
          </w:tcPr>
          <w:p>
            <w:r>
              <w:t>2020-06-02</w:t>
            </w:r>
          </w:p>
        </w:tc>
        <w:tc>
          <w:tcPr>
            <w:tcW w:type="dxa" w:w="2880"/>
          </w:tcPr>
          <w:p>
            <w:r>
              <w:t>He is 73 which is no age to be suffering with such a horrible disease. It won’t be Covid that will take my grandad. It will be Alzheimer’s and Dementia.</w:t>
            </w:r>
          </w:p>
        </w:tc>
      </w:tr>
      <w:tr>
        <w:tc>
          <w:tcPr>
            <w:tcW w:type="dxa" w:w="2880"/>
          </w:tcPr>
          <w:p>
            <w:r>
              <w:t>1935</w:t>
            </w:r>
          </w:p>
        </w:tc>
        <w:tc>
          <w:tcPr>
            <w:tcW w:type="dxa" w:w="2880"/>
          </w:tcPr>
          <w:p>
            <w:r>
              <w:t>2020-06-02</w:t>
            </w:r>
          </w:p>
        </w:tc>
        <w:tc>
          <w:tcPr>
            <w:tcW w:type="dxa" w:w="2880"/>
          </w:tcPr>
          <w:p>
            <w:r>
              <w:t>Today my grandad was taken to hospital due to contracting Covid-19. He has advanced Alzheimer’s and Dementia and me and my family have not seen him in over 2 months due to the pandemic.</w:t>
            </w:r>
          </w:p>
        </w:tc>
      </w:tr>
      <w:tr>
        <w:tc>
          <w:tcPr>
            <w:tcW w:type="dxa" w:w="2880"/>
          </w:tcPr>
          <w:p>
            <w:r>
              <w:t>1936</w:t>
            </w:r>
          </w:p>
        </w:tc>
        <w:tc>
          <w:tcPr>
            <w:tcW w:type="dxa" w:w="2880"/>
          </w:tcPr>
          <w:p>
            <w:r>
              <w:t>2020-06-02</w:t>
            </w:r>
          </w:p>
        </w:tc>
        <w:tc>
          <w:tcPr>
            <w:tcW w:type="dxa" w:w="2880"/>
          </w:tcPr>
          <w:p>
            <w:r>
              <w:t>My mother suffers from #dementia One of her constants is #DaysOfOurLives which airs at 1pm and has been 1pm for as long as I can remember. Most of the time the RI governor breaks in with the COVID-19 updates. For her sake and my sanity can these press conferences be moved online?</w:t>
            </w:r>
          </w:p>
        </w:tc>
      </w:tr>
      <w:tr>
        <w:tc>
          <w:tcPr>
            <w:tcW w:type="dxa" w:w="2880"/>
          </w:tcPr>
          <w:p>
            <w:r>
              <w:t>1937</w:t>
            </w:r>
          </w:p>
        </w:tc>
        <w:tc>
          <w:tcPr>
            <w:tcW w:type="dxa" w:w="2880"/>
          </w:tcPr>
          <w:p>
            <w:r>
              <w:t>2020-06-02</w:t>
            </w:r>
          </w:p>
        </w:tc>
        <w:tc>
          <w:tcPr>
            <w:tcW w:type="dxa" w:w="2880"/>
          </w:tcPr>
          <w:p>
            <w:r>
              <w:t>I am permitted my first visit to see my mum in a care home next week, those with dementia have been isolated since the beginning and they have kept them all safe with no cases of COVID-19. I am sure it will be good for both of us.. we have used FaceTime of course.</w:t>
            </w:r>
          </w:p>
        </w:tc>
      </w:tr>
      <w:tr>
        <w:tc>
          <w:tcPr>
            <w:tcW w:type="dxa" w:w="2880"/>
          </w:tcPr>
          <w:p>
            <w:r>
              <w:t>1938</w:t>
            </w:r>
          </w:p>
        </w:tc>
        <w:tc>
          <w:tcPr>
            <w:tcW w:type="dxa" w:w="2880"/>
          </w:tcPr>
          <w:p>
            <w:r>
              <w:t>2020-06-02</w:t>
            </w:r>
          </w:p>
        </w:tc>
        <w:tc>
          <w:tcPr>
            <w:tcW w:type="dxa" w:w="2880"/>
          </w:tcPr>
          <w:p>
            <w:r>
              <w:t>Dementia means my Dad has to listen to my Mother's questions all day about what is happening. She is still confused about COVID. She certainly does not understand the rioting.</w:t>
            </w:r>
          </w:p>
        </w:tc>
      </w:tr>
      <w:tr>
        <w:tc>
          <w:tcPr>
            <w:tcW w:type="dxa" w:w="2880"/>
          </w:tcPr>
          <w:p>
            <w:r>
              <w:t>1939</w:t>
            </w:r>
          </w:p>
        </w:tc>
        <w:tc>
          <w:tcPr>
            <w:tcW w:type="dxa" w:w="2880"/>
          </w:tcPr>
          <w:p>
            <w:r>
              <w:t>2020-06-02</w:t>
            </w:r>
          </w:p>
        </w:tc>
        <w:tc>
          <w:tcPr>
            <w:tcW w:type="dxa" w:w="2880"/>
          </w:tcPr>
          <w:p>
            <w:r>
              <w:t xml:space="preserve">$carriehixson I’d be able to pay my bills this summer as I lost my summer job due to COVID. I don’t qualify for unemployment either. Material things aren’t important but my 11 yr old dogs dementia  and  arthritis meds are important </w:t>
            </w:r>
          </w:p>
        </w:tc>
      </w:tr>
      <w:tr>
        <w:tc>
          <w:tcPr>
            <w:tcW w:type="dxa" w:w="2880"/>
          </w:tcPr>
          <w:p>
            <w:r>
              <w:t>1940</w:t>
            </w:r>
          </w:p>
        </w:tc>
        <w:tc>
          <w:tcPr>
            <w:tcW w:type="dxa" w:w="2880"/>
          </w:tcPr>
          <w:p>
            <w:r>
              <w:t>2020-06-02</w:t>
            </w:r>
          </w:p>
        </w:tc>
        <w:tc>
          <w:tcPr>
            <w:tcW w:type="dxa" w:w="2880"/>
          </w:tcPr>
          <w:p>
            <w:r>
              <w:t>I feel for you! My mum at 82 was moved into her flat just as lockdown started! She had age onset dementia very mild but the move and Covid has made her very confused and I have had to go in to sort stuff out for her a couple times a week 😳 it is making my stress V bad</w:t>
            </w:r>
          </w:p>
        </w:tc>
      </w:tr>
      <w:tr>
        <w:tc>
          <w:tcPr>
            <w:tcW w:type="dxa" w:w="2880"/>
          </w:tcPr>
          <w:p>
            <w:r>
              <w:t>1941</w:t>
            </w:r>
          </w:p>
        </w:tc>
        <w:tc>
          <w:tcPr>
            <w:tcW w:type="dxa" w:w="2880"/>
          </w:tcPr>
          <w:p>
            <w:r>
              <w:t>2020-06-02</w:t>
            </w:r>
          </w:p>
        </w:tc>
        <w:tc>
          <w:tcPr>
            <w:tcW w:type="dxa" w:w="2880"/>
          </w:tcPr>
          <w:p>
            <w:r>
              <w:t>You're absolutely right. My dad had dementia and was in hospital (nhs) for several weeks in dec/Jan. The staff let a family member stay over every night to make sure he was safe and calm. We were lucky to go through that just before covid rules. They don't work for dementia.</w:t>
            </w:r>
          </w:p>
        </w:tc>
      </w:tr>
      <w:tr>
        <w:tc>
          <w:tcPr>
            <w:tcW w:type="dxa" w:w="2880"/>
          </w:tcPr>
          <w:p>
            <w:r>
              <w:t>1942</w:t>
            </w:r>
          </w:p>
        </w:tc>
        <w:tc>
          <w:tcPr>
            <w:tcW w:type="dxa" w:w="2880"/>
          </w:tcPr>
          <w:p>
            <w:r>
              <w:t>2020-06-02</w:t>
            </w:r>
          </w:p>
        </w:tc>
        <w:tc>
          <w:tcPr>
            <w:tcW w:type="dxa" w:w="2880"/>
          </w:tcPr>
          <w:p>
            <w:r>
              <w:t xml:space="preserve">Just received my last paycheck as a 10 month district school employee. Lost my summer job to COVID  and  don’t qualify for unemployment. Not sure how I’ll afford my 11 yr old dogs dementia  and  arthritis medication now. Anything helps $carriehixson </w:t>
            </w:r>
          </w:p>
        </w:tc>
      </w:tr>
      <w:tr>
        <w:tc>
          <w:tcPr>
            <w:tcW w:type="dxa" w:w="2880"/>
          </w:tcPr>
          <w:p>
            <w:r>
              <w:t>1943</w:t>
            </w:r>
          </w:p>
        </w:tc>
        <w:tc>
          <w:tcPr>
            <w:tcW w:type="dxa" w:w="2880"/>
          </w:tcPr>
          <w:p>
            <w:r>
              <w:t>2020-06-01</w:t>
            </w:r>
          </w:p>
        </w:tc>
        <w:tc>
          <w:tcPr>
            <w:tcW w:type="dxa" w:w="2880"/>
          </w:tcPr>
          <w:p>
            <w:r>
              <w:t>I’ve been in the ER after a dog attack and have no money for groceries for me or my dad who I’m caring for. He has dementia and I am just at a loss on what to do. Lost my job due to COVID-19 Disappointed face Luckily I saved my puppy! Anything helps.....cashapp $heather841</w:t>
            </w:r>
          </w:p>
        </w:tc>
      </w:tr>
      <w:tr>
        <w:tc>
          <w:tcPr>
            <w:tcW w:type="dxa" w:w="2880"/>
          </w:tcPr>
          <w:p>
            <w:r>
              <w:t>1944</w:t>
            </w:r>
          </w:p>
        </w:tc>
        <w:tc>
          <w:tcPr>
            <w:tcW w:type="dxa" w:w="2880"/>
          </w:tcPr>
          <w:p>
            <w:r>
              <w:t>2020-06-01</w:t>
            </w:r>
          </w:p>
        </w:tc>
        <w:tc>
          <w:tcPr>
            <w:tcW w:type="dxa" w:w="2880"/>
          </w:tcPr>
          <w:p>
            <w:r>
              <w:t>... this is minor news but I was so stressed about my dad because of covid ( he works in care, looking after those with dementia ) and he has the test Sunday, and he was given the results today. He's NEGATIVE ya'll I can stop stressing at tiny little thing now.</w:t>
            </w:r>
          </w:p>
        </w:tc>
      </w:tr>
      <w:tr>
        <w:tc>
          <w:tcPr>
            <w:tcW w:type="dxa" w:w="2880"/>
          </w:tcPr>
          <w:p>
            <w:r>
              <w:t>1945</w:t>
            </w:r>
          </w:p>
        </w:tc>
        <w:tc>
          <w:tcPr>
            <w:tcW w:type="dxa" w:w="2880"/>
          </w:tcPr>
          <w:p>
            <w:r>
              <w:t>2020-06-01</w:t>
            </w:r>
          </w:p>
        </w:tc>
        <w:tc>
          <w:tcPr>
            <w:tcW w:type="dxa" w:w="2880"/>
          </w:tcPr>
          <w:p>
            <w:r>
              <w:t>Haha, well Thankyou for it. I’m not obese I eat a healthy diet and my bmi is 19 , i just read the gene dementia association , my grandad had dementia and was worried I could have the gene associated with severe covid</w:t>
            </w:r>
          </w:p>
        </w:tc>
      </w:tr>
      <w:tr>
        <w:tc>
          <w:tcPr>
            <w:tcW w:type="dxa" w:w="2880"/>
          </w:tcPr>
          <w:p>
            <w:r>
              <w:t>1946</w:t>
            </w:r>
          </w:p>
        </w:tc>
        <w:tc>
          <w:tcPr>
            <w:tcW w:type="dxa" w:w="2880"/>
          </w:tcPr>
          <w:p>
            <w:r>
              <w:t>2020-06-01</w:t>
            </w:r>
          </w:p>
        </w:tc>
        <w:tc>
          <w:tcPr>
            <w:tcW w:type="dxa" w:w="2880"/>
          </w:tcPr>
          <w:p>
            <w:r>
              <w:t>You do realize the economy was great before a little thing called Covid right? I’m sure your candidate in the throws of dementia could turn it all around. 😂😂</w:t>
            </w:r>
          </w:p>
        </w:tc>
      </w:tr>
      <w:tr>
        <w:tc>
          <w:tcPr>
            <w:tcW w:type="dxa" w:w="2880"/>
          </w:tcPr>
          <w:p>
            <w:r>
              <w:t>1947</w:t>
            </w:r>
          </w:p>
        </w:tc>
        <w:tc>
          <w:tcPr>
            <w:tcW w:type="dxa" w:w="2880"/>
          </w:tcPr>
          <w:p>
            <w:r>
              <w:t>2020-06-01</w:t>
            </w:r>
          </w:p>
        </w:tc>
        <w:tc>
          <w:tcPr>
            <w:tcW w:type="dxa" w:w="2880"/>
          </w:tcPr>
          <w:p>
            <w:r>
              <w:t>A patient that comes to my workplace just told me his brother caught COVID-19  and  had an underlying medical issue of Bipolar disorder. His brother was sick so long it fucked up his head  and  they diagnosed him with dementia. This is still very much so a threat PLEASE be safe.</w:t>
            </w:r>
          </w:p>
        </w:tc>
      </w:tr>
      <w:tr>
        <w:tc>
          <w:tcPr>
            <w:tcW w:type="dxa" w:w="2880"/>
          </w:tcPr>
          <w:p>
            <w:r>
              <w:t>1948</w:t>
            </w:r>
          </w:p>
        </w:tc>
        <w:tc>
          <w:tcPr>
            <w:tcW w:type="dxa" w:w="2880"/>
          </w:tcPr>
          <w:p>
            <w:r>
              <w:t>2020-06-01</w:t>
            </w:r>
          </w:p>
        </w:tc>
        <w:tc>
          <w:tcPr>
            <w:tcW w:type="dxa" w:w="2880"/>
          </w:tcPr>
          <w:p>
            <w:r>
              <w:t>My grandmother's care home conducted covid tests on all residents a week or so ago. Quite a distressing process for old people, many with dementia who don't really understand what's going on. They all came back void and will have to be re-tested. More distress for residents.</w:t>
            </w:r>
          </w:p>
        </w:tc>
      </w:tr>
      <w:tr>
        <w:tc>
          <w:tcPr>
            <w:tcW w:type="dxa" w:w="2880"/>
          </w:tcPr>
          <w:p>
            <w:r>
              <w:t>1949</w:t>
            </w:r>
          </w:p>
        </w:tc>
        <w:tc>
          <w:tcPr>
            <w:tcW w:type="dxa" w:w="2880"/>
          </w:tcPr>
          <w:p>
            <w:r>
              <w:t>2020-06-01</w:t>
            </w:r>
          </w:p>
        </w:tc>
        <w:tc>
          <w:tcPr>
            <w:tcW w:type="dxa" w:w="2880"/>
          </w:tcPr>
          <w:p>
            <w:r>
              <w:t>My Mum, with dementia, had a urine infection but stayed in her care home. They barrier nursed her and thank god is ok now but during the 10 days it took for her to be COVID 19 tested and for us to be able to FaceTime her was an eternity. Thinking of you .</w:t>
            </w:r>
          </w:p>
        </w:tc>
      </w:tr>
      <w:tr>
        <w:tc>
          <w:tcPr>
            <w:tcW w:type="dxa" w:w="2880"/>
          </w:tcPr>
          <w:p>
            <w:r>
              <w:t>1950</w:t>
            </w:r>
          </w:p>
        </w:tc>
        <w:tc>
          <w:tcPr>
            <w:tcW w:type="dxa" w:w="2880"/>
          </w:tcPr>
          <w:p>
            <w:r>
              <w:t>2020-06-01</w:t>
            </w:r>
          </w:p>
        </w:tc>
        <w:tc>
          <w:tcPr>
            <w:tcW w:type="dxa" w:w="2880"/>
          </w:tcPr>
          <w:p>
            <w:r>
              <w:t>My aunt died after a week in the ICU fighting covid. Her partner has taken such doting care of her, as dementia claimed increasingly more of my aunt's brain…The largest gesture of love I've witnessed firsthand. From the same partner who my family referred to as a "roommate."</w:t>
            </w:r>
          </w:p>
        </w:tc>
      </w:tr>
      <w:tr>
        <w:tc>
          <w:tcPr>
            <w:tcW w:type="dxa" w:w="2880"/>
          </w:tcPr>
          <w:p>
            <w:r>
              <w:t>1951</w:t>
            </w:r>
          </w:p>
        </w:tc>
        <w:tc>
          <w:tcPr>
            <w:tcW w:type="dxa" w:w="2880"/>
          </w:tcPr>
          <w:p>
            <w:r>
              <w:t>2020-06-01</w:t>
            </w:r>
          </w:p>
        </w:tc>
        <w:tc>
          <w:tcPr>
            <w:tcW w:type="dxa" w:w="2880"/>
          </w:tcPr>
          <w:p>
            <w:r>
              <w:t xml:space="preserve">I’ve been in the ER after a dog attack and have no money for groceries for me or my dad who I’m caring for. He has dementia and I am just at a loss on what to do. Lost my job due to COVID-19 😞 Luckily I saved my puppy!!! Anything helps.....cashapp $heather841 </w:t>
            </w:r>
          </w:p>
        </w:tc>
      </w:tr>
      <w:tr>
        <w:tc>
          <w:tcPr>
            <w:tcW w:type="dxa" w:w="2880"/>
          </w:tcPr>
          <w:p>
            <w:r>
              <w:t>1952</w:t>
            </w:r>
          </w:p>
        </w:tc>
        <w:tc>
          <w:tcPr>
            <w:tcW w:type="dxa" w:w="2880"/>
          </w:tcPr>
          <w:p>
            <w:r>
              <w:t>2020-06-01</w:t>
            </w:r>
          </w:p>
        </w:tc>
        <w:tc>
          <w:tcPr>
            <w:tcW w:type="dxa" w:w="2880"/>
          </w:tcPr>
          <w:p>
            <w:r>
              <w:t>I’m not becasue I care for my special needs brother, and father with dementia. Can’t leave them or expose them to Covid. I am taking a knee from my living in Scranton, PA every day though. ❤️</w:t>
            </w:r>
          </w:p>
        </w:tc>
      </w:tr>
      <w:tr>
        <w:tc>
          <w:tcPr>
            <w:tcW w:type="dxa" w:w="2880"/>
          </w:tcPr>
          <w:p>
            <w:r>
              <w:t>1953</w:t>
            </w:r>
          </w:p>
        </w:tc>
        <w:tc>
          <w:tcPr>
            <w:tcW w:type="dxa" w:w="2880"/>
          </w:tcPr>
          <w:p>
            <w:r>
              <w:t>2020-06-01</w:t>
            </w:r>
          </w:p>
        </w:tc>
        <w:tc>
          <w:tcPr>
            <w:tcW w:type="dxa" w:w="2880"/>
          </w:tcPr>
          <w:p>
            <w:r>
              <w:t>Let me know when. I am nursing my mum who is terminal. She was in hospital for her Vascular Dementia and caught Covid 19. She has come home to die. X</w:t>
            </w:r>
          </w:p>
        </w:tc>
      </w:tr>
      <w:tr>
        <w:tc>
          <w:tcPr>
            <w:tcW w:type="dxa" w:w="2880"/>
          </w:tcPr>
          <w:p>
            <w:r>
              <w:t>1954</w:t>
            </w:r>
          </w:p>
        </w:tc>
        <w:tc>
          <w:tcPr>
            <w:tcW w:type="dxa" w:w="2880"/>
          </w:tcPr>
          <w:p>
            <w:r>
              <w:t>2020-06-01</w:t>
            </w:r>
          </w:p>
        </w:tc>
        <w:tc>
          <w:tcPr>
            <w:tcW w:type="dxa" w:w="2880"/>
          </w:tcPr>
          <w:p>
            <w:r>
              <w:t>Other things on my mind: friend placing dementia parent in long term care, the mental heath and hearts of long-term care givers of mentally ill adult, covid anxiety for immune compromised loved one, friends w/ job  and  income for family lost, uncertain future for young adult friends</w:t>
            </w:r>
          </w:p>
        </w:tc>
      </w:tr>
      <w:tr>
        <w:tc>
          <w:tcPr>
            <w:tcW w:type="dxa" w:w="2880"/>
          </w:tcPr>
          <w:p>
            <w:r>
              <w:t>1955</w:t>
            </w:r>
          </w:p>
        </w:tc>
        <w:tc>
          <w:tcPr>
            <w:tcW w:type="dxa" w:w="2880"/>
          </w:tcPr>
          <w:p>
            <w:r>
              <w:t>2020-06-01</w:t>
            </w:r>
          </w:p>
        </w:tc>
        <w:tc>
          <w:tcPr>
            <w:tcW w:type="dxa" w:w="2880"/>
          </w:tcPr>
          <w:p>
            <w:r>
              <w:t>I feel for you. This can't be easy My dad passed away January 8th from dementia. I'm so relieved he went before all this Covid crap started. I can't imagine him being there not knowing why we wernt coming around. And then not knowing us when we did come around. 😭💔</w:t>
            </w:r>
          </w:p>
        </w:tc>
      </w:tr>
      <w:tr>
        <w:tc>
          <w:tcPr>
            <w:tcW w:type="dxa" w:w="2880"/>
          </w:tcPr>
          <w:p>
            <w:r>
              <w:t>1956</w:t>
            </w:r>
          </w:p>
        </w:tc>
        <w:tc>
          <w:tcPr>
            <w:tcW w:type="dxa" w:w="2880"/>
          </w:tcPr>
          <w:p>
            <w:r>
              <w:t>2020-06-01</w:t>
            </w:r>
          </w:p>
        </w:tc>
        <w:tc>
          <w:tcPr>
            <w:tcW w:type="dxa" w:w="2880"/>
          </w:tcPr>
          <w:p>
            <w:r>
              <w:t>My dad died 6wks ago David adv dementia with Covid 19! For 10 long days I couldn’t see him ! That was the hardest , worried he was thinking we had abandoned him 😭 knowing the staff would tell him we hadn’t for him to forget what they had said , only seeing him when no hope left</w:t>
            </w:r>
          </w:p>
        </w:tc>
      </w:tr>
      <w:tr>
        <w:tc>
          <w:tcPr>
            <w:tcW w:type="dxa" w:w="2880"/>
          </w:tcPr>
          <w:p>
            <w:r>
              <w:t>1957</w:t>
            </w:r>
          </w:p>
        </w:tc>
        <w:tc>
          <w:tcPr>
            <w:tcW w:type="dxa" w:w="2880"/>
          </w:tcPr>
          <w:p>
            <w:r>
              <w:t>2020-06-01</w:t>
            </w:r>
          </w:p>
        </w:tc>
        <w:tc>
          <w:tcPr>
            <w:tcW w:type="dxa" w:w="2880"/>
          </w:tcPr>
          <w:p>
            <w:r>
              <w:t>Lost my Dad in April- not Covid- but was in hospital due to urine infection/pneumonia. No visitors 😢 death certificate stated dementia ( weren’t aware). He didn’t communicate with nursing staff and I’m sure he was scared and confused. (He was 86) xx Sending best wishes 💙</w:t>
            </w:r>
          </w:p>
        </w:tc>
      </w:tr>
      <w:tr>
        <w:tc>
          <w:tcPr>
            <w:tcW w:type="dxa" w:w="2880"/>
          </w:tcPr>
          <w:p>
            <w:r>
              <w:t>1958</w:t>
            </w:r>
          </w:p>
        </w:tc>
        <w:tc>
          <w:tcPr>
            <w:tcW w:type="dxa" w:w="2880"/>
          </w:tcPr>
          <w:p>
            <w:r>
              <w:t>2020-06-01</w:t>
            </w:r>
          </w:p>
        </w:tc>
        <w:tc>
          <w:tcPr>
            <w:tcW w:type="dxa" w:w="2880"/>
          </w:tcPr>
          <w:p>
            <w:r>
              <w:t>My 87 year old mum who has dementia has also had repeated trips to A and E for the same reason. On one she became infected with COVID. Happily she’s recovered. So take heart However I haven’t seen her for 3 months. And I accept these rules.</w:t>
            </w:r>
          </w:p>
        </w:tc>
      </w:tr>
      <w:tr>
        <w:tc>
          <w:tcPr>
            <w:tcW w:type="dxa" w:w="2880"/>
          </w:tcPr>
          <w:p>
            <w:r>
              <w:t>1959</w:t>
            </w:r>
          </w:p>
        </w:tc>
        <w:tc>
          <w:tcPr>
            <w:tcW w:type="dxa" w:w="2880"/>
          </w:tcPr>
          <w:p>
            <w:r>
              <w:t>2020-06-01</w:t>
            </w:r>
          </w:p>
        </w:tc>
        <w:tc>
          <w:tcPr>
            <w:tcW w:type="dxa" w:w="2880"/>
          </w:tcPr>
          <w:p>
            <w:r>
              <w:t>Its my first day as a volunteer in PHW lab doing COVID-19 testing! Ive waited ages to be called up. I hope I can put my skills as a scientist to good use and balance it with my research in the Dementia Research Institute!</w:t>
            </w:r>
          </w:p>
        </w:tc>
      </w:tr>
      <w:tr>
        <w:tc>
          <w:tcPr>
            <w:tcW w:type="dxa" w:w="2880"/>
          </w:tcPr>
          <w:p>
            <w:r>
              <w:t>1960</w:t>
            </w:r>
          </w:p>
        </w:tc>
        <w:tc>
          <w:tcPr>
            <w:tcW w:type="dxa" w:w="2880"/>
          </w:tcPr>
          <w:p>
            <w:r>
              <w:t>2020-06-01</w:t>
            </w:r>
          </w:p>
        </w:tc>
        <w:tc>
          <w:tcPr>
            <w:tcW w:type="dxa" w:w="2880"/>
          </w:tcPr>
          <w:p>
            <w:r>
              <w:t>(3/4) My goal is to raise £1 for every mile, cycling 250 throughout the month of June, to help those affected by dementia and impacted by COVID-19.</w:t>
            </w:r>
          </w:p>
        </w:tc>
      </w:tr>
      <w:tr>
        <w:tc>
          <w:tcPr>
            <w:tcW w:type="dxa" w:w="2880"/>
          </w:tcPr>
          <w:p>
            <w:r>
              <w:t>1961</w:t>
            </w:r>
          </w:p>
        </w:tc>
        <w:tc>
          <w:tcPr>
            <w:tcW w:type="dxa" w:w="2880"/>
          </w:tcPr>
          <w:p>
            <w:r>
              <w:t>2020-05-31</w:t>
            </w:r>
          </w:p>
        </w:tc>
        <w:tc>
          <w:tcPr>
            <w:tcW w:type="dxa" w:w="2880"/>
          </w:tcPr>
          <w:p>
            <w:r>
              <w:t>So now on top of everything else going on, my last living Grandma might be dying of the same disease that just took my other Grandma in April 😞 I'm told Lewy body dementia goes quickly. Can't really go visit her since I've most likely been exposed to Covid. Shitshow of a year.</w:t>
            </w:r>
          </w:p>
        </w:tc>
      </w:tr>
      <w:tr>
        <w:tc>
          <w:tcPr>
            <w:tcW w:type="dxa" w:w="2880"/>
          </w:tcPr>
          <w:p>
            <w:r>
              <w:t>1962</w:t>
            </w:r>
          </w:p>
        </w:tc>
        <w:tc>
          <w:tcPr>
            <w:tcW w:type="dxa" w:w="2880"/>
          </w:tcPr>
          <w:p>
            <w:r>
              <w:t>2020-05-31</w:t>
            </w:r>
          </w:p>
        </w:tc>
        <w:tc>
          <w:tcPr>
            <w:tcW w:type="dxa" w:w="2880"/>
          </w:tcPr>
          <w:p>
            <w:r>
              <w:t xml:space="preserve">Not well, been in the ER and have no money for groceries for me or my dad who I’m caring for. He has dementia and I am just at a loss on what to do. Lost my job due to COVID-19 😞 Anything helps.....cashapp $heather841 </w:t>
            </w:r>
          </w:p>
        </w:tc>
      </w:tr>
      <w:tr>
        <w:tc>
          <w:tcPr>
            <w:tcW w:type="dxa" w:w="2880"/>
          </w:tcPr>
          <w:p>
            <w:r>
              <w:t>1963</w:t>
            </w:r>
          </w:p>
        </w:tc>
        <w:tc>
          <w:tcPr>
            <w:tcW w:type="dxa" w:w="2880"/>
          </w:tcPr>
          <w:p>
            <w:r>
              <w:t>2020-05-31</w:t>
            </w:r>
          </w:p>
        </w:tc>
        <w:tc>
          <w:tcPr>
            <w:tcW w:type="dxa" w:w="2880"/>
          </w:tcPr>
          <w:p>
            <w:r>
              <w:t>Absolutely awful, I agree and normally his rants do my nut in. My husband was in hospital, Covid-19, his mom was taken into hospital, his dad was left alone with dementia 50 miles away, I couldn’t go to him as I could have given him the virus. We’re all in this together?</w:t>
            </w:r>
          </w:p>
        </w:tc>
      </w:tr>
      <w:tr>
        <w:tc>
          <w:tcPr>
            <w:tcW w:type="dxa" w:w="2880"/>
          </w:tcPr>
          <w:p>
            <w:r>
              <w:t>1964</w:t>
            </w:r>
          </w:p>
        </w:tc>
        <w:tc>
          <w:tcPr>
            <w:tcW w:type="dxa" w:w="2880"/>
          </w:tcPr>
          <w:p>
            <w:r>
              <w:t>2020-05-31</w:t>
            </w:r>
          </w:p>
        </w:tc>
        <w:tc>
          <w:tcPr>
            <w:tcW w:type="dxa" w:w="2880"/>
          </w:tcPr>
          <w:p>
            <w:r>
              <w:t xml:space="preserve">I can’t begin to describe the agonizing pain of uncertainty having to question whether your MIL, who died mid-Feb of Alzheimer’s/dementia may have actually died of COVID-19 and couldn’t communicate it to you. My heart goes out to these all of these families. </w:t>
            </w:r>
          </w:p>
        </w:tc>
      </w:tr>
      <w:tr>
        <w:tc>
          <w:tcPr>
            <w:tcW w:type="dxa" w:w="2880"/>
          </w:tcPr>
          <w:p>
            <w:r>
              <w:t>1965</w:t>
            </w:r>
          </w:p>
        </w:tc>
        <w:tc>
          <w:tcPr>
            <w:tcW w:type="dxa" w:w="2880"/>
          </w:tcPr>
          <w:p>
            <w:r>
              <w:t>2020-05-31</w:t>
            </w:r>
          </w:p>
        </w:tc>
        <w:tc>
          <w:tcPr>
            <w:tcW w:type="dxa" w:w="2880"/>
          </w:tcPr>
          <w:p>
            <w:r>
              <w:t>Mine started back up when I moved home with my mom. Living 24/7 with a verbally abusive and controlling senior with dementia is extremely difficult, especially for a highly sensitive person with chronic health problems of her own. And with Covid I get no breaks.😫🥺😢🤪</w:t>
            </w:r>
          </w:p>
        </w:tc>
      </w:tr>
      <w:tr>
        <w:tc>
          <w:tcPr>
            <w:tcW w:type="dxa" w:w="2880"/>
          </w:tcPr>
          <w:p>
            <w:r>
              <w:t>1966</w:t>
            </w:r>
          </w:p>
        </w:tc>
        <w:tc>
          <w:tcPr>
            <w:tcW w:type="dxa" w:w="2880"/>
          </w:tcPr>
          <w:p>
            <w:r>
              <w:t>2020-05-31</w:t>
            </w:r>
          </w:p>
        </w:tc>
        <w:tc>
          <w:tcPr>
            <w:tcW w:type="dxa" w:w="2880"/>
          </w:tcPr>
          <w:p>
            <w:r>
              <w:t>As a dementia PA, 2 weeks before lockdown I felt ill at work. I went home and slept in the spare room. I stayed home for 14 days with the rest of my family. I did not travel or mix with anyone. The client I was with that day was diagnosed with Covid and died. Lucky I stayed put!</w:t>
            </w:r>
          </w:p>
        </w:tc>
      </w:tr>
      <w:tr>
        <w:tc>
          <w:tcPr>
            <w:tcW w:type="dxa" w:w="2880"/>
          </w:tcPr>
          <w:p>
            <w:r>
              <w:t>1967</w:t>
            </w:r>
          </w:p>
        </w:tc>
        <w:tc>
          <w:tcPr>
            <w:tcW w:type="dxa" w:w="2880"/>
          </w:tcPr>
          <w:p>
            <w:r>
              <w:t>2020-05-31</w:t>
            </w:r>
          </w:p>
        </w:tc>
        <w:tc>
          <w:tcPr>
            <w:tcW w:type="dxa" w:w="2880"/>
          </w:tcPr>
          <w:p>
            <w:r>
              <w:t>Everything is terrible but trying to make space for the good. My mom has dementia  and  is in asst living that‘s been locked down. I’m grateful she has been safe  and  cared for through covid. Today on her 70th bday, for the 1st time in 3 months I get to visit her (through a window).</w:t>
            </w:r>
          </w:p>
        </w:tc>
      </w:tr>
      <w:tr>
        <w:tc>
          <w:tcPr>
            <w:tcW w:type="dxa" w:w="2880"/>
          </w:tcPr>
          <w:p>
            <w:r>
              <w:t>1968</w:t>
            </w:r>
          </w:p>
        </w:tc>
        <w:tc>
          <w:tcPr>
            <w:tcW w:type="dxa" w:w="2880"/>
          </w:tcPr>
          <w:p>
            <w:r>
              <w:t>2020-05-31</w:t>
            </w:r>
          </w:p>
        </w:tc>
        <w:tc>
          <w:tcPr>
            <w:tcW w:type="dxa" w:w="2880"/>
          </w:tcPr>
          <w:p>
            <w:r>
              <w:t>I'm working on my writing and getting some running in. Honestly it's the triple punch of being away from my GF cause she's a nurse caring for COVID patients, I'm living with my parents and my father is suffering from dementia, and then there's ::gestures at everything::</w:t>
            </w:r>
          </w:p>
        </w:tc>
      </w:tr>
      <w:tr>
        <w:tc>
          <w:tcPr>
            <w:tcW w:type="dxa" w:w="2880"/>
          </w:tcPr>
          <w:p>
            <w:r>
              <w:t>1969</w:t>
            </w:r>
          </w:p>
        </w:tc>
        <w:tc>
          <w:tcPr>
            <w:tcW w:type="dxa" w:w="2880"/>
          </w:tcPr>
          <w:p>
            <w:r>
              <w:t>2020-05-31</w:t>
            </w:r>
          </w:p>
        </w:tc>
        <w:tc>
          <w:tcPr>
            <w:tcW w:type="dxa" w:w="2880"/>
          </w:tcPr>
          <w:p>
            <w:r>
              <w:t>2/4 My dad passed away in February just before COVID-19 from dementia. He loved pleasing people, singing along with his favorite Gospel singers, watching “Murder She Wrote,” and hangin' with my mom every day. #IGWalkforAlz</w:t>
            </w:r>
          </w:p>
        </w:tc>
      </w:tr>
      <w:tr>
        <w:tc>
          <w:tcPr>
            <w:tcW w:type="dxa" w:w="2880"/>
          </w:tcPr>
          <w:p>
            <w:r>
              <w:t>1970</w:t>
            </w:r>
          </w:p>
        </w:tc>
        <w:tc>
          <w:tcPr>
            <w:tcW w:type="dxa" w:w="2880"/>
          </w:tcPr>
          <w:p>
            <w:r>
              <w:t>2020-05-31</w:t>
            </w:r>
          </w:p>
        </w:tc>
        <w:tc>
          <w:tcPr>
            <w:tcW w:type="dxa" w:w="2880"/>
          </w:tcPr>
          <w:p>
            <w:r>
              <w:t>Such a beautiful couple, you did everyone proud last night and to see tears of happiness from Ruth was so warm &amp; touching, Alzheimer's is a horrible cruel disease, My dad has dimentia it Breaks my heart as he can't remember who I am due to covid as We can only talk on phone 💔</w:t>
            </w:r>
          </w:p>
        </w:tc>
      </w:tr>
      <w:tr>
        <w:tc>
          <w:tcPr>
            <w:tcW w:type="dxa" w:w="2880"/>
          </w:tcPr>
          <w:p>
            <w:r>
              <w:t>1971</w:t>
            </w:r>
          </w:p>
        </w:tc>
        <w:tc>
          <w:tcPr>
            <w:tcW w:type="dxa" w:w="2880"/>
          </w:tcPr>
          <w:p>
            <w:r>
              <w:t>2020-05-31</w:t>
            </w:r>
          </w:p>
        </w:tc>
        <w:tc>
          <w:tcPr>
            <w:tcW w:type="dxa" w:w="2880"/>
          </w:tcPr>
          <w:p>
            <w:r>
              <w:t>Was my shielded 82yr old mum safe with her dementia, copd and heart issues, in care home, for 2.5 months AFTER lockdown with covid patients returned to her home and no covid test for her till 1 week ago...would not trust any of you to run my bath</w:t>
            </w:r>
          </w:p>
        </w:tc>
      </w:tr>
      <w:tr>
        <w:tc>
          <w:tcPr>
            <w:tcW w:type="dxa" w:w="2880"/>
          </w:tcPr>
          <w:p>
            <w:r>
              <w:t>1972</w:t>
            </w:r>
          </w:p>
        </w:tc>
        <w:tc>
          <w:tcPr>
            <w:tcW w:type="dxa" w:w="2880"/>
          </w:tcPr>
          <w:p>
            <w:r>
              <w:t>2020-05-31</w:t>
            </w:r>
          </w:p>
        </w:tc>
        <w:tc>
          <w:tcPr>
            <w:tcW w:type="dxa" w:w="2880"/>
          </w:tcPr>
          <w:p>
            <w:r>
              <w:t>I'm confused about this virus, my Mrs who lives in the same house, breaths the same air, etc, had Covid 19, yet myself and my 2 adult kids tested negative, we are told it is highly contagious. Mrs got it from a spitting dementia patient in the local Hospital where she works.</w:t>
            </w:r>
          </w:p>
        </w:tc>
      </w:tr>
      <w:tr>
        <w:tc>
          <w:tcPr>
            <w:tcW w:type="dxa" w:w="2880"/>
          </w:tcPr>
          <w:p>
            <w:r>
              <w:t>1973</w:t>
            </w:r>
          </w:p>
        </w:tc>
        <w:tc>
          <w:tcPr>
            <w:tcW w:type="dxa" w:w="2880"/>
          </w:tcPr>
          <w:p>
            <w:r>
              <w:t>2020-05-31</w:t>
            </w:r>
          </w:p>
        </w:tc>
        <w:tc>
          <w:tcPr>
            <w:tcW w:type="dxa" w:w="2880"/>
          </w:tcPr>
          <w:p>
            <w:r>
              <w:t>First Covid, now these riots are another positive thing about my mother having dementia.</w:t>
            </w:r>
          </w:p>
        </w:tc>
      </w:tr>
      <w:tr>
        <w:tc>
          <w:tcPr>
            <w:tcW w:type="dxa" w:w="2880"/>
          </w:tcPr>
          <w:p>
            <w:r>
              <w:t>1974</w:t>
            </w:r>
          </w:p>
        </w:tc>
        <w:tc>
          <w:tcPr>
            <w:tcW w:type="dxa" w:w="2880"/>
          </w:tcPr>
          <w:p>
            <w:r>
              <w:t>2020-05-31</w:t>
            </w:r>
          </w:p>
        </w:tc>
        <w:tc>
          <w:tcPr>
            <w:tcW w:type="dxa" w:w="2880"/>
          </w:tcPr>
          <w:p>
            <w:r>
              <w:t xml:space="preserve">#campingworld This is my Dad Mickey he just turned 77, he has Dementia,  and  with COVID I fear our fishing days could be over. We can’t risk staying in hotels, limited 🎣spots close to us. Growing up, this Black man took all his kids to fish every weekend- he said it was our 💦 </w:t>
            </w:r>
          </w:p>
        </w:tc>
      </w:tr>
      <w:tr>
        <w:tc>
          <w:tcPr>
            <w:tcW w:type="dxa" w:w="2880"/>
          </w:tcPr>
          <w:p>
            <w:r>
              <w:t>1975</w:t>
            </w:r>
          </w:p>
        </w:tc>
        <w:tc>
          <w:tcPr>
            <w:tcW w:type="dxa" w:w="2880"/>
          </w:tcPr>
          <w:p>
            <w:r>
              <w:t>2020-05-31</w:t>
            </w:r>
          </w:p>
        </w:tc>
        <w:tc>
          <w:tcPr>
            <w:tcW w:type="dxa" w:w="2880"/>
          </w:tcPr>
          <w:p>
            <w:r>
              <w:t>Only mask in the corridors when traveling between corridors. Hardly any Covid patients. The ones that are, are over 70. Most have cancer, stroke, dementia. All people in my ward tested Neg as did I. Was then moved to HDU as it was a brain issue.</w:t>
            </w:r>
          </w:p>
        </w:tc>
      </w:tr>
      <w:tr>
        <w:tc>
          <w:tcPr>
            <w:tcW w:type="dxa" w:w="2880"/>
          </w:tcPr>
          <w:p>
            <w:r>
              <w:t>1976</w:t>
            </w:r>
          </w:p>
        </w:tc>
        <w:tc>
          <w:tcPr>
            <w:tcW w:type="dxa" w:w="2880"/>
          </w:tcPr>
          <w:p>
            <w:r>
              <w:t>2020-05-31</w:t>
            </w:r>
          </w:p>
        </w:tc>
        <w:tc>
          <w:tcPr>
            <w:tcW w:type="dxa" w:w="2880"/>
          </w:tcPr>
          <w:p>
            <w:r>
              <w:t>Hi there, I forgot to tell you my mother’s minor dementia was made significantly worse and she went blind as a result of COVID-19.</w:t>
            </w:r>
          </w:p>
        </w:tc>
      </w:tr>
      <w:tr>
        <w:tc>
          <w:tcPr>
            <w:tcW w:type="dxa" w:w="2880"/>
          </w:tcPr>
          <w:p>
            <w:r>
              <w:t>1977</w:t>
            </w:r>
          </w:p>
        </w:tc>
        <w:tc>
          <w:tcPr>
            <w:tcW w:type="dxa" w:w="2880"/>
          </w:tcPr>
          <w:p>
            <w:r>
              <w:t>2020-05-31</w:t>
            </w:r>
          </w:p>
        </w:tc>
        <w:tc>
          <w:tcPr>
            <w:tcW w:type="dxa" w:w="2880"/>
          </w:tcPr>
          <w:p>
            <w:r>
              <w:t>She’s incredibly intelligent and willing to stand up for what’s right, I’m very glad to call her my Mayor. Unlike our Governor, who’s currently been out of the spotlight... maybe he had Covid dementia that caused some of his insane decisions there for a few weeks, not reversed..</w:t>
            </w:r>
          </w:p>
        </w:tc>
      </w:tr>
      <w:tr>
        <w:tc>
          <w:tcPr>
            <w:tcW w:type="dxa" w:w="2880"/>
          </w:tcPr>
          <w:p>
            <w:r>
              <w:t>1978</w:t>
            </w:r>
          </w:p>
        </w:tc>
        <w:tc>
          <w:tcPr>
            <w:tcW w:type="dxa" w:w="2880"/>
          </w:tcPr>
          <w:p>
            <w:r>
              <w:t>2020-05-31</w:t>
            </w:r>
          </w:p>
        </w:tc>
        <w:tc>
          <w:tcPr>
            <w:tcW w:type="dxa" w:w="2880"/>
          </w:tcPr>
          <w:p>
            <w:r>
              <w:t>I know there’s a lot of terrible things going on in the world, but today I found out my grandfather tested positive for Covid-19 and has pneumonia. He has dementia, heart problems, and diabetes. Good thoughts are appreciated.</w:t>
            </w:r>
          </w:p>
        </w:tc>
      </w:tr>
      <w:tr>
        <w:tc>
          <w:tcPr>
            <w:tcW w:type="dxa" w:w="2880"/>
          </w:tcPr>
          <w:p>
            <w:r>
              <w:t>1979</w:t>
            </w:r>
          </w:p>
        </w:tc>
        <w:tc>
          <w:tcPr>
            <w:tcW w:type="dxa" w:w="2880"/>
          </w:tcPr>
          <w:p>
            <w:r>
              <w:t>2020-05-31</w:t>
            </w:r>
          </w:p>
        </w:tc>
        <w:tc>
          <w:tcPr>
            <w:tcW w:type="dxa" w:w="2880"/>
          </w:tcPr>
          <w:p>
            <w:r>
              <w:t xml:space="preserve">My gorgeous mum is 47 today, it’s her only day off this week from caring for dementia patients with covid-19. Just wanna show her some appreciation pls </w:t>
            </w:r>
          </w:p>
        </w:tc>
      </w:tr>
      <w:tr>
        <w:tc>
          <w:tcPr>
            <w:tcW w:type="dxa" w:w="2880"/>
          </w:tcPr>
          <w:p>
            <w:r>
              <w:t>1980</w:t>
            </w:r>
          </w:p>
        </w:tc>
        <w:tc>
          <w:tcPr>
            <w:tcW w:type="dxa" w:w="2880"/>
          </w:tcPr>
          <w:p>
            <w:r>
              <w:t>2020-05-30</w:t>
            </w:r>
          </w:p>
        </w:tc>
        <w:tc>
          <w:tcPr>
            <w:tcW w:type="dxa" w:w="2880"/>
          </w:tcPr>
          <w:p>
            <w:r>
              <w:t>Ty my friend. Damn Covid got her 😭💔 she was fine physically, she had full blown dementia though, tarted with a cough, then body aches, and this past Friday she had a mild heart attack, so she was sent out to. The hospital, and we get a call Sunday afternoon telling us if we,</w:t>
            </w:r>
          </w:p>
        </w:tc>
      </w:tr>
      <w:tr>
        <w:tc>
          <w:tcPr>
            <w:tcW w:type="dxa" w:w="2880"/>
          </w:tcPr>
          <w:p>
            <w:r>
              <w:t>1981</w:t>
            </w:r>
          </w:p>
        </w:tc>
        <w:tc>
          <w:tcPr>
            <w:tcW w:type="dxa" w:w="2880"/>
          </w:tcPr>
          <w:p>
            <w:r>
              <w:t>2020-05-30</w:t>
            </w:r>
          </w:p>
        </w:tc>
        <w:tc>
          <w:tcPr>
            <w:tcW w:type="dxa" w:w="2880"/>
          </w:tcPr>
          <w:p>
            <w:r>
              <w:t>I care! My mum has dementia and went into a home on 13/3. I’ve seen her once. She is so confused. I live in wales but most days it feels like things are changing too quickly. My friend is a nurse. She’s had Covid  and  is still ill. Key worker in a bank too. I care ❤️</w:t>
            </w:r>
          </w:p>
        </w:tc>
      </w:tr>
      <w:tr>
        <w:tc>
          <w:tcPr>
            <w:tcW w:type="dxa" w:w="2880"/>
          </w:tcPr>
          <w:p>
            <w:r>
              <w:t>1982</w:t>
            </w:r>
          </w:p>
        </w:tc>
        <w:tc>
          <w:tcPr>
            <w:tcW w:type="dxa" w:w="2880"/>
          </w:tcPr>
          <w:p>
            <w:r>
              <w:t>2020-05-30</w:t>
            </w:r>
          </w:p>
        </w:tc>
        <w:tc>
          <w:tcPr>
            <w:tcW w:type="dxa" w:w="2880"/>
          </w:tcPr>
          <w:p>
            <w:r>
              <w:t>My sister in laws father has had to go into a care home she hasn’t seen him for months he has fast progressing dementia she is heartbroken covid is in the home and she’s worried every day well done to you both tonight</w:t>
            </w:r>
          </w:p>
        </w:tc>
      </w:tr>
      <w:tr>
        <w:tc>
          <w:tcPr>
            <w:tcW w:type="dxa" w:w="2880"/>
          </w:tcPr>
          <w:p>
            <w:r>
              <w:t>1983</w:t>
            </w:r>
          </w:p>
        </w:tc>
        <w:tc>
          <w:tcPr>
            <w:tcW w:type="dxa" w:w="2880"/>
          </w:tcPr>
          <w:p>
            <w:r>
              <w:t>2020-05-30</w:t>
            </w:r>
          </w:p>
        </w:tc>
        <w:tc>
          <w:tcPr>
            <w:tcW w:type="dxa" w:w="2880"/>
          </w:tcPr>
          <w:p>
            <w:r>
              <w:t>Totally agree, Allie!! My mum being an example, with Lewy Body Dementia  and  Alzheimer’s. She wasn’t ‘farmed off’ because we couldn’t be bothered!! Although now due to this Covid Care Home shitshow, she’s dead.</w:t>
            </w:r>
          </w:p>
        </w:tc>
      </w:tr>
      <w:tr>
        <w:tc>
          <w:tcPr>
            <w:tcW w:type="dxa" w:w="2880"/>
          </w:tcPr>
          <w:p>
            <w:r>
              <w:t>1984</w:t>
            </w:r>
          </w:p>
        </w:tc>
        <w:tc>
          <w:tcPr>
            <w:tcW w:type="dxa" w:w="2880"/>
          </w:tcPr>
          <w:p>
            <w:r>
              <w:t>2020-05-30</w:t>
            </w:r>
          </w:p>
        </w:tc>
        <w:tc>
          <w:tcPr>
            <w:tcW w:type="dxa" w:w="2880"/>
          </w:tcPr>
          <w:p>
            <w:r>
              <w:t>Husband who has dementia into a care home in case he gets Covid so she has to cope alone! That’s just my family and arsehole Cummings made those rules</w:t>
            </w:r>
          </w:p>
        </w:tc>
      </w:tr>
      <w:tr>
        <w:tc>
          <w:tcPr>
            <w:tcW w:type="dxa" w:w="2880"/>
          </w:tcPr>
          <w:p>
            <w:r>
              <w:t>1985</w:t>
            </w:r>
          </w:p>
        </w:tc>
        <w:tc>
          <w:tcPr>
            <w:tcW w:type="dxa" w:w="2880"/>
          </w:tcPr>
          <w:p>
            <w:r>
              <w:t>2020-05-30</w:t>
            </w:r>
          </w:p>
        </w:tc>
        <w:tc>
          <w:tcPr>
            <w:tcW w:type="dxa" w:w="2880"/>
          </w:tcPr>
          <w:p>
            <w:r>
              <w:t>No idea but I like Boris and don’t blame him that the care homes got Covid. My dad is in a dementia home. The NHS hospital sent patient to his home with Covid to recuperate. Whole home was rife. Thankfully it’s now clear. My dad not been outside now since January 😢</w:t>
            </w:r>
          </w:p>
        </w:tc>
      </w:tr>
      <w:tr>
        <w:tc>
          <w:tcPr>
            <w:tcW w:type="dxa" w:w="2880"/>
          </w:tcPr>
          <w:p>
            <w:r>
              <w:t>1986</w:t>
            </w:r>
          </w:p>
        </w:tc>
        <w:tc>
          <w:tcPr>
            <w:tcW w:type="dxa" w:w="2880"/>
          </w:tcPr>
          <w:p>
            <w:r>
              <w:t>2020-05-30</w:t>
            </w:r>
          </w:p>
        </w:tc>
        <w:tc>
          <w:tcPr>
            <w:tcW w:type="dxa" w:w="2880"/>
          </w:tcPr>
          <w:p>
            <w:r>
              <w:t>It’s so very sad, dementia is so cruel. It was a blessing for my Nan this week though who had to watch my uncle’s funeral online as she couldn’t attend (COVID) only time we’ve been grateful for it, it’s a wicked thing to watch take over a loved one. Thoughts are with you x</w:t>
            </w:r>
          </w:p>
        </w:tc>
      </w:tr>
      <w:tr>
        <w:tc>
          <w:tcPr>
            <w:tcW w:type="dxa" w:w="2880"/>
          </w:tcPr>
          <w:p>
            <w:r>
              <w:t>1987</w:t>
            </w:r>
          </w:p>
        </w:tc>
        <w:tc>
          <w:tcPr>
            <w:tcW w:type="dxa" w:w="2880"/>
          </w:tcPr>
          <w:p>
            <w:r>
              <w:t>2020-05-30</w:t>
            </w:r>
          </w:p>
        </w:tc>
        <w:tc>
          <w:tcPr>
            <w:tcW w:type="dxa" w:w="2880"/>
          </w:tcPr>
          <w:p>
            <w:r>
              <w:t>Well my mother is on home dialysis and my dad has terminal liver cancer/dementia, if they catch covid I no it will kill them str away, luckly they haven't and I've got more time with them</w:t>
            </w:r>
          </w:p>
        </w:tc>
      </w:tr>
      <w:tr>
        <w:tc>
          <w:tcPr>
            <w:tcW w:type="dxa" w:w="2880"/>
          </w:tcPr>
          <w:p>
            <w:r>
              <w:t>1988</w:t>
            </w:r>
          </w:p>
        </w:tc>
        <w:tc>
          <w:tcPr>
            <w:tcW w:type="dxa" w:w="2880"/>
          </w:tcPr>
          <w:p>
            <w:r>
              <w:t>2020-05-30</w:t>
            </w:r>
          </w:p>
        </w:tc>
        <w:tc>
          <w:tcPr>
            <w:tcW w:type="dxa" w:w="2880"/>
          </w:tcPr>
          <w:p>
            <w:r>
              <w:t>Please pray for my uncle. He's in his final days. This isn't COVID related. He has been suffering from dementia for a few years. One of the most brilliant men you will ever meet (not exaggerating) brought down by his mind.</w:t>
            </w:r>
          </w:p>
        </w:tc>
      </w:tr>
      <w:tr>
        <w:tc>
          <w:tcPr>
            <w:tcW w:type="dxa" w:w="2880"/>
          </w:tcPr>
          <w:p>
            <w:r>
              <w:t>1989</w:t>
            </w:r>
          </w:p>
        </w:tc>
        <w:tc>
          <w:tcPr>
            <w:tcW w:type="dxa" w:w="2880"/>
          </w:tcPr>
          <w:p>
            <w:r>
              <w:t>2020-05-30</w:t>
            </w:r>
          </w:p>
        </w:tc>
        <w:tc>
          <w:tcPr>
            <w:tcW w:type="dxa" w:w="2880"/>
          </w:tcPr>
          <w:p>
            <w:r>
              <w:t>The last time I saw my mother was in the back of an ambulance at 3am on 10 April, en route to hospital for a non Covid admission. She has dementia  and  was confused and terrified, but I couldn’t go with her. @DCBMEP  and  @Simon_Activist 1/2</w:t>
            </w:r>
          </w:p>
        </w:tc>
      </w:tr>
      <w:tr>
        <w:tc>
          <w:tcPr>
            <w:tcW w:type="dxa" w:w="2880"/>
          </w:tcPr>
          <w:p>
            <w:r>
              <w:t>1990</w:t>
            </w:r>
          </w:p>
        </w:tc>
        <w:tc>
          <w:tcPr>
            <w:tcW w:type="dxa" w:w="2880"/>
          </w:tcPr>
          <w:p>
            <w:r>
              <w:t>2020-05-30</w:t>
            </w:r>
          </w:p>
        </w:tc>
        <w:tc>
          <w:tcPr>
            <w:tcW w:type="dxa" w:w="2880"/>
          </w:tcPr>
          <w:p>
            <w:r>
              <w:t>I’m going to see my 81 y/o daddy today for the first time since covid outbreak. He has some dementia and it has been worsening over the past couple months. We will visit on the porch and wear masks. Can’t wait to see him in person! 🥰</w:t>
            </w:r>
          </w:p>
        </w:tc>
      </w:tr>
      <w:tr>
        <w:tc>
          <w:tcPr>
            <w:tcW w:type="dxa" w:w="2880"/>
          </w:tcPr>
          <w:p>
            <w:r>
              <w:t>1991</w:t>
            </w:r>
          </w:p>
        </w:tc>
        <w:tc>
          <w:tcPr>
            <w:tcW w:type="dxa" w:w="2880"/>
          </w:tcPr>
          <w:p>
            <w:r>
              <w:t>2020-05-30</w:t>
            </w:r>
          </w:p>
        </w:tc>
        <w:tc>
          <w:tcPr>
            <w:tcW w:type="dxa" w:w="2880"/>
          </w:tcPr>
          <w:p>
            <w:r>
              <w:t>#carehomes My 91 yr old mother, with dementia, is in a care home  and  I am unable to visit. No Covid 19 in this care home and lots of fun activities. A singer serenaded 3 metres from the conservatory (tough crowd) and they have a socially distanced disco in wheelchairs in garden. 😘</w:t>
            </w:r>
          </w:p>
        </w:tc>
      </w:tr>
      <w:tr>
        <w:tc>
          <w:tcPr>
            <w:tcW w:type="dxa" w:w="2880"/>
          </w:tcPr>
          <w:p>
            <w:r>
              <w:t>1992</w:t>
            </w:r>
          </w:p>
        </w:tc>
        <w:tc>
          <w:tcPr>
            <w:tcW w:type="dxa" w:w="2880"/>
          </w:tcPr>
          <w:p>
            <w:r>
              <w:t>2020-05-30</w:t>
            </w:r>
          </w:p>
        </w:tc>
        <w:tc>
          <w:tcPr>
            <w:tcW w:type="dxa" w:w="2880"/>
          </w:tcPr>
          <w:p>
            <w:r>
              <w:t>You said it! I’ve been saying that for weeks. I am older/healthy but my mom is 91 and in NH. Every day is gravy to both of us. Haven’t kissed/hugged her for over 2mos. She has dementia but knows me. She doesn’t understand but I do. No covid in her place. This is too much.</w:t>
            </w:r>
          </w:p>
        </w:tc>
      </w:tr>
      <w:tr>
        <w:tc>
          <w:tcPr>
            <w:tcW w:type="dxa" w:w="2880"/>
          </w:tcPr>
          <w:p>
            <w:r>
              <w:t>1993</w:t>
            </w:r>
          </w:p>
        </w:tc>
        <w:tc>
          <w:tcPr>
            <w:tcW w:type="dxa" w:w="2880"/>
          </w:tcPr>
          <w:p>
            <w:r>
              <w:t>2020-05-30</w:t>
            </w:r>
          </w:p>
        </w:tc>
        <w:tc>
          <w:tcPr>
            <w:tcW w:type="dxa" w:w="2880"/>
          </w:tcPr>
          <w:p>
            <w:r>
              <w:t>Lost my Grandma a few months back to Covid but she had dementia so it was a blessing in a way, I get it. Stay 💪 and God bless 🙏</w:t>
            </w:r>
          </w:p>
        </w:tc>
      </w:tr>
      <w:tr>
        <w:tc>
          <w:tcPr>
            <w:tcW w:type="dxa" w:w="2880"/>
          </w:tcPr>
          <w:p>
            <w:r>
              <w:t>1994</w:t>
            </w:r>
          </w:p>
        </w:tc>
        <w:tc>
          <w:tcPr>
            <w:tcW w:type="dxa" w:w="2880"/>
          </w:tcPr>
          <w:p>
            <w:r>
              <w:t>2020-05-30</w:t>
            </w:r>
          </w:p>
        </w:tc>
        <w:tc>
          <w:tcPr>
            <w:tcW w:type="dxa" w:w="2880"/>
          </w:tcPr>
          <w:p>
            <w:r>
              <w:t>Aww... that’s nice. My father died in 2004. He had Alzheimer’s . My mom is in a nursing home. With dementia. We can’t visit due to the Covid. All we could do was take flowers on Mother’s Day!🌷</w:t>
            </w:r>
          </w:p>
        </w:tc>
      </w:tr>
      <w:tr>
        <w:tc>
          <w:tcPr>
            <w:tcW w:type="dxa" w:w="2880"/>
          </w:tcPr>
          <w:p>
            <w:r>
              <w:t>1995</w:t>
            </w:r>
          </w:p>
        </w:tc>
        <w:tc>
          <w:tcPr>
            <w:tcW w:type="dxa" w:w="2880"/>
          </w:tcPr>
          <w:p>
            <w:r>
              <w:t>2020-05-30</w:t>
            </w:r>
          </w:p>
        </w:tc>
        <w:tc>
          <w:tcPr>
            <w:tcW w:type="dxa" w:w="2880"/>
          </w:tcPr>
          <w:p>
            <w:r>
              <w:t>I expect more than thanking my mother for her service when she calls asking for help to get tested for COVID because she’s been exposed and works in a dementia care unit too. The words of support and lack of action are deafening.</w:t>
            </w:r>
          </w:p>
        </w:tc>
      </w:tr>
      <w:tr>
        <w:tc>
          <w:tcPr>
            <w:tcW w:type="dxa" w:w="2880"/>
          </w:tcPr>
          <w:p>
            <w:r>
              <w:t>1996</w:t>
            </w:r>
          </w:p>
        </w:tc>
        <w:tc>
          <w:tcPr>
            <w:tcW w:type="dxa" w:w="2880"/>
          </w:tcPr>
          <w:p>
            <w:r>
              <w:t>2020-05-29</w:t>
            </w:r>
          </w:p>
        </w:tc>
        <w:tc>
          <w:tcPr>
            <w:tcW w:type="dxa" w:w="2880"/>
          </w:tcPr>
          <w:p>
            <w:r>
              <w:t>My grandma tested positive for COVID-19... she also has dementia. Lord strengthen my family.. 💕</w:t>
            </w:r>
          </w:p>
        </w:tc>
      </w:tr>
      <w:tr>
        <w:tc>
          <w:tcPr>
            <w:tcW w:type="dxa" w:w="2880"/>
          </w:tcPr>
          <w:p>
            <w:r>
              <w:t>1997</w:t>
            </w:r>
          </w:p>
        </w:tc>
        <w:tc>
          <w:tcPr>
            <w:tcW w:type="dxa" w:w="2880"/>
          </w:tcPr>
          <w:p>
            <w:r>
              <w:t>2020-05-29</w:t>
            </w:r>
          </w:p>
        </w:tc>
        <w:tc>
          <w:tcPr>
            <w:tcW w:type="dxa" w:w="2880"/>
          </w:tcPr>
          <w:p>
            <w:r>
              <w:t>I'm so sorry. I cared for my Dad after my mom died. He didn't handle it well. Dementia began to be an issue  and  he started falling. Time for hand rails in shower and an emergency button around his neck, for falls. Covid complicates things.</w:t>
            </w:r>
          </w:p>
        </w:tc>
      </w:tr>
      <w:tr>
        <w:tc>
          <w:tcPr>
            <w:tcW w:type="dxa" w:w="2880"/>
          </w:tcPr>
          <w:p>
            <w:r>
              <w:t>1998</w:t>
            </w:r>
          </w:p>
        </w:tc>
        <w:tc>
          <w:tcPr>
            <w:tcW w:type="dxa" w:w="2880"/>
          </w:tcPr>
          <w:p>
            <w:r>
              <w:t>2020-05-29</w:t>
            </w:r>
          </w:p>
        </w:tc>
        <w:tc>
          <w:tcPr>
            <w:tcW w:type="dxa" w:w="2880"/>
          </w:tcPr>
          <w:p>
            <w:r>
              <w:t>My grandmother tested positive for Covid. She's in a home with really bad dementia. Place has been on lock down for two months already so belief is employee brought it in. No worries though, I'm told she's one of the expendable ones. Let's get those bars open ASAP amirite??!!</w:t>
            </w:r>
          </w:p>
        </w:tc>
      </w:tr>
      <w:tr>
        <w:tc>
          <w:tcPr>
            <w:tcW w:type="dxa" w:w="2880"/>
          </w:tcPr>
          <w:p>
            <w:r>
              <w:t>1999</w:t>
            </w:r>
          </w:p>
        </w:tc>
        <w:tc>
          <w:tcPr>
            <w:tcW w:type="dxa" w:w="2880"/>
          </w:tcPr>
          <w:p>
            <w:r>
              <w:t>2020-05-29</w:t>
            </w:r>
          </w:p>
        </w:tc>
        <w:tc>
          <w:tcPr>
            <w:tcW w:type="dxa" w:w="2880"/>
          </w:tcPr>
          <w:p>
            <w:r>
              <w:t>There was neglect before covid. I was present through 11 years of my father’s young onset dementia. I suspect our failures in contemplating mortality lie more with more mundane causes - convenience. We are allowed not not deal with it, it’s unpleasant, so we don’t.</w:t>
            </w:r>
          </w:p>
        </w:tc>
      </w:tr>
      <w:tr>
        <w:tc>
          <w:tcPr>
            <w:tcW w:type="dxa" w:w="2880"/>
          </w:tcPr>
          <w:p>
            <w:r>
              <w:t>2000</w:t>
            </w:r>
          </w:p>
        </w:tc>
        <w:tc>
          <w:tcPr>
            <w:tcW w:type="dxa" w:w="2880"/>
          </w:tcPr>
          <w:p>
            <w:r>
              <w:t>2020-05-29</w:t>
            </w:r>
          </w:p>
        </w:tc>
        <w:tc>
          <w:tcPr>
            <w:tcW w:type="dxa" w:w="2880"/>
          </w:tcPr>
          <w:p>
            <w:r>
              <w:t>Oh, and I’ve never been so happy in my life to see an ant. Covid Truth or Dimentia? Sounds like a new game show concept.</w:t>
            </w:r>
          </w:p>
        </w:tc>
      </w:tr>
      <w:tr>
        <w:tc>
          <w:tcPr>
            <w:tcW w:type="dxa" w:w="2880"/>
          </w:tcPr>
          <w:p>
            <w:r>
              <w:t>2001</w:t>
            </w:r>
          </w:p>
        </w:tc>
        <w:tc>
          <w:tcPr>
            <w:tcW w:type="dxa" w:w="2880"/>
          </w:tcPr>
          <w:p>
            <w:r>
              <w:t>2020-05-29</w:t>
            </w:r>
          </w:p>
        </w:tc>
        <w:tc>
          <w:tcPr>
            <w:tcW w:type="dxa" w:w="2880"/>
          </w:tcPr>
          <w:p>
            <w:r>
              <w:t xml:space="preserve">My first radio story for @npr @hereandnow on what happens when COVID-19 and dementia collide. </w:t>
            </w:r>
          </w:p>
        </w:tc>
      </w:tr>
      <w:tr>
        <w:tc>
          <w:tcPr>
            <w:tcW w:type="dxa" w:w="2880"/>
          </w:tcPr>
          <w:p>
            <w:r>
              <w:t>2002</w:t>
            </w:r>
          </w:p>
        </w:tc>
        <w:tc>
          <w:tcPr>
            <w:tcW w:type="dxa" w:w="2880"/>
          </w:tcPr>
          <w:p>
            <w:r>
              <w:t>2020-05-29</w:t>
            </w:r>
          </w:p>
        </w:tc>
        <w:tc>
          <w:tcPr>
            <w:tcW w:type="dxa" w:w="2880"/>
          </w:tcPr>
          <w:p>
            <w:r>
              <w:t>Exactly. My 97 year old Mother had dementia, not recognised us for 2 years, cause of death Covid and she was probably one of the first in care homes. RIP Mum x</w:t>
            </w:r>
          </w:p>
        </w:tc>
      </w:tr>
      <w:tr>
        <w:tc>
          <w:tcPr>
            <w:tcW w:type="dxa" w:w="2880"/>
          </w:tcPr>
          <w:p>
            <w:r>
              <w:t>2003</w:t>
            </w:r>
          </w:p>
        </w:tc>
        <w:tc>
          <w:tcPr>
            <w:tcW w:type="dxa" w:w="2880"/>
          </w:tcPr>
          <w:p>
            <w:r>
              <w:t>2020-05-29</w:t>
            </w:r>
          </w:p>
        </w:tc>
        <w:tc>
          <w:tcPr>
            <w:tcW w:type="dxa" w:w="2880"/>
          </w:tcPr>
          <w:p>
            <w:r>
              <w:t xml:space="preserve">Why would Mockwork Orange waste any time on Twitter and this idiocy, when he has Covid and &amp;gt;100,000 deaths, Minneapolis rioting, Michigan underwater, an economy in hospice, millions unemployed, and our biggest industries swirling the drain? Is he stupid? No. It’s the dementia... </w:t>
            </w:r>
          </w:p>
        </w:tc>
      </w:tr>
      <w:tr>
        <w:tc>
          <w:tcPr>
            <w:tcW w:type="dxa" w:w="2880"/>
          </w:tcPr>
          <w:p>
            <w:r>
              <w:t>2004</w:t>
            </w:r>
          </w:p>
        </w:tc>
        <w:tc>
          <w:tcPr>
            <w:tcW w:type="dxa" w:w="2880"/>
          </w:tcPr>
          <w:p>
            <w:r>
              <w:t>2020-05-29</w:t>
            </w:r>
          </w:p>
        </w:tc>
        <w:tc>
          <w:tcPr>
            <w:tcW w:type="dxa" w:w="2880"/>
          </w:tcPr>
          <w:p>
            <w:r>
              <w:t xml:space="preserve">F my family 💔88yr gma w/dementia makes potholders. Keeps her mind going. She doesn't grasp #COVID  and  insisted on selling em from her porch. I asked family to stop  and  buy some just make her day. Even offered to pay, just make her smile! 2 days  and  still no responses! Ima buy them all </w:t>
            </w:r>
          </w:p>
        </w:tc>
      </w:tr>
      <w:tr>
        <w:tc>
          <w:tcPr>
            <w:tcW w:type="dxa" w:w="2880"/>
          </w:tcPr>
          <w:p>
            <w:r>
              <w:t>2005</w:t>
            </w:r>
          </w:p>
        </w:tc>
        <w:tc>
          <w:tcPr>
            <w:tcW w:type="dxa" w:w="2880"/>
          </w:tcPr>
          <w:p>
            <w:r>
              <w:t>2020-05-29</w:t>
            </w:r>
          </w:p>
        </w:tc>
        <w:tc>
          <w:tcPr>
            <w:tcW w:type="dxa" w:w="2880"/>
          </w:tcPr>
          <w:p>
            <w:r>
              <w:t>I'd have been pleased if my 82 yr old mum..in care home with dementia, cops and heart condition did not have to wait till last week for a covid test, despite one resident already dying from covid weeks ago..total joke the lot of you</w:t>
            </w:r>
          </w:p>
        </w:tc>
      </w:tr>
      <w:tr>
        <w:tc>
          <w:tcPr>
            <w:tcW w:type="dxa" w:w="2880"/>
          </w:tcPr>
          <w:p>
            <w:r>
              <w:t>2006</w:t>
            </w:r>
          </w:p>
        </w:tc>
        <w:tc>
          <w:tcPr>
            <w:tcW w:type="dxa" w:w="2880"/>
          </w:tcPr>
          <w:p>
            <w:r>
              <w:t>2020-05-29</w:t>
            </w:r>
          </w:p>
        </w:tc>
        <w:tc>
          <w:tcPr>
            <w:tcW w:type="dxa" w:w="2880"/>
          </w:tcPr>
          <w:p>
            <w:r>
              <w:t>Another tricky phone call with my parents. My father kept very quiet about eye out patient appointment my mother had today. "Thankfully" she was so anxious about going due to #Covid_19 she cancelled. She has dementia, he's #shielding I read the riot act daily about not going out</w:t>
            </w:r>
          </w:p>
        </w:tc>
      </w:tr>
      <w:tr>
        <w:tc>
          <w:tcPr>
            <w:tcW w:type="dxa" w:w="2880"/>
          </w:tcPr>
          <w:p>
            <w:r>
              <w:t>2007</w:t>
            </w:r>
          </w:p>
        </w:tc>
        <w:tc>
          <w:tcPr>
            <w:tcW w:type="dxa" w:w="2880"/>
          </w:tcPr>
          <w:p>
            <w:r>
              <w:t>2020-05-29</w:t>
            </w:r>
          </w:p>
        </w:tc>
        <w:tc>
          <w:tcPr>
            <w:tcW w:type="dxa" w:w="2880"/>
          </w:tcPr>
          <w:p>
            <w:r>
              <w:t>My nannys in a nursing home bc she has dementia and she absolutely bet Covid-19 around, her only concern now being when she’s gonna get to a pub? You love to see it Marie, such a lil legend</w:t>
            </w:r>
          </w:p>
        </w:tc>
      </w:tr>
      <w:tr>
        <w:tc>
          <w:tcPr>
            <w:tcW w:type="dxa" w:w="2880"/>
          </w:tcPr>
          <w:p>
            <w:r>
              <w:t>2008</w:t>
            </w:r>
          </w:p>
        </w:tc>
        <w:tc>
          <w:tcPr>
            <w:tcW w:type="dxa" w:w="2880"/>
          </w:tcPr>
          <w:p>
            <w:r>
              <w:t>2020-05-29</w:t>
            </w:r>
          </w:p>
        </w:tc>
        <w:tc>
          <w:tcPr>
            <w:tcW w:type="dxa" w:w="2880"/>
          </w:tcPr>
          <w:p>
            <w:r>
              <w:t>As of today, my entire dementia unit is covid free! I’ve never been so relieved.</w:t>
            </w:r>
          </w:p>
        </w:tc>
      </w:tr>
      <w:tr>
        <w:tc>
          <w:tcPr>
            <w:tcW w:type="dxa" w:w="2880"/>
          </w:tcPr>
          <w:p>
            <w:r>
              <w:t>2009</w:t>
            </w:r>
          </w:p>
        </w:tc>
        <w:tc>
          <w:tcPr>
            <w:tcW w:type="dxa" w:w="2880"/>
          </w:tcPr>
          <w:p>
            <w:r>
              <w:t>2020-05-29</w:t>
            </w:r>
          </w:p>
        </w:tc>
        <w:tc>
          <w:tcPr>
            <w:tcW w:type="dxa" w:w="2880"/>
          </w:tcPr>
          <w:p>
            <w:r>
              <w:t>i need to study uworld but I am sitting here sobbing because I heard from a family member that one of my MOST favorite dementia residents has passed away from COVID. I’m so heart broken. He called my yellow crocs my sunshine shoes and hugged me so tight. Ugh.</w:t>
            </w:r>
          </w:p>
        </w:tc>
      </w:tr>
      <w:tr>
        <w:tc>
          <w:tcPr>
            <w:tcW w:type="dxa" w:w="2880"/>
          </w:tcPr>
          <w:p>
            <w:r>
              <w:t>2010</w:t>
            </w:r>
          </w:p>
        </w:tc>
        <w:tc>
          <w:tcPr>
            <w:tcW w:type="dxa" w:w="2880"/>
          </w:tcPr>
          <w:p>
            <w:r>
              <w:t>2020-05-29</w:t>
            </w:r>
          </w:p>
        </w:tc>
        <w:tc>
          <w:tcPr>
            <w:tcW w:type="dxa" w:w="2880"/>
          </w:tcPr>
          <w:p>
            <w:r>
              <w:t>My brother-in-laws mother died in a nursing home of dementia. The Authorities asked it to be registered as a Covid related date. The nursing home refused - good on them.</w:t>
            </w:r>
          </w:p>
        </w:tc>
      </w:tr>
      <w:tr>
        <w:tc>
          <w:tcPr>
            <w:tcW w:type="dxa" w:w="2880"/>
          </w:tcPr>
          <w:p>
            <w:r>
              <w:t>2011</w:t>
            </w:r>
          </w:p>
        </w:tc>
        <w:tc>
          <w:tcPr>
            <w:tcW w:type="dxa" w:w="2880"/>
          </w:tcPr>
          <w:p>
            <w:r>
              <w:t>2020-05-29</w:t>
            </w:r>
          </w:p>
        </w:tc>
        <w:tc>
          <w:tcPr>
            <w:tcW w:type="dxa" w:w="2880"/>
          </w:tcPr>
          <w:p>
            <w:r>
              <w:t>A friend of my mum has just died, apparently there are 4 things listed on the death certificate: dementia, sepsis, his heart condition and covid.</w:t>
            </w:r>
          </w:p>
        </w:tc>
      </w:tr>
      <w:tr>
        <w:tc>
          <w:tcPr>
            <w:tcW w:type="dxa" w:w="2880"/>
          </w:tcPr>
          <w:p>
            <w:r>
              <w:t>2012</w:t>
            </w:r>
          </w:p>
        </w:tc>
        <w:tc>
          <w:tcPr>
            <w:tcW w:type="dxa" w:w="2880"/>
          </w:tcPr>
          <w:p>
            <w:r>
              <w:t>2020-05-29</w:t>
            </w:r>
          </w:p>
        </w:tc>
        <w:tc>
          <w:tcPr>
            <w:tcW w:type="dxa" w:w="2880"/>
          </w:tcPr>
          <w:p>
            <w:r>
              <w:t>I'm fortunate not to have had Alzheimer's in my family so far. But I have watched relatives succumb to milder old age dementia. Also, several friends are/were not so lucky. Covid-19 piles on much additional stress in this situation. So this week's donation is to @alzheimerssoc .</w:t>
            </w:r>
          </w:p>
        </w:tc>
      </w:tr>
      <w:tr>
        <w:tc>
          <w:tcPr>
            <w:tcW w:type="dxa" w:w="2880"/>
          </w:tcPr>
          <w:p>
            <w:r>
              <w:t>2013</w:t>
            </w:r>
          </w:p>
        </w:tc>
        <w:tc>
          <w:tcPr>
            <w:tcW w:type="dxa" w:w="2880"/>
          </w:tcPr>
          <w:p>
            <w:r>
              <w:t>2020-05-29</w:t>
            </w:r>
          </w:p>
        </w:tc>
        <w:tc>
          <w:tcPr>
            <w:tcW w:type="dxa" w:w="2880"/>
          </w:tcPr>
          <w:p>
            <w:r>
              <w:t>My step dad died - he had dementia and his death was put down as pneumonia with underlying Covid! He has no tests and I was allowed to be with him at the end with no PPE and I didn’t get anything. Doctor said it would save a post-mortem when I questioned.....</w:t>
            </w:r>
          </w:p>
        </w:tc>
      </w:tr>
      <w:tr>
        <w:tc>
          <w:tcPr>
            <w:tcW w:type="dxa" w:w="2880"/>
          </w:tcPr>
          <w:p>
            <w:r>
              <w:t>2014</w:t>
            </w:r>
          </w:p>
        </w:tc>
        <w:tc>
          <w:tcPr>
            <w:tcW w:type="dxa" w:w="2880"/>
          </w:tcPr>
          <w:p>
            <w:r>
              <w:t>2020-05-29</w:t>
            </w:r>
          </w:p>
        </w:tc>
        <w:tc>
          <w:tcPr>
            <w:tcW w:type="dxa" w:w="2880"/>
          </w:tcPr>
          <w:p>
            <w:r>
              <w:t>I haven’t seen my dementia friends in 2 months cause I’ve been working in the covid unit and gosh I miss them so freaking much it hurts</w:t>
            </w:r>
          </w:p>
        </w:tc>
      </w:tr>
      <w:tr>
        <w:tc>
          <w:tcPr>
            <w:tcW w:type="dxa" w:w="2880"/>
          </w:tcPr>
          <w:p>
            <w:r>
              <w:t>2015</w:t>
            </w:r>
          </w:p>
        </w:tc>
        <w:tc>
          <w:tcPr>
            <w:tcW w:type="dxa" w:w="2880"/>
          </w:tcPr>
          <w:p>
            <w:r>
              <w:t>2020-05-29</w:t>
            </w:r>
          </w:p>
        </w:tc>
        <w:tc>
          <w:tcPr>
            <w:tcW w:type="dxa" w:w="2880"/>
          </w:tcPr>
          <w:p>
            <w:r>
              <w:t xml:space="preserve">3 years to date, one of the moving moments of my career, the adoption of the Global #dementia Action Plan ⁦@WHO⁩. Now more than ever, reflecting of what has happened during #covid I wonder how will we get there... but getting there we must! </w:t>
            </w:r>
          </w:p>
        </w:tc>
      </w:tr>
      <w:tr>
        <w:tc>
          <w:tcPr>
            <w:tcW w:type="dxa" w:w="2880"/>
          </w:tcPr>
          <w:p>
            <w:r>
              <w:t>2016</w:t>
            </w:r>
          </w:p>
        </w:tc>
        <w:tc>
          <w:tcPr>
            <w:tcW w:type="dxa" w:w="2880"/>
          </w:tcPr>
          <w:p>
            <w:r>
              <w:t>2020-05-29</w:t>
            </w:r>
          </w:p>
        </w:tc>
        <w:tc>
          <w:tcPr>
            <w:tcW w:type="dxa" w:w="2880"/>
          </w:tcPr>
          <w:p>
            <w:r>
              <w:t>My mother in law passed away 3 weeks ago in a care home. Death certificate stated COVID, pneumonia  and  dementia in that order. So I guess as COVID was listed first that counts. Horrible that she was a “statistic’ in this.</w:t>
            </w:r>
          </w:p>
        </w:tc>
      </w:tr>
      <w:tr>
        <w:tc>
          <w:tcPr>
            <w:tcW w:type="dxa" w:w="2880"/>
          </w:tcPr>
          <w:p>
            <w:r>
              <w:t>2017</w:t>
            </w:r>
          </w:p>
        </w:tc>
        <w:tc>
          <w:tcPr>
            <w:tcW w:type="dxa" w:w="2880"/>
          </w:tcPr>
          <w:p>
            <w:r>
              <w:t>2020-05-29</w:t>
            </w:r>
          </w:p>
        </w:tc>
        <w:tc>
          <w:tcPr>
            <w:tcW w:type="dxa" w:w="2880"/>
          </w:tcPr>
          <w:p>
            <w:r>
              <w:t>Back to my beloved home unit with COVID cases increasing here. Two of my pts did not speak English and one has dementia, so... it was a lot. Thankful everyone was stable. #nurselife #nursetwitte #COVIDー19</w:t>
            </w:r>
          </w:p>
        </w:tc>
      </w:tr>
      <w:tr>
        <w:tc>
          <w:tcPr>
            <w:tcW w:type="dxa" w:w="2880"/>
          </w:tcPr>
          <w:p>
            <w:r>
              <w:t>2018</w:t>
            </w:r>
          </w:p>
        </w:tc>
        <w:tc>
          <w:tcPr>
            <w:tcW w:type="dxa" w:w="2880"/>
          </w:tcPr>
          <w:p>
            <w:r>
              <w:t>2020-05-29</w:t>
            </w:r>
          </w:p>
        </w:tc>
        <w:tc>
          <w:tcPr>
            <w:tcW w:type="dxa" w:w="2880"/>
          </w:tcPr>
          <w:p>
            <w:r>
              <w:t>My Mum, 87, dementia, paying £1,200 per week for her care because the care system has been privatised is entitled to expect the person in charge to confirm that the Govt policy of discharging Covid + patients into care homes, putting her life at risk, will be stopped.</w:t>
            </w:r>
          </w:p>
        </w:tc>
      </w:tr>
      <w:tr>
        <w:tc>
          <w:tcPr>
            <w:tcW w:type="dxa" w:w="2880"/>
          </w:tcPr>
          <w:p>
            <w:r>
              <w:t>2019</w:t>
            </w:r>
          </w:p>
        </w:tc>
        <w:tc>
          <w:tcPr>
            <w:tcW w:type="dxa" w:w="2880"/>
          </w:tcPr>
          <w:p>
            <w:r>
              <w:t>2020-05-29</w:t>
            </w:r>
          </w:p>
        </w:tc>
        <w:tc>
          <w:tcPr>
            <w:tcW w:type="dxa" w:w="2880"/>
          </w:tcPr>
          <w:p>
            <w:r>
              <w:t>Meanwhile my Uncle can’t visit his wife of over 63yrs she has dementia and now #COVID__19 he has personally looked after her 24hrs for 6yrs - no help, she is hospitalised and he is not allowed to see her, she is confused and scared and he is #heartbroken #DominicCummnings</w:t>
            </w:r>
          </w:p>
        </w:tc>
      </w:tr>
      <w:tr>
        <w:tc>
          <w:tcPr>
            <w:tcW w:type="dxa" w:w="2880"/>
          </w:tcPr>
          <w:p>
            <w:r>
              <w:t>2020</w:t>
            </w:r>
          </w:p>
        </w:tc>
        <w:tc>
          <w:tcPr>
            <w:tcW w:type="dxa" w:w="2880"/>
          </w:tcPr>
          <w:p>
            <w:r>
              <w:t>2020-05-29</w:t>
            </w:r>
          </w:p>
        </w:tc>
        <w:tc>
          <w:tcPr>
            <w:tcW w:type="dxa" w:w="2880"/>
          </w:tcPr>
          <w:p>
            <w:r>
              <w:t>I don’t really know how this is relevant to the discourse but it feels like it should be and I keep thinking about it, so I’m going to mention it. My nan is in a specialist dementia care home. It is (allegedly) covid free and has been for weeks now 1/?</w:t>
            </w:r>
          </w:p>
        </w:tc>
      </w:tr>
      <w:tr>
        <w:tc>
          <w:tcPr>
            <w:tcW w:type="dxa" w:w="2880"/>
          </w:tcPr>
          <w:p>
            <w:r>
              <w:t>2021</w:t>
            </w:r>
          </w:p>
        </w:tc>
        <w:tc>
          <w:tcPr>
            <w:tcW w:type="dxa" w:w="2880"/>
          </w:tcPr>
          <w:p>
            <w:r>
              <w:t>2020-05-29</w:t>
            </w:r>
          </w:p>
        </w:tc>
        <w:tc>
          <w:tcPr>
            <w:tcW w:type="dxa" w:w="2880"/>
          </w:tcPr>
          <w:p>
            <w:r>
              <w:t>My mom just asked what kind of cases/stress I’ve been having this week, and as I rattled off the summaries (super-obesity + poverty, teenage psychosis, slowly dying COVID patients, dementia patients attacking family, hospice referrals for people with no one but a conservator..)</w:t>
            </w:r>
          </w:p>
        </w:tc>
      </w:tr>
      <w:tr>
        <w:tc>
          <w:tcPr>
            <w:tcW w:type="dxa" w:w="2880"/>
          </w:tcPr>
          <w:p>
            <w:r>
              <w:t>2022</w:t>
            </w:r>
          </w:p>
        </w:tc>
        <w:tc>
          <w:tcPr>
            <w:tcW w:type="dxa" w:w="2880"/>
          </w:tcPr>
          <w:p>
            <w:r>
              <w:t>2020-05-29</w:t>
            </w:r>
          </w:p>
        </w:tc>
        <w:tc>
          <w:tcPr>
            <w:tcW w:type="dxa" w:w="2880"/>
          </w:tcPr>
          <w:p>
            <w:r>
              <w:t xml:space="preserve">My grandpa passed away this morning. He was 94. Married to my grandma for 70 years. She has dementia and I’m not sure she understands who he is anymore. Because of Covid, he died alone in his room at the nursing home. And it just feels so sad and unfair. </w:t>
            </w:r>
          </w:p>
        </w:tc>
      </w:tr>
      <w:tr>
        <w:tc>
          <w:tcPr>
            <w:tcW w:type="dxa" w:w="2880"/>
          </w:tcPr>
          <w:p>
            <w:r>
              <w:t>2023</w:t>
            </w:r>
          </w:p>
        </w:tc>
        <w:tc>
          <w:tcPr>
            <w:tcW w:type="dxa" w:w="2880"/>
          </w:tcPr>
          <w:p>
            <w:r>
              <w:t>2020-05-29</w:t>
            </w:r>
          </w:p>
        </w:tc>
        <w:tc>
          <w:tcPr>
            <w:tcW w:type="dxa" w:w="2880"/>
          </w:tcPr>
          <w:p>
            <w:r>
              <w:t>At my dad's nursing home, 41/72 residents have tested positive for COVID. 3/41 are dementia patients living downstairs with my dad (until today there were 0). You can't tell dementia patients to isolate, to not put on one another's clothes. It will spread like wildfire down there</w:t>
            </w:r>
          </w:p>
        </w:tc>
      </w:tr>
      <w:tr>
        <w:tc>
          <w:tcPr>
            <w:tcW w:type="dxa" w:w="2880"/>
          </w:tcPr>
          <w:p>
            <w:r>
              <w:t>2024</w:t>
            </w:r>
          </w:p>
        </w:tc>
        <w:tc>
          <w:tcPr>
            <w:tcW w:type="dxa" w:w="2880"/>
          </w:tcPr>
          <w:p>
            <w:r>
              <w:t>2020-05-28</w:t>
            </w:r>
          </w:p>
        </w:tc>
        <w:tc>
          <w:tcPr>
            <w:tcW w:type="dxa" w:w="2880"/>
          </w:tcPr>
          <w:p>
            <w:r>
              <w:t>My 84 year old dad is in a care home,haven't been able to see him for 2 months now,he has dementia aswel so he is very confused by it all,theyve had people sent to them from hospitals after having covid 19,this government don't give a fuck about old people..</w:t>
            </w:r>
          </w:p>
        </w:tc>
      </w:tr>
      <w:tr>
        <w:tc>
          <w:tcPr>
            <w:tcW w:type="dxa" w:w="2880"/>
          </w:tcPr>
          <w:p>
            <w:r>
              <w:t>2025</w:t>
            </w:r>
          </w:p>
        </w:tc>
        <w:tc>
          <w:tcPr>
            <w:tcW w:type="dxa" w:w="2880"/>
          </w:tcPr>
          <w:p>
            <w:r>
              <w:t>2020-05-28</w:t>
            </w:r>
          </w:p>
        </w:tc>
        <w:tc>
          <w:tcPr>
            <w:tcW w:type="dxa" w:w="2880"/>
          </w:tcPr>
          <w:p>
            <w:r>
              <w:t xml:space="preserve">To the best of my knowledge, he did NOT just get back from India, and he did NOT just beat Covid, unless he had a mild version of the disease and didn't tell us??? If he doesn't remember WHEN he went to India, what does that say about his state of mind/mental health? Dementia? </w:t>
            </w:r>
          </w:p>
        </w:tc>
      </w:tr>
      <w:tr>
        <w:tc>
          <w:tcPr>
            <w:tcW w:type="dxa" w:w="2880"/>
          </w:tcPr>
          <w:p>
            <w:r>
              <w:t>2026</w:t>
            </w:r>
          </w:p>
        </w:tc>
        <w:tc>
          <w:tcPr>
            <w:tcW w:type="dxa" w:w="2880"/>
          </w:tcPr>
          <w:p>
            <w:r>
              <w:t>2020-05-28</w:t>
            </w:r>
          </w:p>
        </w:tc>
        <w:tc>
          <w:tcPr>
            <w:tcW w:type="dxa" w:w="2880"/>
          </w:tcPr>
          <w:p>
            <w:r>
              <w:t>We have put 2.5 years into a clinical trial @BW for my 67 yo dad w dementia. Now he hasn’t had treatment in over 2 months and is declining rapidly! Open the hospitals for the health of people @risk of things besides COVID! Enough is enough! #OpenAmericaNOW #reopenMA #boston</w:t>
            </w:r>
          </w:p>
        </w:tc>
      </w:tr>
      <w:tr>
        <w:tc>
          <w:tcPr>
            <w:tcW w:type="dxa" w:w="2880"/>
          </w:tcPr>
          <w:p>
            <w:r>
              <w:t>2027</w:t>
            </w:r>
          </w:p>
        </w:tc>
        <w:tc>
          <w:tcPr>
            <w:tcW w:type="dxa" w:w="2880"/>
          </w:tcPr>
          <w:p>
            <w:r>
              <w:t>2020-05-28</w:t>
            </w:r>
          </w:p>
        </w:tc>
        <w:tc>
          <w:tcPr>
            <w:tcW w:type="dxa" w:w="2880"/>
          </w:tcPr>
          <w:p>
            <w:r>
              <w:t>Prob should keep it to myself tbh someone could of just lost a loved one to covid or dementia and I am posting stupidly. Maybe I should think what a day that cld be read by hundreds as apples to in small groups. I blame my shit sense of humour and ignorance to others</w:t>
            </w:r>
          </w:p>
        </w:tc>
      </w:tr>
      <w:tr>
        <w:tc>
          <w:tcPr>
            <w:tcW w:type="dxa" w:w="2880"/>
          </w:tcPr>
          <w:p>
            <w:r>
              <w:t>2028</w:t>
            </w:r>
          </w:p>
        </w:tc>
        <w:tc>
          <w:tcPr>
            <w:tcW w:type="dxa" w:w="2880"/>
          </w:tcPr>
          <w:p>
            <w:r>
              <w:t>2020-05-28</w:t>
            </w:r>
          </w:p>
        </w:tc>
        <w:tc>
          <w:tcPr>
            <w:tcW w:type="dxa" w:w="2880"/>
          </w:tcPr>
          <w:p>
            <w:r>
              <w:t>Exactly. like for the ppl that just beat #Covid_19 I am drowning in medical bill and the fact that I take care of my sick dad Who's a veteran with diabetes, alcoholism, manic bipolar, depression and anxiety,hoarder, and dementia.Bc he has let the house get so bad they will condemn it.#help</w:t>
            </w:r>
          </w:p>
        </w:tc>
      </w:tr>
      <w:tr>
        <w:tc>
          <w:tcPr>
            <w:tcW w:type="dxa" w:w="2880"/>
          </w:tcPr>
          <w:p>
            <w:r>
              <w:t>2029</w:t>
            </w:r>
          </w:p>
        </w:tc>
        <w:tc>
          <w:tcPr>
            <w:tcW w:type="dxa" w:w="2880"/>
          </w:tcPr>
          <w:p>
            <w:r>
              <w:t>2020-05-28</w:t>
            </w:r>
          </w:p>
        </w:tc>
        <w:tc>
          <w:tcPr>
            <w:tcW w:type="dxa" w:w="2880"/>
          </w:tcPr>
          <w:p>
            <w:r>
              <w:t>And for all of you who are replying with nasty or mocking comments: I just received a call that my father’s nursing home has confirmed its first positive case of COVID. I haven’t seen my father in months. He has dementia, and doesn’t quite understand what’s going on.</w:t>
            </w:r>
          </w:p>
        </w:tc>
      </w:tr>
      <w:tr>
        <w:tc>
          <w:tcPr>
            <w:tcW w:type="dxa" w:w="2880"/>
          </w:tcPr>
          <w:p>
            <w:r>
              <w:t>2030</w:t>
            </w:r>
          </w:p>
        </w:tc>
        <w:tc>
          <w:tcPr>
            <w:tcW w:type="dxa" w:w="2880"/>
          </w:tcPr>
          <w:p>
            <w:r>
              <w:t>2020-05-28</w:t>
            </w:r>
          </w:p>
        </w:tc>
        <w:tc>
          <w:tcPr>
            <w:tcW w:type="dxa" w:w="2880"/>
          </w:tcPr>
          <w:p>
            <w:r>
              <w:t>If my nan had died in a care home &amp; gone down as Covid I'd be fuming. Somehow she's survived it all  and  still has Dementia</w:t>
            </w:r>
          </w:p>
        </w:tc>
      </w:tr>
      <w:tr>
        <w:tc>
          <w:tcPr>
            <w:tcW w:type="dxa" w:w="2880"/>
          </w:tcPr>
          <w:p>
            <w:r>
              <w:t>2031</w:t>
            </w:r>
          </w:p>
        </w:tc>
        <w:tc>
          <w:tcPr>
            <w:tcW w:type="dxa" w:w="2880"/>
          </w:tcPr>
          <w:p>
            <w:r>
              <w:t>2020-05-28</w:t>
            </w:r>
          </w:p>
        </w:tc>
        <w:tc>
          <w:tcPr>
            <w:tcW w:type="dxa" w:w="2880"/>
          </w:tcPr>
          <w:p>
            <w:r>
              <w:t>My grandad lives in a council-run care home. Some of the other blocks have had COVID cases but as far as I know the one my grandad lives in hasn’t. I’m not sure. He has dementia and is partially deaf so it’s hard to get information. Mum is worried sick about him. So am I. 😡🔥</w:t>
            </w:r>
          </w:p>
        </w:tc>
      </w:tr>
      <w:tr>
        <w:tc>
          <w:tcPr>
            <w:tcW w:type="dxa" w:w="2880"/>
          </w:tcPr>
          <w:p>
            <w:r>
              <w:t>2032</w:t>
            </w:r>
          </w:p>
        </w:tc>
        <w:tc>
          <w:tcPr>
            <w:tcW w:type="dxa" w:w="2880"/>
          </w:tcPr>
          <w:p>
            <w:r>
              <w:t>2020-05-28</w:t>
            </w:r>
          </w:p>
        </w:tc>
        <w:tc>
          <w:tcPr>
            <w:tcW w:type="dxa" w:w="2880"/>
          </w:tcPr>
          <w:p>
            <w:r>
              <w:t xml:space="preserve">Tonight, I'm specifically clapping for my cousin, Suzanne. She cares for dementia patients with covid. She finishes her 12 hr shift at 8pm and drives past ppl clapping on street corners, often arriving home in tears </w:t>
            </w:r>
          </w:p>
        </w:tc>
      </w:tr>
      <w:tr>
        <w:tc>
          <w:tcPr>
            <w:tcW w:type="dxa" w:w="2880"/>
          </w:tcPr>
          <w:p>
            <w:r>
              <w:t>2033</w:t>
            </w:r>
          </w:p>
        </w:tc>
        <w:tc>
          <w:tcPr>
            <w:tcW w:type="dxa" w:w="2880"/>
          </w:tcPr>
          <w:p>
            <w:r>
              <w:t>2020-05-28</w:t>
            </w:r>
          </w:p>
        </w:tc>
        <w:tc>
          <w:tcPr>
            <w:tcW w:type="dxa" w:w="2880"/>
          </w:tcPr>
          <w:p>
            <w:r>
              <w:t>I'm not so sure it is bullshit, my Nan died of dementia (she was 94) in a care home, we were told that if a case of Covid had been recorded at the care home, her death certificate may have had it on it. Luckily no cases had been recorded there. Seemed crazy logic to us.</w:t>
            </w:r>
          </w:p>
        </w:tc>
      </w:tr>
      <w:tr>
        <w:tc>
          <w:tcPr>
            <w:tcW w:type="dxa" w:w="2880"/>
          </w:tcPr>
          <w:p>
            <w:r>
              <w:t>2034</w:t>
            </w:r>
          </w:p>
        </w:tc>
        <w:tc>
          <w:tcPr>
            <w:tcW w:type="dxa" w:w="2880"/>
          </w:tcPr>
          <w:p>
            <w:r>
              <w:t>2020-05-28</w:t>
            </w:r>
          </w:p>
        </w:tc>
        <w:tc>
          <w:tcPr>
            <w:tcW w:type="dxa" w:w="2880"/>
          </w:tcPr>
          <w:p>
            <w:r>
              <w:t>Even with no deaths on the roads, that's only 300 for 10 weeks of lockdown. I suspect its not "lockdown" directly but PHE reported an unknown infection in care homes - my bet is something brought from hospitals, like Covid killing very elderly dementia residents.</w:t>
            </w:r>
          </w:p>
        </w:tc>
      </w:tr>
      <w:tr>
        <w:tc>
          <w:tcPr>
            <w:tcW w:type="dxa" w:w="2880"/>
          </w:tcPr>
          <w:p>
            <w:r>
              <w:t>2035</w:t>
            </w:r>
          </w:p>
        </w:tc>
        <w:tc>
          <w:tcPr>
            <w:tcW w:type="dxa" w:w="2880"/>
          </w:tcPr>
          <w:p>
            <w:r>
              <w:t>2020-05-28</w:t>
            </w:r>
          </w:p>
        </w:tc>
        <w:tc>
          <w:tcPr>
            <w:tcW w:type="dxa" w:w="2880"/>
          </w:tcPr>
          <w:p>
            <w:r>
              <w:t>Covid positive staff and residents started showing up in my Mom's nursing home. It's just a matter of time now, isn't it? She has dementia, and is in a wheelchair, so no, she wasn't going out to get her hair done.</w:t>
            </w:r>
          </w:p>
        </w:tc>
      </w:tr>
      <w:tr>
        <w:tc>
          <w:tcPr>
            <w:tcW w:type="dxa" w:w="2880"/>
          </w:tcPr>
          <w:p>
            <w:r>
              <w:t>2036</w:t>
            </w:r>
          </w:p>
        </w:tc>
        <w:tc>
          <w:tcPr>
            <w:tcW w:type="dxa" w:w="2880"/>
          </w:tcPr>
          <w:p>
            <w:r>
              <w:t>2020-05-28</w:t>
            </w:r>
          </w:p>
        </w:tc>
        <w:tc>
          <w:tcPr>
            <w:tcW w:type="dxa" w:w="2880"/>
          </w:tcPr>
          <w:p>
            <w:r>
              <w:t>Hello. On top of COVID and dementia, my grandmother was diagnosed with cancer last night — and it’s not looking great right now. I don’t know if I’ll ever be able to talk to or see her again, so if you could please keep her in your thoughts I’d appreciate it. Thank you.</w:t>
            </w:r>
          </w:p>
        </w:tc>
      </w:tr>
      <w:tr>
        <w:tc>
          <w:tcPr>
            <w:tcW w:type="dxa" w:w="2880"/>
          </w:tcPr>
          <w:p>
            <w:r>
              <w:t>2037</w:t>
            </w:r>
          </w:p>
        </w:tc>
        <w:tc>
          <w:tcPr>
            <w:tcW w:type="dxa" w:w="2880"/>
          </w:tcPr>
          <w:p>
            <w:r>
              <w:t>2020-05-28</w:t>
            </w:r>
          </w:p>
        </w:tc>
        <w:tc>
          <w:tcPr>
            <w:tcW w:type="dxa" w:w="2880"/>
          </w:tcPr>
          <w:p>
            <w:r>
              <w:t>Matt, me &amp; my family distraught- my mum (78 with Parkinson’s &amp; Lewy Body dementia) was in Southport Hospital for over 2wks none Covid  and  on Saturday she was moved to a care home for ‘rehabilitation’ without ANY prior consultation or communication with family 😞</w:t>
            </w:r>
          </w:p>
        </w:tc>
      </w:tr>
      <w:tr>
        <w:tc>
          <w:tcPr>
            <w:tcW w:type="dxa" w:w="2880"/>
          </w:tcPr>
          <w:p>
            <w:r>
              <w:t>2038</w:t>
            </w:r>
          </w:p>
        </w:tc>
        <w:tc>
          <w:tcPr>
            <w:tcW w:type="dxa" w:w="2880"/>
          </w:tcPr>
          <w:p>
            <w:r>
              <w:t>2020-05-28</w:t>
            </w:r>
          </w:p>
        </w:tc>
        <w:tc>
          <w:tcPr>
            <w:tcW w:type="dxa" w:w="2880"/>
          </w:tcPr>
          <w:p>
            <w:r>
              <w:t>True actually my friends dad was in hospital for dementia he caught the virus in the hospital which was in London. He was recovering but sadly he died on Monday. Hospitals are just as much a risk. Truth is many people have other illnesses and die with covid not because of it.</w:t>
            </w:r>
          </w:p>
        </w:tc>
      </w:tr>
      <w:tr>
        <w:tc>
          <w:tcPr>
            <w:tcW w:type="dxa" w:w="2880"/>
          </w:tcPr>
          <w:p>
            <w:r>
              <w:t>2039</w:t>
            </w:r>
          </w:p>
        </w:tc>
        <w:tc>
          <w:tcPr>
            <w:tcW w:type="dxa" w:w="2880"/>
          </w:tcPr>
          <w:p>
            <w:r>
              <w:t>2020-05-28</w:t>
            </w:r>
          </w:p>
        </w:tc>
        <w:tc>
          <w:tcPr>
            <w:tcW w:type="dxa" w:w="2880"/>
          </w:tcPr>
          <w:p>
            <w:r>
              <w:t>The horrendous number of Covid-19 deaths in the UK includes that of my 96 year old uncle who died a month ago in a care home for dementia patients. Every life is precious, but my own government doesn't care.</w:t>
            </w:r>
          </w:p>
        </w:tc>
      </w:tr>
      <w:tr>
        <w:tc>
          <w:tcPr>
            <w:tcW w:type="dxa" w:w="2880"/>
          </w:tcPr>
          <w:p>
            <w:r>
              <w:t>2040</w:t>
            </w:r>
          </w:p>
        </w:tc>
        <w:tc>
          <w:tcPr>
            <w:tcW w:type="dxa" w:w="2880"/>
          </w:tcPr>
          <w:p>
            <w:r>
              <w:t>2020-05-28</w:t>
            </w:r>
          </w:p>
        </w:tc>
        <w:tc>
          <w:tcPr>
            <w:tcW w:type="dxa" w:w="2880"/>
          </w:tcPr>
          <w:p>
            <w:r>
              <w:t>Before covid-19, my elderly parents and I were shopping for a "forever home" to all live together. My dad with dementia and my mom unsteady with walking. Almost none of the houses around here will be forever homes because they aren't designed for the later stages of life.</w:t>
            </w:r>
          </w:p>
        </w:tc>
      </w:tr>
      <w:tr>
        <w:tc>
          <w:tcPr>
            <w:tcW w:type="dxa" w:w="2880"/>
          </w:tcPr>
          <w:p>
            <w:r>
              <w:t>2041</w:t>
            </w:r>
          </w:p>
        </w:tc>
        <w:tc>
          <w:tcPr>
            <w:tcW w:type="dxa" w:w="2880"/>
          </w:tcPr>
          <w:p>
            <w:r>
              <w:t>2020-05-28</w:t>
            </w:r>
          </w:p>
        </w:tc>
        <w:tc>
          <w:tcPr>
            <w:tcW w:type="dxa" w:w="2880"/>
          </w:tcPr>
          <w:p>
            <w:r>
              <w:t>I agree with Emma I listen every evening and really enjoy the manner in which the programme is put together. My husband has Parkinsons with dementia and is in lock down in an excellent care home. They do have Covid in the home and the Newscast helps me keep perspective.</w:t>
            </w:r>
          </w:p>
        </w:tc>
      </w:tr>
      <w:tr>
        <w:tc>
          <w:tcPr>
            <w:tcW w:type="dxa" w:w="2880"/>
          </w:tcPr>
          <w:p>
            <w:r>
              <w:t>2042</w:t>
            </w:r>
          </w:p>
        </w:tc>
        <w:tc>
          <w:tcPr>
            <w:tcW w:type="dxa" w:w="2880"/>
          </w:tcPr>
          <w:p>
            <w:r>
              <w:t>2020-05-28</w:t>
            </w:r>
          </w:p>
        </w:tc>
        <w:tc>
          <w:tcPr>
            <w:tcW w:type="dxa" w:w="2880"/>
          </w:tcPr>
          <w:p>
            <w:r>
              <w:t>I'm an actor so all work ended when lockdown began. I decided to throw myself into lino printing for the first time since school. I set up a tiny studio in the garden shed. A few weeks later we lost my dad to covid after years of living with Parkinson's and dementia.</w:t>
            </w:r>
          </w:p>
        </w:tc>
      </w:tr>
      <w:tr>
        <w:tc>
          <w:tcPr>
            <w:tcW w:type="dxa" w:w="2880"/>
          </w:tcPr>
          <w:p>
            <w:r>
              <w:t>2043</w:t>
            </w:r>
          </w:p>
        </w:tc>
        <w:tc>
          <w:tcPr>
            <w:tcW w:type="dxa" w:w="2880"/>
          </w:tcPr>
          <w:p>
            <w:r>
              <w:t>2020-05-28</w:t>
            </w:r>
          </w:p>
        </w:tc>
        <w:tc>
          <w:tcPr>
            <w:tcW w:type="dxa" w:w="2880"/>
          </w:tcPr>
          <w:p>
            <w:r>
              <w:t>Yesterday I lost my mom. Due to covid I was unable to see her for the last few months. I did get to FaceTime twice and we did chat on the phone until her dementia made it difficult for her to do so. There will be no memorial until NJ is cleared to do so. My heart is broken. ❤️💕</w:t>
            </w:r>
          </w:p>
        </w:tc>
      </w:tr>
      <w:tr>
        <w:tc>
          <w:tcPr>
            <w:tcW w:type="dxa" w:w="2880"/>
          </w:tcPr>
          <w:p>
            <w:r>
              <w:t>2044</w:t>
            </w:r>
          </w:p>
        </w:tc>
        <w:tc>
          <w:tcPr>
            <w:tcW w:type="dxa" w:w="2880"/>
          </w:tcPr>
          <w:p>
            <w:r>
              <w:t>2020-05-28</w:t>
            </w:r>
          </w:p>
        </w:tc>
        <w:tc>
          <w:tcPr>
            <w:tcW w:type="dxa" w:w="2880"/>
          </w:tcPr>
          <w:p>
            <w:r>
              <w:t>That's awful - I'm here in Qld - my MIL is in dementia care, but in a place where it's usually easy (closed during Covid measures) for my FIL to enjoy ease of access. All the care homes around here have husbands and wives together unless there is a medical impediment.</w:t>
            </w:r>
          </w:p>
        </w:tc>
      </w:tr>
      <w:tr>
        <w:tc>
          <w:tcPr>
            <w:tcW w:type="dxa" w:w="2880"/>
          </w:tcPr>
          <w:p>
            <w:r>
              <w:t>2045</w:t>
            </w:r>
          </w:p>
        </w:tc>
        <w:tc>
          <w:tcPr>
            <w:tcW w:type="dxa" w:w="2880"/>
          </w:tcPr>
          <w:p>
            <w:r>
              <w:t>2020-05-28</w:t>
            </w:r>
          </w:p>
        </w:tc>
        <w:tc>
          <w:tcPr>
            <w:tcW w:type="dxa" w:w="2880"/>
          </w:tcPr>
          <w:p>
            <w:r>
              <w:t>Such sad news. Dementia is an awful disease - to have Covid as well? Your dad will be watching over you Dean - telling everyone in heaven proudly ‘that’s my son the Villa Manager’. Take care. HEITS</w:t>
            </w:r>
          </w:p>
        </w:tc>
      </w:tr>
      <w:tr>
        <w:tc>
          <w:tcPr>
            <w:tcW w:type="dxa" w:w="2880"/>
          </w:tcPr>
          <w:p>
            <w:r>
              <w:t>2046</w:t>
            </w:r>
          </w:p>
        </w:tc>
        <w:tc>
          <w:tcPr>
            <w:tcW w:type="dxa" w:w="2880"/>
          </w:tcPr>
          <w:p>
            <w:r>
              <w:t>2020-05-28</w:t>
            </w:r>
          </w:p>
        </w:tc>
        <w:tc>
          <w:tcPr>
            <w:tcW w:type="dxa" w:w="2880"/>
          </w:tcPr>
          <w:p>
            <w:r>
              <w:t>I feel bad for my mother she’s got dementia end of life caught Covid and had to go to hospital alone and scared I and family went by the guidelines. What I should have done is been a better son and found a loophole which seems to be government advice what a mug I am.</w:t>
            </w:r>
          </w:p>
        </w:tc>
      </w:tr>
      <w:tr>
        <w:tc>
          <w:tcPr>
            <w:tcW w:type="dxa" w:w="2880"/>
          </w:tcPr>
          <w:p>
            <w:r>
              <w:t>2047</w:t>
            </w:r>
          </w:p>
        </w:tc>
        <w:tc>
          <w:tcPr>
            <w:tcW w:type="dxa" w:w="2880"/>
          </w:tcPr>
          <w:p>
            <w:r>
              <w:t>2020-05-28</w:t>
            </w:r>
          </w:p>
        </w:tc>
        <w:tc>
          <w:tcPr>
            <w:tcW w:type="dxa" w:w="2880"/>
          </w:tcPr>
          <w:p>
            <w:r>
              <w:t>Thank you for this. I saw too much elder abuse in facilities when my husband was in them with dementia. Now it is even more important our elderly have protection since their caregivers cannot visit due to COVID.</w:t>
            </w:r>
          </w:p>
        </w:tc>
      </w:tr>
      <w:tr>
        <w:tc>
          <w:tcPr>
            <w:tcW w:type="dxa" w:w="2880"/>
          </w:tcPr>
          <w:p>
            <w:r>
              <w:t>2048</w:t>
            </w:r>
          </w:p>
        </w:tc>
        <w:tc>
          <w:tcPr>
            <w:tcW w:type="dxa" w:w="2880"/>
          </w:tcPr>
          <w:p>
            <w:r>
              <w:t>2020-05-27</w:t>
            </w:r>
          </w:p>
        </w:tc>
        <w:tc>
          <w:tcPr>
            <w:tcW w:type="dxa" w:w="2880"/>
          </w:tcPr>
          <w:p>
            <w:r>
              <w:t>The mother of my best friend from college passed away yesterday from Covid. She was 90  and  had dementia  and  Parkinsons. In many ways her death was a blessing. What was not a blessing was no anointing  and  no family. She deserved better at the moment of her death. 1/</w:t>
            </w:r>
          </w:p>
        </w:tc>
      </w:tr>
      <w:tr>
        <w:tc>
          <w:tcPr>
            <w:tcW w:type="dxa" w:w="2880"/>
          </w:tcPr>
          <w:p>
            <w:r>
              <w:t>2049</w:t>
            </w:r>
          </w:p>
        </w:tc>
        <w:tc>
          <w:tcPr>
            <w:tcW w:type="dxa" w:w="2880"/>
          </w:tcPr>
          <w:p>
            <w:r>
              <w:t>2020-05-27</w:t>
            </w:r>
          </w:p>
        </w:tc>
        <w:tc>
          <w:tcPr>
            <w:tcW w:type="dxa" w:w="2880"/>
          </w:tcPr>
          <w:p>
            <w:r>
              <w:t>My brother-in-law’s grandmother died, last night. She was in an elderly facility, but it was not COVID-19 related. She had been suffering from dementia. She was so kind, especially when my Dad died.</w:t>
            </w:r>
          </w:p>
        </w:tc>
      </w:tr>
      <w:tr>
        <w:tc>
          <w:tcPr>
            <w:tcW w:type="dxa" w:w="2880"/>
          </w:tcPr>
          <w:p>
            <w:r>
              <w:t>2050</w:t>
            </w:r>
          </w:p>
        </w:tc>
        <w:tc>
          <w:tcPr>
            <w:tcW w:type="dxa" w:w="2880"/>
          </w:tcPr>
          <w:p>
            <w:r>
              <w:t>2020-05-27</w:t>
            </w:r>
          </w:p>
        </w:tc>
        <w:tc>
          <w:tcPr>
            <w:tcW w:type="dxa" w:w="2880"/>
          </w:tcPr>
          <w:p>
            <w:r>
              <w:t>Being realistic a lot of those people were in their last weeks to 6 months. For those like my cousin's aunt with severe dementia that stopped her eating (POSS COVID as Cause 2 on death cert) it was a blessed release for her and relatives. But others def went before their time.</w:t>
            </w:r>
          </w:p>
        </w:tc>
      </w:tr>
      <w:tr>
        <w:tc>
          <w:tcPr>
            <w:tcW w:type="dxa" w:w="2880"/>
          </w:tcPr>
          <w:p>
            <w:r>
              <w:t>2051</w:t>
            </w:r>
          </w:p>
        </w:tc>
        <w:tc>
          <w:tcPr>
            <w:tcW w:type="dxa" w:w="2880"/>
          </w:tcPr>
          <w:p>
            <w:r>
              <w:t>2020-05-27</w:t>
            </w:r>
          </w:p>
        </w:tc>
        <w:tc>
          <w:tcPr>
            <w:tcW w:type="dxa" w:w="2880"/>
          </w:tcPr>
          <w:p>
            <w:r>
              <w:t>My Mum who had dementia died after contracting Covid 19 from staff or district nurse in care home that was in lockdown. Staff not wearing PPE. She died in hospital Easter Sunday without me, I was not able to be with her or reassure her that I loved her. 💔😢🕯</w:t>
            </w:r>
          </w:p>
        </w:tc>
      </w:tr>
      <w:tr>
        <w:tc>
          <w:tcPr>
            <w:tcW w:type="dxa" w:w="2880"/>
          </w:tcPr>
          <w:p>
            <w:r>
              <w:t>2052</w:t>
            </w:r>
          </w:p>
        </w:tc>
        <w:tc>
          <w:tcPr>
            <w:tcW w:type="dxa" w:w="2880"/>
          </w:tcPr>
          <w:p>
            <w:r>
              <w:t>2020-05-27</w:t>
            </w:r>
          </w:p>
        </w:tc>
        <w:tc>
          <w:tcPr>
            <w:tcW w:type="dxa" w:w="2880"/>
          </w:tcPr>
          <w:p>
            <w:r>
              <w:t>My great auntie has been ill for weeks and has had dementia for years. She died peacefully in her sleep last Friday. Her death certificate: covid 19. She wasn't even tested!!!!!!! What does this tell you about the death figures!!!! How many deaths have been forged as covid19.</w:t>
            </w:r>
          </w:p>
        </w:tc>
      </w:tr>
      <w:tr>
        <w:tc>
          <w:tcPr>
            <w:tcW w:type="dxa" w:w="2880"/>
          </w:tcPr>
          <w:p>
            <w:r>
              <w:t>2053</w:t>
            </w:r>
          </w:p>
        </w:tc>
        <w:tc>
          <w:tcPr>
            <w:tcW w:type="dxa" w:w="2880"/>
          </w:tcPr>
          <w:p>
            <w:r>
              <w:t>2020-05-27</w:t>
            </w:r>
          </w:p>
        </w:tc>
        <w:tc>
          <w:tcPr>
            <w:tcW w:type="dxa" w:w="2880"/>
          </w:tcPr>
          <w:p>
            <w:r>
              <w:t>My great auntie has been ill for weeks and has had dementia for years. She died peacefully in her sleep last Friday. Her death certificate: covid 19. She wasn't even tested!!!!!!! What does this tell you about the death figures!!!!</w:t>
            </w:r>
          </w:p>
        </w:tc>
      </w:tr>
      <w:tr>
        <w:tc>
          <w:tcPr>
            <w:tcW w:type="dxa" w:w="2880"/>
          </w:tcPr>
          <w:p>
            <w:r>
              <w:t>2054</w:t>
            </w:r>
          </w:p>
        </w:tc>
        <w:tc>
          <w:tcPr>
            <w:tcW w:type="dxa" w:w="2880"/>
          </w:tcPr>
          <w:p>
            <w:r>
              <w:t>2020-05-27</w:t>
            </w:r>
          </w:p>
        </w:tc>
        <w:tc>
          <w:tcPr>
            <w:tcW w:type="dxa" w:w="2880"/>
          </w:tcPr>
          <w:p>
            <w:r>
              <w:t>This is wonderful to hear. I lost my great aunt in NY because of Covid patients being let into nursing homes. Just two days after her 102nd birthday. She was healthy, only suffering from dementia. I will never forgive our governor for this.</w:t>
            </w:r>
          </w:p>
        </w:tc>
      </w:tr>
      <w:tr>
        <w:tc>
          <w:tcPr>
            <w:tcW w:type="dxa" w:w="2880"/>
          </w:tcPr>
          <w:p>
            <w:r>
              <w:t>2055</w:t>
            </w:r>
          </w:p>
        </w:tc>
        <w:tc>
          <w:tcPr>
            <w:tcW w:type="dxa" w:w="2880"/>
          </w:tcPr>
          <w:p>
            <w:r>
              <w:t>2020-05-27</w:t>
            </w:r>
          </w:p>
        </w:tc>
        <w:tc>
          <w:tcPr>
            <w:tcW w:type="dxa" w:w="2880"/>
          </w:tcPr>
          <w:p>
            <w:r>
              <w:t>As the grandson of 3 parents that battled dementia as they passed, you have my sympathy. But not seeing loved ones is NOT going to cause dementia. Giving them COVID might kill them, though. Be responsible-find a way to check in on her.</w:t>
            </w:r>
          </w:p>
        </w:tc>
      </w:tr>
      <w:tr>
        <w:tc>
          <w:tcPr>
            <w:tcW w:type="dxa" w:w="2880"/>
          </w:tcPr>
          <w:p>
            <w:r>
              <w:t>2056</w:t>
            </w:r>
          </w:p>
        </w:tc>
        <w:tc>
          <w:tcPr>
            <w:tcW w:type="dxa" w:w="2880"/>
          </w:tcPr>
          <w:p>
            <w:r>
              <w:t>2020-05-27</w:t>
            </w:r>
          </w:p>
        </w:tc>
        <w:tc>
          <w:tcPr>
            <w:tcW w:type="dxa" w:w="2880"/>
          </w:tcPr>
          <w:p>
            <w:r>
              <w:t>No @BorisJohnson we are interested in #cummings and one rule for him and another for us. I’m interested in my uncle who died alone in a care home probably covid and had no family at his funeral. I’m interested in my 87 year old mum who has dementia who I haven’t seen for months.</w:t>
            </w:r>
          </w:p>
        </w:tc>
      </w:tr>
      <w:tr>
        <w:tc>
          <w:tcPr>
            <w:tcW w:type="dxa" w:w="2880"/>
          </w:tcPr>
          <w:p>
            <w:r>
              <w:t>2057</w:t>
            </w:r>
          </w:p>
        </w:tc>
        <w:tc>
          <w:tcPr>
            <w:tcW w:type="dxa" w:w="2880"/>
          </w:tcPr>
          <w:p>
            <w:r>
              <w:t>2020-05-27</w:t>
            </w:r>
          </w:p>
        </w:tc>
        <w:tc>
          <w:tcPr>
            <w:tcW w:type="dxa" w:w="2880"/>
          </w:tcPr>
          <w:p>
            <w:r>
              <w:t>We bought a #bedalarm for dad and it’s working great. It makes the most wonderful sound when you’ve just fallen asleep to let you know dad is up again. ;) #ILoveMyDad #webroughthimhome #covid #caregivers #dementia #Alzheimers #limitedmobility #seniordevices #longtermcarecrisis</w:t>
            </w:r>
          </w:p>
        </w:tc>
      </w:tr>
      <w:tr>
        <w:tc>
          <w:tcPr>
            <w:tcW w:type="dxa" w:w="2880"/>
          </w:tcPr>
          <w:p>
            <w:r>
              <w:t>2058</w:t>
            </w:r>
          </w:p>
        </w:tc>
        <w:tc>
          <w:tcPr>
            <w:tcW w:type="dxa" w:w="2880"/>
          </w:tcPr>
          <w:p>
            <w:r>
              <w:t>2020-05-27</w:t>
            </w:r>
          </w:p>
        </w:tc>
        <w:tc>
          <w:tcPr>
            <w:tcW w:type="dxa" w:w="2880"/>
          </w:tcPr>
          <w:p>
            <w:r>
              <w:t>If u ever get a scientist/gov min on plz can u ask this! My dad tested covid+ 4 wks ago, he has dementia  and  been at 4 dif hospitals/nursing homes. Hes been retested now after 2 wks not in isolation! Hes positive! Is he infectious still?!</w:t>
            </w:r>
          </w:p>
        </w:tc>
      </w:tr>
      <w:tr>
        <w:tc>
          <w:tcPr>
            <w:tcW w:type="dxa" w:w="2880"/>
          </w:tcPr>
          <w:p>
            <w:r>
              <w:t>2059</w:t>
            </w:r>
          </w:p>
        </w:tc>
        <w:tc>
          <w:tcPr>
            <w:tcW w:type="dxa" w:w="2880"/>
          </w:tcPr>
          <w:p>
            <w:r>
              <w:t>2020-05-27</w:t>
            </w:r>
          </w:p>
        </w:tc>
        <w:tc>
          <w:tcPr>
            <w:tcW w:type="dxa" w:w="2880"/>
          </w:tcPr>
          <w:p>
            <w:r>
              <w:t>I work SAR so I’m very aware of how dementia works. Plus my own mother died from AD. So she was never dx w/Covid? Any temp spikes? PNA?</w:t>
            </w:r>
          </w:p>
        </w:tc>
      </w:tr>
      <w:tr>
        <w:tc>
          <w:tcPr>
            <w:tcW w:type="dxa" w:w="2880"/>
          </w:tcPr>
          <w:p>
            <w:r>
              <w:t>2060</w:t>
            </w:r>
          </w:p>
        </w:tc>
        <w:tc>
          <w:tcPr>
            <w:tcW w:type="dxa" w:w="2880"/>
          </w:tcPr>
          <w:p>
            <w:r>
              <w:t>2020-05-27</w:t>
            </w:r>
          </w:p>
        </w:tc>
        <w:tc>
          <w:tcPr>
            <w:tcW w:type="dxa" w:w="2880"/>
          </w:tcPr>
          <w:p>
            <w:r>
              <w:t>Hi @BBCSpringwatch - here's another wonderful @DementiaTweets, in which @FrancesIsaacs7 (who lives w #dementia) describes the beautiful Welsh landscape and how it gives her solace in these #COVID__19 times... "It just restores my soul"</w:t>
            </w:r>
          </w:p>
        </w:tc>
      </w:tr>
      <w:tr>
        <w:tc>
          <w:tcPr>
            <w:tcW w:type="dxa" w:w="2880"/>
          </w:tcPr>
          <w:p>
            <w:r>
              <w:t>2061</w:t>
            </w:r>
          </w:p>
        </w:tc>
        <w:tc>
          <w:tcPr>
            <w:tcW w:type="dxa" w:w="2880"/>
          </w:tcPr>
          <w:p>
            <w:r>
              <w:t>2020-05-27</w:t>
            </w:r>
          </w:p>
        </w:tc>
        <w:tc>
          <w:tcPr>
            <w:tcW w:type="dxa" w:w="2880"/>
          </w:tcPr>
          <w:p>
            <w:r>
              <w:t>Greetings from #Brain #Disorders 2020 Guidance management of #myasthenia #gravis and #Lambert-#Eaton #myasthenic #syndrome during the #COVID_19 #pandemic Lost Smell and Taste Hint #COVID_19 Can Target the #Nervous #System #Dementia test to expand diagnosis across #India</w:t>
            </w:r>
          </w:p>
        </w:tc>
      </w:tr>
      <w:tr>
        <w:tc>
          <w:tcPr>
            <w:tcW w:type="dxa" w:w="2880"/>
          </w:tcPr>
          <w:p>
            <w:r>
              <w:t>2062</w:t>
            </w:r>
          </w:p>
        </w:tc>
        <w:tc>
          <w:tcPr>
            <w:tcW w:type="dxa" w:w="2880"/>
          </w:tcPr>
          <w:p>
            <w:r>
              <w:t>2020-05-27</w:t>
            </w:r>
          </w:p>
        </w:tc>
        <w:tc>
          <w:tcPr>
            <w:tcW w:type="dxa" w:w="2880"/>
          </w:tcPr>
          <w:p>
            <w:r>
              <w:t>This short is heartbreaking and truly for the times we’re living through. Thanks to @benpeyton007 for bringing to my attention. #COVID__19 #Alzheimers #Dementia #Lockdown</w:t>
            </w:r>
          </w:p>
        </w:tc>
      </w:tr>
      <w:tr>
        <w:tc>
          <w:tcPr>
            <w:tcW w:type="dxa" w:w="2880"/>
          </w:tcPr>
          <w:p>
            <w:r>
              <w:t>2063</w:t>
            </w:r>
          </w:p>
        </w:tc>
        <w:tc>
          <w:tcPr>
            <w:tcW w:type="dxa" w:w="2880"/>
          </w:tcPr>
          <w:p>
            <w:r>
              <w:t>2020-05-27</w:t>
            </w:r>
          </w:p>
        </w:tc>
        <w:tc>
          <w:tcPr>
            <w:tcW w:type="dxa" w:w="2880"/>
          </w:tcPr>
          <w:p>
            <w:r>
              <w:t>Hey, complete strangers on the internet. My dad has gone from early onset dementia to full dementia while his mother is in palliative care with covid 19, and we can't be with her...I was wondering. Would you all be so cool as to send me funny ass shit?</w:t>
            </w:r>
          </w:p>
        </w:tc>
      </w:tr>
      <w:tr>
        <w:tc>
          <w:tcPr>
            <w:tcW w:type="dxa" w:w="2880"/>
          </w:tcPr>
          <w:p>
            <w:r>
              <w:t>2064</w:t>
            </w:r>
          </w:p>
        </w:tc>
        <w:tc>
          <w:tcPr>
            <w:tcW w:type="dxa" w:w="2880"/>
          </w:tcPr>
          <w:p>
            <w:r>
              <w:t>2020-05-27</w:t>
            </w:r>
          </w:p>
        </w:tc>
        <w:tc>
          <w:tcPr>
            <w:tcW w:type="dxa" w:w="2880"/>
          </w:tcPr>
          <w:p>
            <w:r>
              <w:t>Inspiring blog from John Yip, CEO of Kensington Health. "I can't ask the staff to do something I won't do myself". Read how he fed residents on the dementia ward and the heart wrenching experience of leading during COVID. Thank you John! @Skippyho8</w:t>
            </w:r>
          </w:p>
        </w:tc>
      </w:tr>
      <w:tr>
        <w:tc>
          <w:tcPr>
            <w:tcW w:type="dxa" w:w="2880"/>
          </w:tcPr>
          <w:p>
            <w:r>
              <w:t>2065</w:t>
            </w:r>
          </w:p>
        </w:tc>
        <w:tc>
          <w:tcPr>
            <w:tcW w:type="dxa" w:w="2880"/>
          </w:tcPr>
          <w:p>
            <w:r>
              <w:t>2020-05-27</w:t>
            </w:r>
          </w:p>
        </w:tc>
        <w:tc>
          <w:tcPr>
            <w:tcW w:type="dxa" w:w="2880"/>
          </w:tcPr>
          <w:p>
            <w:r>
              <w:t>Not a new issue, perhaps compounded by Covid-19. My husband's grandma died in a private home 3 yrs ago. A few days before her passing her diamond and ruby ring was 'lost'. Mngmt did not investigate due to her dementia; it was suggested she gifted it to a staff member and forgot.</w:t>
            </w:r>
          </w:p>
        </w:tc>
      </w:tr>
      <w:tr>
        <w:tc>
          <w:tcPr>
            <w:tcW w:type="dxa" w:w="2880"/>
          </w:tcPr>
          <w:p>
            <w:r>
              <w:t>2066</w:t>
            </w:r>
          </w:p>
        </w:tc>
        <w:tc>
          <w:tcPr>
            <w:tcW w:type="dxa" w:w="2880"/>
          </w:tcPr>
          <w:p>
            <w:r>
              <w:t>2020-05-27</w:t>
            </w:r>
          </w:p>
        </w:tc>
        <w:tc>
          <w:tcPr>
            <w:tcW w:type="dxa" w:w="2880"/>
          </w:tcPr>
          <w:p>
            <w:r>
              <w:t>America waking up. Only 50% say they'll willingly accept covid vaccine (was gonna call it Kool-aid, but hey, to each their own. I want to live to old age without IBS and/or dementia ...my flu-shot-fanatic mom has both, neither runs in family/genetic).</w:t>
            </w:r>
          </w:p>
        </w:tc>
      </w:tr>
      <w:tr>
        <w:tc>
          <w:tcPr>
            <w:tcW w:type="dxa" w:w="2880"/>
          </w:tcPr>
          <w:p>
            <w:r>
              <w:t>2067</w:t>
            </w:r>
          </w:p>
        </w:tc>
        <w:tc>
          <w:tcPr>
            <w:tcW w:type="dxa" w:w="2880"/>
          </w:tcPr>
          <w:p>
            <w:r>
              <w:t>2020-05-27</w:t>
            </w:r>
          </w:p>
        </w:tc>
        <w:tc>
          <w:tcPr>
            <w:tcW w:type="dxa" w:w="2880"/>
          </w:tcPr>
          <w:p>
            <w:r>
              <w:t xml:space="preserve">One of my facilities that was hit HARD (all dementia) has now lost 2 CNA's to COVID. One had been a CNA for 14yrs in same spot. That is dedication! The other - a mother to 4 young kids. She was sick bf we knew all the residents had it. Exposing herself daily on their behalf. </w:t>
            </w:r>
          </w:p>
        </w:tc>
      </w:tr>
      <w:tr>
        <w:tc>
          <w:tcPr>
            <w:tcW w:type="dxa" w:w="2880"/>
          </w:tcPr>
          <w:p>
            <w:r>
              <w:t>2068</w:t>
            </w:r>
          </w:p>
        </w:tc>
        <w:tc>
          <w:tcPr>
            <w:tcW w:type="dxa" w:w="2880"/>
          </w:tcPr>
          <w:p>
            <w:r>
              <w:t>2020-05-27</w:t>
            </w:r>
          </w:p>
        </w:tc>
        <w:tc>
          <w:tcPr>
            <w:tcW w:type="dxa" w:w="2880"/>
          </w:tcPr>
          <w:p>
            <w:r>
              <w:t>As my father ages, he becomes more of a right-winger nut that thinks everything is a social attack from the left, including Covid-19. Is this a beginning sign of dementia? Or are old people just stubborn and the worst™️?</w:t>
            </w:r>
          </w:p>
        </w:tc>
      </w:tr>
      <w:tr>
        <w:tc>
          <w:tcPr>
            <w:tcW w:type="dxa" w:w="2880"/>
          </w:tcPr>
          <w:p>
            <w:r>
              <w:t>2069</w:t>
            </w:r>
          </w:p>
        </w:tc>
        <w:tc>
          <w:tcPr>
            <w:tcW w:type="dxa" w:w="2880"/>
          </w:tcPr>
          <w:p>
            <w:r>
              <w:t>2020-05-27</w:t>
            </w:r>
          </w:p>
        </w:tc>
        <w:tc>
          <w:tcPr>
            <w:tcW w:type="dxa" w:w="2880"/>
          </w:tcPr>
          <w:p>
            <w:r>
              <w:t>#Covid_19 #theprofit what I learned. That I do not not have much of a life. With the job I have not much changed with it during Covid_19. The biggest thing that got to me was trying to see my mother in a Alzheimer’s an dementia care facility now in memory care. It did not happen!</w:t>
            </w:r>
          </w:p>
        </w:tc>
      </w:tr>
      <w:tr>
        <w:tc>
          <w:tcPr>
            <w:tcW w:type="dxa" w:w="2880"/>
          </w:tcPr>
          <w:p>
            <w:r>
              <w:t>2070</w:t>
            </w:r>
          </w:p>
        </w:tc>
        <w:tc>
          <w:tcPr>
            <w:tcW w:type="dxa" w:w="2880"/>
          </w:tcPr>
          <w:p>
            <w:r>
              <w:t>2020-05-26</w:t>
            </w:r>
          </w:p>
        </w:tc>
        <w:tc>
          <w:tcPr>
            <w:tcW w:type="dxa" w:w="2880"/>
          </w:tcPr>
          <w:p>
            <w:r>
              <w:t xml:space="preserve">This is stupid! He didn’t create the Covid-19 virus. He can’t end it, he is not god. What is fake about? My younger sister is in a ventilator fighting for her life. Hundreds of thousands have sided in a few months. What’s fake about it? Are you suffering from dementia? </w:t>
            </w:r>
          </w:p>
        </w:tc>
      </w:tr>
      <w:tr>
        <w:tc>
          <w:tcPr>
            <w:tcW w:type="dxa" w:w="2880"/>
          </w:tcPr>
          <w:p>
            <w:r>
              <w:t>2071</w:t>
            </w:r>
          </w:p>
        </w:tc>
        <w:tc>
          <w:tcPr>
            <w:tcW w:type="dxa" w:w="2880"/>
          </w:tcPr>
          <w:p>
            <w:r>
              <w:t>2020-05-26</w:t>
            </w:r>
          </w:p>
        </w:tc>
        <w:tc>
          <w:tcPr>
            <w:tcW w:type="dxa" w:w="2880"/>
          </w:tcPr>
          <w:p>
            <w:r>
              <w:t>My grandmother back in the old country survived the war a a teenager. She suffered from dementia for the last few years. She is 91. When the family was talking about Covid horrors, she interjected: “During the was we lived away from the front. We each got 8pz of rye bread</w:t>
            </w:r>
          </w:p>
        </w:tc>
      </w:tr>
      <w:tr>
        <w:tc>
          <w:tcPr>
            <w:tcW w:type="dxa" w:w="2880"/>
          </w:tcPr>
          <w:p>
            <w:r>
              <w:t>2072</w:t>
            </w:r>
          </w:p>
        </w:tc>
        <w:tc>
          <w:tcPr>
            <w:tcW w:type="dxa" w:w="2880"/>
          </w:tcPr>
          <w:p>
            <w:r>
              <w:t>2020-05-26</w:t>
            </w:r>
          </w:p>
        </w:tc>
        <w:tc>
          <w:tcPr>
            <w:tcW w:type="dxa" w:w="2880"/>
          </w:tcPr>
          <w:p>
            <w:r>
              <w:t>Just to say goodby to my lovely husband, only wish I could have seen him. As well as Dementia the Covid Virus got into the home and like many other elderly residents it wiped them out. RIP to all the elderly who have ended up with this dreadful disease. Ceciliax</w:t>
            </w:r>
          </w:p>
        </w:tc>
      </w:tr>
      <w:tr>
        <w:tc>
          <w:tcPr>
            <w:tcW w:type="dxa" w:w="2880"/>
          </w:tcPr>
          <w:p>
            <w:r>
              <w:t>2073</w:t>
            </w:r>
          </w:p>
        </w:tc>
        <w:tc>
          <w:tcPr>
            <w:tcW w:type="dxa" w:w="2880"/>
          </w:tcPr>
          <w:p>
            <w:r>
              <w:t>2020-05-26</w:t>
            </w:r>
          </w:p>
        </w:tc>
        <w:tc>
          <w:tcPr>
            <w:tcW w:type="dxa" w:w="2880"/>
          </w:tcPr>
          <w:p>
            <w:r>
              <w:t>The media cares more that a white woman said mean words to a black man than a black man mercilessly beating 2 white dementia stricken nursing home patients with COVID-19 after he had a YouTube channel talking about hatred of whites. #CentralParkKaren #AmyCooper #EnemyOfThePeople</w:t>
            </w:r>
          </w:p>
        </w:tc>
      </w:tr>
      <w:tr>
        <w:tc>
          <w:tcPr>
            <w:tcW w:type="dxa" w:w="2880"/>
          </w:tcPr>
          <w:p>
            <w:r>
              <w:t>2074</w:t>
            </w:r>
          </w:p>
        </w:tc>
        <w:tc>
          <w:tcPr>
            <w:tcW w:type="dxa" w:w="2880"/>
          </w:tcPr>
          <w:p>
            <w:r>
              <w:t>2020-05-26</w:t>
            </w:r>
          </w:p>
        </w:tc>
        <w:tc>
          <w:tcPr>
            <w:tcW w:type="dxa" w:w="2880"/>
          </w:tcPr>
          <w:p>
            <w:r>
              <w:t>Sorry for your loss. My story is similar. I’m a key worker &amp; was forbidden from visiting my mum who was suffering with Parkinson’s &amp; Dementia. Whilst Covid didn’t directly kill her I have no doubt the confusion, isolation  and  fretting did. She simply gave up. All the best to you.</w:t>
            </w:r>
          </w:p>
        </w:tc>
      </w:tr>
      <w:tr>
        <w:tc>
          <w:tcPr>
            <w:tcW w:type="dxa" w:w="2880"/>
          </w:tcPr>
          <w:p>
            <w:r>
              <w:t>2075</w:t>
            </w:r>
          </w:p>
        </w:tc>
        <w:tc>
          <w:tcPr>
            <w:tcW w:type="dxa" w:w="2880"/>
          </w:tcPr>
          <w:p>
            <w:r>
              <w:t>2020-05-26</w:t>
            </w:r>
          </w:p>
        </w:tc>
        <w:tc>
          <w:tcPr>
            <w:tcW w:type="dxa" w:w="2880"/>
          </w:tcPr>
          <w:p>
            <w:r>
              <w:t>So my family member who passed of Covid and was the only one of four in a care home to get it. She only had dementia, no other risk factors.</w:t>
            </w:r>
          </w:p>
        </w:tc>
      </w:tr>
      <w:tr>
        <w:tc>
          <w:tcPr>
            <w:tcW w:type="dxa" w:w="2880"/>
          </w:tcPr>
          <w:p>
            <w:r>
              <w:t>2076</w:t>
            </w:r>
          </w:p>
        </w:tc>
        <w:tc>
          <w:tcPr>
            <w:tcW w:type="dxa" w:w="2880"/>
          </w:tcPr>
          <w:p>
            <w:r>
              <w:t>2020-05-26</w:t>
            </w:r>
          </w:p>
        </w:tc>
        <w:tc>
          <w:tcPr>
            <w:tcW w:type="dxa" w:w="2880"/>
          </w:tcPr>
          <w:p>
            <w:r>
              <w:t>My mother spent the last few years of her life in CHSLDs while battling dementia before she passed away four years ago. Those places were horrible back then. If one good thing comes out of COVID-19 it might be that now everyone knows how bad senior residences have become.</w:t>
            </w:r>
          </w:p>
        </w:tc>
      </w:tr>
      <w:tr>
        <w:tc>
          <w:tcPr>
            <w:tcW w:type="dxa" w:w="2880"/>
          </w:tcPr>
          <w:p>
            <w:r>
              <w:t>2077</w:t>
            </w:r>
          </w:p>
        </w:tc>
        <w:tc>
          <w:tcPr>
            <w:tcW w:type="dxa" w:w="2880"/>
          </w:tcPr>
          <w:p>
            <w:r>
              <w:t>2020-05-26</w:t>
            </w:r>
          </w:p>
        </w:tc>
        <w:tc>
          <w:tcPr>
            <w:tcW w:type="dxa" w:w="2880"/>
          </w:tcPr>
          <w:p>
            <w:r>
              <w:t>The virus is a hoax...My mom just died of dementia...They put COVID... Although she tested negative...The entire thing is a scam! Wake-Up!</w:t>
            </w:r>
          </w:p>
        </w:tc>
      </w:tr>
      <w:tr>
        <w:tc>
          <w:tcPr>
            <w:tcW w:type="dxa" w:w="2880"/>
          </w:tcPr>
          <w:p>
            <w:r>
              <w:t>2078</w:t>
            </w:r>
          </w:p>
        </w:tc>
        <w:tc>
          <w:tcPr>
            <w:tcW w:type="dxa" w:w="2880"/>
          </w:tcPr>
          <w:p>
            <w:r>
              <w:t>2020-05-26</w:t>
            </w:r>
          </w:p>
        </w:tc>
        <w:tc>
          <w:tcPr>
            <w:tcW w:type="dxa" w:w="2880"/>
          </w:tcPr>
          <w:p>
            <w:r>
              <w:t>I'm still thinking about the person last week who told me she'd rather die in her 70s of COVID than in her 90s of dementia. And my only response is I'd rather not die from exposure to you in my 50s.</w:t>
            </w:r>
          </w:p>
        </w:tc>
      </w:tr>
      <w:tr>
        <w:tc>
          <w:tcPr>
            <w:tcW w:type="dxa" w:w="2880"/>
          </w:tcPr>
          <w:p>
            <w:r>
              <w:t>2079</w:t>
            </w:r>
          </w:p>
        </w:tc>
        <w:tc>
          <w:tcPr>
            <w:tcW w:type="dxa" w:w="2880"/>
          </w:tcPr>
          <w:p>
            <w:r>
              <w:t>2020-05-26</w:t>
            </w:r>
          </w:p>
        </w:tc>
        <w:tc>
          <w:tcPr>
            <w:tcW w:type="dxa" w:w="2880"/>
          </w:tcPr>
          <w:p>
            <w:r>
              <w:t>My Mum’s nursing home locked down well before advice, and all residents are no longer using communal areas in her section (advanced dementia). I do wonder when I will ever get to see her again? (I’m currently working in COVID ITU on redeployment).</w:t>
            </w:r>
          </w:p>
        </w:tc>
      </w:tr>
      <w:tr>
        <w:tc>
          <w:tcPr>
            <w:tcW w:type="dxa" w:w="2880"/>
          </w:tcPr>
          <w:p>
            <w:r>
              <w:t>2080</w:t>
            </w:r>
          </w:p>
        </w:tc>
        <w:tc>
          <w:tcPr>
            <w:tcW w:type="dxa" w:w="2880"/>
          </w:tcPr>
          <w:p>
            <w:r>
              <w:t>2020-05-26</w:t>
            </w:r>
          </w:p>
        </w:tc>
        <w:tc>
          <w:tcPr>
            <w:tcW w:type="dxa" w:w="2880"/>
          </w:tcPr>
          <w:p>
            <w:r>
              <w:t>Only today, I have seen patients admitted under my care, with undiagnosed dementia, BPSD,Carer strain, and other core geriatrics issues which were “bottled up” during the peak of Covid @SarahMistryBGS @mancunianmedic @anilkjain61 @alzheimerssoc</w:t>
            </w:r>
          </w:p>
        </w:tc>
      </w:tr>
      <w:tr>
        <w:tc>
          <w:tcPr>
            <w:tcW w:type="dxa" w:w="2880"/>
          </w:tcPr>
          <w:p>
            <w:r>
              <w:t>2081</w:t>
            </w:r>
          </w:p>
        </w:tc>
        <w:tc>
          <w:tcPr>
            <w:tcW w:type="dxa" w:w="2880"/>
          </w:tcPr>
          <w:p>
            <w:r>
              <w:t>2020-05-26</w:t>
            </w:r>
          </w:p>
        </w:tc>
        <w:tc>
          <w:tcPr>
            <w:tcW w:type="dxa" w:w="2880"/>
          </w:tcPr>
          <w:p>
            <w:r>
              <w:t>What’s life with #dementia #Alzheimers like at home? I pretend I’m on a plane. I put my earphones in, put a movie on my iPad, and try to ignore the weird guy next to me who keeps standing up and sitting down over and over again for no reason. #ILoveMyDad #COVID #webroughthimhome</w:t>
            </w:r>
          </w:p>
        </w:tc>
      </w:tr>
      <w:tr>
        <w:tc>
          <w:tcPr>
            <w:tcW w:type="dxa" w:w="2880"/>
          </w:tcPr>
          <w:p>
            <w:r>
              <w:t>2082</w:t>
            </w:r>
          </w:p>
        </w:tc>
        <w:tc>
          <w:tcPr>
            <w:tcW w:type="dxa" w:w="2880"/>
          </w:tcPr>
          <w:p>
            <w:r>
              <w:t>2020-05-26</w:t>
            </w:r>
          </w:p>
        </w:tc>
        <w:tc>
          <w:tcPr>
            <w:tcW w:type="dxa" w:w="2880"/>
          </w:tcPr>
          <w:p>
            <w:r>
              <w:t xml:space="preserve">I am excited to share that my last perspective focusing on how this catastrophic atmosphere of COVID-19 effects Alzheimer's patients is out in CNR. @BenthamScienceP Severe acute respiratory syndrome coronavirus 2 is penetrating to dementia research </w:t>
            </w:r>
          </w:p>
        </w:tc>
      </w:tr>
      <w:tr>
        <w:tc>
          <w:tcPr>
            <w:tcW w:type="dxa" w:w="2880"/>
          </w:tcPr>
          <w:p>
            <w:r>
              <w:t>2083</w:t>
            </w:r>
          </w:p>
        </w:tc>
        <w:tc>
          <w:tcPr>
            <w:tcW w:type="dxa" w:w="2880"/>
          </w:tcPr>
          <w:p>
            <w:r>
              <w:t>2020-05-26</w:t>
            </w:r>
          </w:p>
        </w:tc>
        <w:tc>
          <w:tcPr>
            <w:tcW w:type="dxa" w:w="2880"/>
          </w:tcPr>
          <w:p>
            <w:r>
              <w:t xml:space="preserve">I would be interested in her opinion on the nursing home controversy--keeping elderly dementia patients w/covid hospitalized vs transferring back, especially considering hospital delirium. I link to a study on Covid and delirium in my piece on the subject: </w:t>
            </w:r>
          </w:p>
        </w:tc>
      </w:tr>
      <w:tr>
        <w:tc>
          <w:tcPr>
            <w:tcW w:type="dxa" w:w="2880"/>
          </w:tcPr>
          <w:p>
            <w:r>
              <w:t>2084</w:t>
            </w:r>
          </w:p>
        </w:tc>
        <w:tc>
          <w:tcPr>
            <w:tcW w:type="dxa" w:w="2880"/>
          </w:tcPr>
          <w:p>
            <w:r>
              <w:t>2020-05-26</w:t>
            </w:r>
          </w:p>
        </w:tc>
        <w:tc>
          <w:tcPr>
            <w:tcW w:type="dxa" w:w="2880"/>
          </w:tcPr>
          <w:p>
            <w:r>
              <w:t>Lost my dad about a month ago (to dementia, not Covid) - funeral in UK only 6 people in attendance. Myself, OH and my (adult) kids (Dad's only grandkids) watched it from Aus on Livestream. Never imagined such a thing. I'm over 2020, totally over it.</w:t>
            </w:r>
          </w:p>
        </w:tc>
      </w:tr>
      <w:tr>
        <w:tc>
          <w:tcPr>
            <w:tcW w:type="dxa" w:w="2880"/>
          </w:tcPr>
          <w:p>
            <w:r>
              <w:t>2085</w:t>
            </w:r>
          </w:p>
        </w:tc>
        <w:tc>
          <w:tcPr>
            <w:tcW w:type="dxa" w:w="2880"/>
          </w:tcPr>
          <w:p>
            <w:r>
              <w:t>2020-05-26</w:t>
            </w:r>
          </w:p>
        </w:tc>
        <w:tc>
          <w:tcPr>
            <w:tcW w:type="dxa" w:w="2880"/>
          </w:tcPr>
          <w:p>
            <w:r>
              <w:t>My grandad hasn't died of covid yet btw. But my mum said last night the fact he's fully confirmed to have it means he can't go back to his care home at all, even if he survives it? Wtf lol. Where is the 80 year old with dementia and serious care needs gonna go????</w:t>
            </w:r>
          </w:p>
        </w:tc>
      </w:tr>
      <w:tr>
        <w:tc>
          <w:tcPr>
            <w:tcW w:type="dxa" w:w="2880"/>
          </w:tcPr>
          <w:p>
            <w:r>
              <w:t>2086</w:t>
            </w:r>
          </w:p>
        </w:tc>
        <w:tc>
          <w:tcPr>
            <w:tcW w:type="dxa" w:w="2880"/>
          </w:tcPr>
          <w:p>
            <w:r>
              <w:t>2020-05-26</w:t>
            </w:r>
          </w:p>
        </w:tc>
        <w:tc>
          <w:tcPr>
            <w:tcW w:type="dxa" w:w="2880"/>
          </w:tcPr>
          <w:p>
            <w:r>
              <w:t>My Mom passed away on April 15th from a long battle with dementia (so not Covid related). That has pretty much leveled me😔</w:t>
            </w:r>
          </w:p>
        </w:tc>
      </w:tr>
      <w:tr>
        <w:tc>
          <w:tcPr>
            <w:tcW w:type="dxa" w:w="2880"/>
          </w:tcPr>
          <w:p>
            <w:r>
              <w:t>2087</w:t>
            </w:r>
          </w:p>
        </w:tc>
        <w:tc>
          <w:tcPr>
            <w:tcW w:type="dxa" w:w="2880"/>
          </w:tcPr>
          <w:p>
            <w:r>
              <w:t>2020-05-26</w:t>
            </w:r>
          </w:p>
        </w:tc>
        <w:tc>
          <w:tcPr>
            <w:tcW w:type="dxa" w:w="2880"/>
          </w:tcPr>
          <w:p>
            <w:r>
              <w:t>We married in 1970, as well! My husband passed away a few days ago, victim of Covid protocol! He had dementia, didn’t understand why I couldn’t visit him. He lost hope, 36 lbs in 23 days; could not be saved. This is so cruel to do to our seniors/he was a veteran!!! WRONG!!!</w:t>
            </w:r>
          </w:p>
        </w:tc>
      </w:tr>
      <w:tr>
        <w:tc>
          <w:tcPr>
            <w:tcW w:type="dxa" w:w="2880"/>
          </w:tcPr>
          <w:p>
            <w:r>
              <w:t>2088</w:t>
            </w:r>
          </w:p>
        </w:tc>
        <w:tc>
          <w:tcPr>
            <w:tcW w:type="dxa" w:w="2880"/>
          </w:tcPr>
          <w:p>
            <w:r>
              <w:t>2020-05-25</w:t>
            </w:r>
          </w:p>
        </w:tc>
        <w:tc>
          <w:tcPr>
            <w:tcW w:type="dxa" w:w="2880"/>
          </w:tcPr>
          <w:p>
            <w:r>
              <w:t xml:space="preserve">My estimation is closer to 80 million... but the Dems are using sophisticated tools to manipulate minds of people apparently, how else can you explain voting for a nominee with dementia, a terrible record, and out of sight (even before covid) </w:t>
            </w:r>
          </w:p>
        </w:tc>
      </w:tr>
      <w:tr>
        <w:tc>
          <w:tcPr>
            <w:tcW w:type="dxa" w:w="2880"/>
          </w:tcPr>
          <w:p>
            <w:r>
              <w:t>2089</w:t>
            </w:r>
          </w:p>
        </w:tc>
        <w:tc>
          <w:tcPr>
            <w:tcW w:type="dxa" w:w="2880"/>
          </w:tcPr>
          <w:p>
            <w:r>
              <w:t>2020-05-25</w:t>
            </w:r>
          </w:p>
        </w:tc>
        <w:tc>
          <w:tcPr>
            <w:tcW w:type="dxa" w:w="2880"/>
          </w:tcPr>
          <w:p>
            <w:r>
              <w:t>MEANWHILE: My roomies grandmother has covid and is undulating in condition with a room mate at a facility in florida. She's got dementia fight but still. No, the data does not match anecdotal. Hope im wrong!</w:t>
            </w:r>
          </w:p>
        </w:tc>
      </w:tr>
      <w:tr>
        <w:tc>
          <w:tcPr>
            <w:tcW w:type="dxa" w:w="2880"/>
          </w:tcPr>
          <w:p>
            <w:r>
              <w:t>2090</w:t>
            </w:r>
          </w:p>
        </w:tc>
        <w:tc>
          <w:tcPr>
            <w:tcW w:type="dxa" w:w="2880"/>
          </w:tcPr>
          <w:p>
            <w:r>
              <w:t>2020-05-25</w:t>
            </w:r>
          </w:p>
        </w:tc>
        <w:tc>
          <w:tcPr>
            <w:tcW w:type="dxa" w:w="2880"/>
          </w:tcPr>
          <w:p>
            <w:r>
              <w:t>You don't put them in common nursing homes that are "storage" maintenance instead of critical care... if in Detroit, don't put 20 yr old boxer wannabees with 75yr, Army dementia patients. Will likely lower the 75% Nursing home fatality rate in my county with 59% COVID in VA.</w:t>
            </w:r>
          </w:p>
        </w:tc>
      </w:tr>
      <w:tr>
        <w:tc>
          <w:tcPr>
            <w:tcW w:type="dxa" w:w="2880"/>
          </w:tcPr>
          <w:p>
            <w:r>
              <w:t>2091</w:t>
            </w:r>
          </w:p>
        </w:tc>
        <w:tc>
          <w:tcPr>
            <w:tcW w:type="dxa" w:w="2880"/>
          </w:tcPr>
          <w:p>
            <w:r>
              <w:t>2020-05-25</w:t>
            </w:r>
          </w:p>
        </w:tc>
        <w:tc>
          <w:tcPr>
            <w:tcW w:type="dxa" w:w="2880"/>
          </w:tcPr>
          <w:p>
            <w:r>
              <w:t>I'm not excusing anyone's behaviour but kinnock did not have COVID-19 and did not travel 500 miles round trip, plus 60 more to local beauty spot on his wife's bday. I haven't seen my kids, g'kids and have isolated from my husband so I can look after my mil with dementia.</w:t>
            </w:r>
          </w:p>
        </w:tc>
      </w:tr>
      <w:tr>
        <w:tc>
          <w:tcPr>
            <w:tcW w:type="dxa" w:w="2880"/>
          </w:tcPr>
          <w:p>
            <w:r>
              <w:t>2092</w:t>
            </w:r>
          </w:p>
        </w:tc>
        <w:tc>
          <w:tcPr>
            <w:tcW w:type="dxa" w:w="2880"/>
          </w:tcPr>
          <w:p>
            <w:r>
              <w:t>2020-05-25</w:t>
            </w:r>
          </w:p>
        </w:tc>
        <w:tc>
          <w:tcPr>
            <w:tcW w:type="dxa" w:w="2880"/>
          </w:tcPr>
          <w:p>
            <w:r>
              <w:t>I just beat #COVID__19 , my dad had dementia and they want to condemn his house bc I can't make any payment to start bringing it to code. I pray all day have not won 1 GAW from anyone🙏</w:t>
            </w:r>
          </w:p>
        </w:tc>
      </w:tr>
      <w:tr>
        <w:tc>
          <w:tcPr>
            <w:tcW w:type="dxa" w:w="2880"/>
          </w:tcPr>
          <w:p>
            <w:r>
              <w:t>2093</w:t>
            </w:r>
          </w:p>
        </w:tc>
        <w:tc>
          <w:tcPr>
            <w:tcW w:type="dxa" w:w="2880"/>
          </w:tcPr>
          <w:p>
            <w:r>
              <w:t>2020-05-25</w:t>
            </w:r>
          </w:p>
        </w:tc>
        <w:tc>
          <w:tcPr>
            <w:tcW w:type="dxa" w:w="2880"/>
          </w:tcPr>
          <w:p>
            <w:r>
              <w:t>Sorry Matt. Totally disagree with you. My sister in care home in somerset has covid 19 and dementia she's 62. This is serious and not acceptable he didn't stay at home and he "tested his eyesight". Start leading by example. You are better than this. PLEASE</w:t>
            </w:r>
          </w:p>
        </w:tc>
      </w:tr>
      <w:tr>
        <w:tc>
          <w:tcPr>
            <w:tcW w:type="dxa" w:w="2880"/>
          </w:tcPr>
          <w:p>
            <w:r>
              <w:t>2094</w:t>
            </w:r>
          </w:p>
        </w:tc>
        <w:tc>
          <w:tcPr>
            <w:tcW w:type="dxa" w:w="2880"/>
          </w:tcPr>
          <w:p>
            <w:r>
              <w:t>2020-05-25</w:t>
            </w:r>
          </w:p>
        </w:tc>
        <w:tc>
          <w:tcPr>
            <w:tcW w:type="dxa" w:w="2880"/>
          </w:tcPr>
          <w:p>
            <w:r>
              <w:t>I haven’t seen my Gran who is 91 with Dementia because of Covid risk. There’s a strong chance she’ll forget me and the rest of my family. We’ve isolated as per the Gov instructions and now they make a complete mockery of us all. Disgusted!</w:t>
            </w:r>
          </w:p>
        </w:tc>
      </w:tr>
      <w:tr>
        <w:tc>
          <w:tcPr>
            <w:tcW w:type="dxa" w:w="2880"/>
          </w:tcPr>
          <w:p>
            <w:r>
              <w:t>2095</w:t>
            </w:r>
          </w:p>
        </w:tc>
        <w:tc>
          <w:tcPr>
            <w:tcW w:type="dxa" w:w="2880"/>
          </w:tcPr>
          <w:p>
            <w:r>
              <w:t>2020-05-25</w:t>
            </w:r>
          </w:p>
        </w:tc>
        <w:tc>
          <w:tcPr>
            <w:tcW w:type="dxa" w:w="2880"/>
          </w:tcPr>
          <w:p>
            <w:r>
              <w:t>Trust the NHS? They wrongfully discharged my dad (who suffers from dementia) back into a care home early on Saturday morning, without a Covid test, shoes or his meds. They've taken him back in today, as they've realised they got it wrong. They're not infallible.</w:t>
            </w:r>
          </w:p>
        </w:tc>
      </w:tr>
      <w:tr>
        <w:tc>
          <w:tcPr>
            <w:tcW w:type="dxa" w:w="2880"/>
          </w:tcPr>
          <w:p>
            <w:r>
              <w:t>2096</w:t>
            </w:r>
          </w:p>
        </w:tc>
        <w:tc>
          <w:tcPr>
            <w:tcW w:type="dxa" w:w="2880"/>
          </w:tcPr>
          <w:p>
            <w:r>
              <w:t>2020-05-25</w:t>
            </w:r>
          </w:p>
        </w:tc>
        <w:tc>
          <w:tcPr>
            <w:tcW w:type="dxa" w:w="2880"/>
          </w:tcPr>
          <w:p>
            <w:r>
              <w:t xml:space="preserve">No, my Mum died peacefully from dementia/old age in 2018 and her home and carers were lovely. Imagine if she was in there now, with Covid raging through? It is so so sad - every country has let down the elderly, some have done it far more but all are negligent. Culling the old. </w:t>
            </w:r>
          </w:p>
        </w:tc>
      </w:tr>
      <w:tr>
        <w:tc>
          <w:tcPr>
            <w:tcW w:type="dxa" w:w="2880"/>
          </w:tcPr>
          <w:p>
            <w:r>
              <w:t>2097</w:t>
            </w:r>
          </w:p>
        </w:tc>
        <w:tc>
          <w:tcPr>
            <w:tcW w:type="dxa" w:w="2880"/>
          </w:tcPr>
          <w:p>
            <w:r>
              <w:t>2020-05-25</w:t>
            </w:r>
          </w:p>
        </w:tc>
        <w:tc>
          <w:tcPr>
            <w:tcW w:type="dxa" w:w="2880"/>
          </w:tcPr>
          <w:p>
            <w:r>
              <w:t>My parents are dead but in 2018 my Mum had dementia and spent the last 4 months of her life in a care home so I can only imagine what it would be like to be imprisoned with Covid-19 every single day. The Govt  and  lockdown supporters are complicit in these crimes.</w:t>
            </w:r>
          </w:p>
        </w:tc>
      </w:tr>
      <w:tr>
        <w:tc>
          <w:tcPr>
            <w:tcW w:type="dxa" w:w="2880"/>
          </w:tcPr>
          <w:p>
            <w:r>
              <w:t>2098</w:t>
            </w:r>
          </w:p>
        </w:tc>
        <w:tc>
          <w:tcPr>
            <w:tcW w:type="dxa" w:w="2880"/>
          </w:tcPr>
          <w:p>
            <w:r>
              <w:t>2020-05-25</w:t>
            </w:r>
          </w:p>
        </w:tc>
        <w:tc>
          <w:tcPr>
            <w:tcW w:type="dxa" w:w="2880"/>
          </w:tcPr>
          <w:p>
            <w:r>
              <w:t>When I was stuck in with covid I couldn't send my elderly loved one with dementia away or get any help. He's stronger  and  more aggressive than a child. Social services left medication on the door once  and  they would not come in. I stayed home with pneumonia. #DominicCummngs</w:t>
            </w:r>
          </w:p>
        </w:tc>
      </w:tr>
      <w:tr>
        <w:tc>
          <w:tcPr>
            <w:tcW w:type="dxa" w:w="2880"/>
          </w:tcPr>
          <w:p>
            <w:r>
              <w:t>2099</w:t>
            </w:r>
          </w:p>
        </w:tc>
        <w:tc>
          <w:tcPr>
            <w:tcW w:type="dxa" w:w="2880"/>
          </w:tcPr>
          <w:p>
            <w:r>
              <w:t>2020-05-25</w:t>
            </w:r>
          </w:p>
        </w:tc>
        <w:tc>
          <w:tcPr>
            <w:tcW w:type="dxa" w:w="2880"/>
          </w:tcPr>
          <w:p>
            <w:r>
              <w:t>What endless shite - this man hasn't even apologised! Endless excuses. My dad, 82, diagnosed with dementia, died in the hospital of covid 19. My sister couldn't visit. His friends couldn't visit. I couldn't fly over to visit. He died alone. Resign and arrest #DominicCummngs</w:t>
            </w:r>
          </w:p>
        </w:tc>
      </w:tr>
      <w:tr>
        <w:tc>
          <w:tcPr>
            <w:tcW w:type="dxa" w:w="2880"/>
          </w:tcPr>
          <w:p>
            <w:r>
              <w:t>2100</w:t>
            </w:r>
          </w:p>
        </w:tc>
        <w:tc>
          <w:tcPr>
            <w:tcW w:type="dxa" w:w="2880"/>
          </w:tcPr>
          <w:p>
            <w:r>
              <w:t>2020-05-25</w:t>
            </w:r>
          </w:p>
        </w:tc>
        <w:tc>
          <w:tcPr>
            <w:tcW w:type="dxa" w:w="2880"/>
          </w:tcPr>
          <w:p>
            <w:r>
              <w:t>So for the last 11 weeks I’ve been shielding as a lots of my friends have. I’ve not seen my children or grandkids. My daughter is a nurse and a manager for a dementia care home. They have had no cases of covid-19. they have only just been tested. But lucky neg.</w:t>
            </w:r>
          </w:p>
        </w:tc>
      </w:tr>
      <w:tr>
        <w:tc>
          <w:tcPr>
            <w:tcW w:type="dxa" w:w="2880"/>
          </w:tcPr>
          <w:p>
            <w:r>
              <w:t>2101</w:t>
            </w:r>
          </w:p>
        </w:tc>
        <w:tc>
          <w:tcPr>
            <w:tcW w:type="dxa" w:w="2880"/>
          </w:tcPr>
          <w:p>
            <w:r>
              <w:t>2020-05-25</w:t>
            </w:r>
          </w:p>
        </w:tc>
        <w:tc>
          <w:tcPr>
            <w:tcW w:type="dxa" w:w="2880"/>
          </w:tcPr>
          <w:p>
            <w:r>
              <w:t>Okay, my bad. Maybe I'm a moron too. How can you be exposed to it, or even KNOW you were, yet text negative for COVID-19. (I'm a 70 y/o woman and sometimes don't fully understand. Plus onset of dementia. Sorry if I'm not fact checking. I will CORRECT that going forward. )</w:t>
            </w:r>
          </w:p>
        </w:tc>
      </w:tr>
      <w:tr>
        <w:tc>
          <w:tcPr>
            <w:tcW w:type="dxa" w:w="2880"/>
          </w:tcPr>
          <w:p>
            <w:r>
              <w:t>2102</w:t>
            </w:r>
          </w:p>
        </w:tc>
        <w:tc>
          <w:tcPr>
            <w:tcW w:type="dxa" w:w="2880"/>
          </w:tcPr>
          <w:p>
            <w:r>
              <w:t>2020-05-25</w:t>
            </w:r>
          </w:p>
        </w:tc>
        <w:tc>
          <w:tcPr>
            <w:tcW w:type="dxa" w:w="2880"/>
          </w:tcPr>
          <w:p>
            <w:r>
              <w:t>The matriarch of my framily had mild dementia and was living in an assisted living apt. w/ her husband. She was forgetful, told rambling stories that were a combo. of past and present but was redirectable. She was confused but still her delightful self. Until COVID...</w:t>
            </w:r>
          </w:p>
        </w:tc>
      </w:tr>
      <w:tr>
        <w:tc>
          <w:tcPr>
            <w:tcW w:type="dxa" w:w="2880"/>
          </w:tcPr>
          <w:p>
            <w:r>
              <w:t>2103</w:t>
            </w:r>
          </w:p>
        </w:tc>
        <w:tc>
          <w:tcPr>
            <w:tcW w:type="dxa" w:w="2880"/>
          </w:tcPr>
          <w:p>
            <w:r>
              <w:t>2020-05-25</w:t>
            </w:r>
          </w:p>
        </w:tc>
        <w:tc>
          <w:tcPr>
            <w:tcW w:type="dxa" w:w="2880"/>
          </w:tcPr>
          <w:p>
            <w:r>
              <w:t>I volunteered myself to be the designated Covid-19 person on my dementia unit at a care home in Barnsley. I sat with people as they died. I held their hand and explained how sorry I was that their families couldn’t be there with them. I witnessed heartbreak through a window.</w:t>
            </w:r>
          </w:p>
        </w:tc>
      </w:tr>
      <w:tr>
        <w:tc>
          <w:tcPr>
            <w:tcW w:type="dxa" w:w="2880"/>
          </w:tcPr>
          <w:p>
            <w:r>
              <w:t>2104</w:t>
            </w:r>
          </w:p>
        </w:tc>
        <w:tc>
          <w:tcPr>
            <w:tcW w:type="dxa" w:w="2880"/>
          </w:tcPr>
          <w:p>
            <w:r>
              <w:t>2020-05-25</w:t>
            </w:r>
          </w:p>
        </w:tc>
        <w:tc>
          <w:tcPr>
            <w:tcW w:type="dxa" w:w="2880"/>
          </w:tcPr>
          <w:p>
            <w:r>
              <w:t>Many of us feel the same way. I get BOTH sides but I will continue to #staysafeMN for the health and well being of me and my family! #vulverable #poorhealth #essentialheath #homecaregiver #caregiver #mom #parent #Alzheimers #dementia #Covid_19 #COVIDー19</w:t>
            </w:r>
          </w:p>
        </w:tc>
      </w:tr>
      <w:tr>
        <w:tc>
          <w:tcPr>
            <w:tcW w:type="dxa" w:w="2880"/>
          </w:tcPr>
          <w:p>
            <w:r>
              <w:t>2105</w:t>
            </w:r>
          </w:p>
        </w:tc>
        <w:tc>
          <w:tcPr>
            <w:tcW w:type="dxa" w:w="2880"/>
          </w:tcPr>
          <w:p>
            <w:r>
              <w:t>2020-05-25</w:t>
            </w:r>
          </w:p>
        </w:tc>
        <w:tc>
          <w:tcPr>
            <w:tcW w:type="dxa" w:w="2880"/>
          </w:tcPr>
          <w:p>
            <w:r>
              <w:t>Interesting article. Wonder whether that implies to the definite impact on dementia?they noted lewy body's+covid on my dads certificate. What do we know scientifically about the impact? @KateLeeCEO @hayology @3NDWG @DementiaVoices @cats_garden @nigelalanb</w:t>
            </w:r>
          </w:p>
        </w:tc>
      </w:tr>
      <w:tr>
        <w:tc>
          <w:tcPr>
            <w:tcW w:type="dxa" w:w="2880"/>
          </w:tcPr>
          <w:p>
            <w:r>
              <w:t>2106</w:t>
            </w:r>
          </w:p>
        </w:tc>
        <w:tc>
          <w:tcPr>
            <w:tcW w:type="dxa" w:w="2880"/>
          </w:tcPr>
          <w:p>
            <w:r>
              <w:t>2020-05-25</w:t>
            </w:r>
          </w:p>
        </w:tc>
        <w:tc>
          <w:tcPr>
            <w:tcW w:type="dxa" w:w="2880"/>
          </w:tcPr>
          <w:p>
            <w:r>
              <w:t>All I'll say is my Nan had dementia  and  caught covid. Clearly the issue was which was the primary cause of death. It was referred to the Coroner who rang us and discussed it at length  and  really listened. Covid was listed as cause of death, but it felt right and fairly considered.</w:t>
            </w:r>
          </w:p>
        </w:tc>
      </w:tr>
      <w:tr>
        <w:tc>
          <w:tcPr>
            <w:tcW w:type="dxa" w:w="2880"/>
          </w:tcPr>
          <w:p>
            <w:r>
              <w:t>2107</w:t>
            </w:r>
          </w:p>
        </w:tc>
        <w:tc>
          <w:tcPr>
            <w:tcW w:type="dxa" w:w="2880"/>
          </w:tcPr>
          <w:p>
            <w:r>
              <w:t>2020-05-25</w:t>
            </w:r>
          </w:p>
        </w:tc>
        <w:tc>
          <w:tcPr>
            <w:tcW w:type="dxa" w:w="2880"/>
          </w:tcPr>
          <w:p>
            <w:r>
              <w:t>My granddad who is 88 and has dementia survived COVID-19 and pneumonia with the help of our #NHSheroes in Wales 🥳 absolute warrior! #diolch 🙏</w:t>
            </w:r>
          </w:p>
        </w:tc>
      </w:tr>
      <w:tr>
        <w:tc>
          <w:tcPr>
            <w:tcW w:type="dxa" w:w="2880"/>
          </w:tcPr>
          <w:p>
            <w:r>
              <w:t>2108</w:t>
            </w:r>
          </w:p>
        </w:tc>
        <w:tc>
          <w:tcPr>
            <w:tcW w:type="dxa" w:w="2880"/>
          </w:tcPr>
          <w:p>
            <w:r>
              <w:t>2020-05-25</w:t>
            </w:r>
          </w:p>
        </w:tc>
        <w:tc>
          <w:tcPr>
            <w:tcW w:type="dxa" w:w="2880"/>
          </w:tcPr>
          <w:p>
            <w:r>
              <w:t xml:space="preserve">My elderly grandmother is in a nursing home with dementia. My mother hasn't been able to visit her for the entire lockdown. Granny tested positive and was quite ill with COVID. She also has a progressive dementia and will disimprove. My family still can't go to see her. </w:t>
            </w:r>
          </w:p>
        </w:tc>
      </w:tr>
      <w:tr>
        <w:tc>
          <w:tcPr>
            <w:tcW w:type="dxa" w:w="2880"/>
          </w:tcPr>
          <w:p>
            <w:r>
              <w:t>2109</w:t>
            </w:r>
          </w:p>
        </w:tc>
        <w:tc>
          <w:tcPr>
            <w:tcW w:type="dxa" w:w="2880"/>
          </w:tcPr>
          <w:p>
            <w:r>
              <w:t>2020-05-25</w:t>
            </w:r>
          </w:p>
        </w:tc>
        <w:tc>
          <w:tcPr>
            <w:tcW w:type="dxa" w:w="2880"/>
          </w:tcPr>
          <w:p>
            <w:r>
              <w:t>My mum has been in and out of hospital in London with her dementia. Her large family cannot see her. She got covid from hospital and is now in a care home. No one can visit they asked for shower gel of all things. Good news is the covid has gone and she will go home this week</w:t>
            </w:r>
          </w:p>
        </w:tc>
      </w:tr>
      <w:tr>
        <w:tc>
          <w:tcPr>
            <w:tcW w:type="dxa" w:w="2880"/>
          </w:tcPr>
          <w:p>
            <w:r>
              <w:t>2110</w:t>
            </w:r>
          </w:p>
        </w:tc>
        <w:tc>
          <w:tcPr>
            <w:tcW w:type="dxa" w:w="2880"/>
          </w:tcPr>
          <w:p>
            <w:r>
              <w:t>2020-05-25</w:t>
            </w:r>
          </w:p>
        </w:tc>
        <w:tc>
          <w:tcPr>
            <w:tcW w:type="dxa" w:w="2880"/>
          </w:tcPr>
          <w:p>
            <w:r>
              <w:t>O Colin I feel so sad for you missing your children for so long. It is not easy looking after mums at this strange time. I have been in daily lockdown with my mum for three months too. She is 90 and suffering with bad dementia. She can’t get what COVID is 😒</w:t>
            </w:r>
          </w:p>
        </w:tc>
      </w:tr>
      <w:tr>
        <w:tc>
          <w:tcPr>
            <w:tcW w:type="dxa" w:w="2880"/>
          </w:tcPr>
          <w:p>
            <w:r>
              <w:t>2111</w:t>
            </w:r>
          </w:p>
        </w:tc>
        <w:tc>
          <w:tcPr>
            <w:tcW w:type="dxa" w:w="2880"/>
          </w:tcPr>
          <w:p>
            <w:r>
              <w:t>2020-05-25</w:t>
            </w:r>
          </w:p>
        </w:tc>
        <w:tc>
          <w:tcPr>
            <w:tcW w:type="dxa" w:w="2880"/>
          </w:tcPr>
          <w:p>
            <w:r>
              <w:t>my nana has dementia and lives in a home that had at least one covid-19 case. her daughter, my grandma, is shielded because she’s in remission from cancer. we can’t go to look after either of them, 70 miles away. i will never, ever forgive this government for what they have done.</w:t>
            </w:r>
          </w:p>
        </w:tc>
      </w:tr>
      <w:tr>
        <w:tc>
          <w:tcPr>
            <w:tcW w:type="dxa" w:w="2880"/>
          </w:tcPr>
          <w:p>
            <w:r>
              <w:t>2112</w:t>
            </w:r>
          </w:p>
        </w:tc>
        <w:tc>
          <w:tcPr>
            <w:tcW w:type="dxa" w:w="2880"/>
          </w:tcPr>
          <w:p>
            <w:r>
              <w:t>2020-05-25</w:t>
            </w:r>
          </w:p>
        </w:tc>
        <w:tc>
          <w:tcPr>
            <w:tcW w:type="dxa" w:w="2880"/>
          </w:tcPr>
          <w:p>
            <w:r>
              <w:t>My Uncle died prematurely after heart problems, in care, having caught Covid-19. He was 90. His wife, with dementia, also in care, recovered. Lockdown should end now in my view as I believe millions caught it in January through to March  and  fully recovered weeks ago.</w:t>
            </w:r>
          </w:p>
        </w:tc>
      </w:tr>
      <w:tr>
        <w:tc>
          <w:tcPr>
            <w:tcW w:type="dxa" w:w="2880"/>
          </w:tcPr>
          <w:p>
            <w:r>
              <w:t>2113</w:t>
            </w:r>
          </w:p>
        </w:tc>
        <w:tc>
          <w:tcPr>
            <w:tcW w:type="dxa" w:w="2880"/>
          </w:tcPr>
          <w:p>
            <w:r>
              <w:t>2020-05-25</w:t>
            </w:r>
          </w:p>
        </w:tc>
        <w:tc>
          <w:tcPr>
            <w:tcW w:type="dxa" w:w="2880"/>
          </w:tcPr>
          <w:p>
            <w:r>
              <w:t>My Nan is 95 and has dementia. She has been terrified and lonely and due to the removal of her sheltered housing warden. We have played by the rules and I leave her shopping outside. At the minute I am unwell (not Covid) and I am a single mom. We cope. We always have!</w:t>
            </w:r>
          </w:p>
        </w:tc>
      </w:tr>
      <w:tr>
        <w:tc>
          <w:tcPr>
            <w:tcW w:type="dxa" w:w="2880"/>
          </w:tcPr>
          <w:p>
            <w:r>
              <w:t>2114</w:t>
            </w:r>
          </w:p>
        </w:tc>
        <w:tc>
          <w:tcPr>
            <w:tcW w:type="dxa" w:w="2880"/>
          </w:tcPr>
          <w:p>
            <w:r>
              <w:t>2020-05-25</w:t>
            </w:r>
          </w:p>
        </w:tc>
        <w:tc>
          <w:tcPr>
            <w:tcW w:type="dxa" w:w="2880"/>
          </w:tcPr>
          <w:p>
            <w:r>
              <w:t>My mum has dementia and is in a care home in Maghull Liverpool. On may 12 she had a test for covid 19 we still waiting on the results the GP has refused to go into the home to examine her until the tests are back despite requests from the home this is scandalous</w:t>
            </w:r>
          </w:p>
        </w:tc>
      </w:tr>
      <w:tr>
        <w:tc>
          <w:tcPr>
            <w:tcW w:type="dxa" w:w="2880"/>
          </w:tcPr>
          <w:p>
            <w:r>
              <w:t>2115</w:t>
            </w:r>
          </w:p>
        </w:tc>
        <w:tc>
          <w:tcPr>
            <w:tcW w:type="dxa" w:w="2880"/>
          </w:tcPr>
          <w:p>
            <w:r>
              <w:t>2020-05-25</w:t>
            </w:r>
          </w:p>
        </w:tc>
        <w:tc>
          <w:tcPr>
            <w:tcW w:type="dxa" w:w="2880"/>
          </w:tcPr>
          <w:p>
            <w:r>
              <w:t>My mother, who has advanced dementia, had to deal with contracting COVID on her own in a care home, with no familiar faces to comfort her. But Dominic Cummings can do what he likes? Explain this.</w:t>
            </w:r>
          </w:p>
        </w:tc>
      </w:tr>
      <w:tr>
        <w:tc>
          <w:tcPr>
            <w:tcW w:type="dxa" w:w="2880"/>
          </w:tcPr>
          <w:p>
            <w:r>
              <w:t>2116</w:t>
            </w:r>
          </w:p>
        </w:tc>
        <w:tc>
          <w:tcPr>
            <w:tcW w:type="dxa" w:w="2880"/>
          </w:tcPr>
          <w:p>
            <w:r>
              <w:t>2020-05-25</w:t>
            </w:r>
          </w:p>
        </w:tc>
        <w:tc>
          <w:tcPr>
            <w:tcW w:type="dxa" w:w="2880"/>
          </w:tcPr>
          <w:p>
            <w:r>
              <w:t>That’s how my great aunt passed. She was in a nursing home in SC for dementia and got Covid-19.</w:t>
            </w:r>
          </w:p>
        </w:tc>
      </w:tr>
      <w:tr>
        <w:tc>
          <w:tcPr>
            <w:tcW w:type="dxa" w:w="2880"/>
          </w:tcPr>
          <w:p>
            <w:r>
              <w:t>2117</w:t>
            </w:r>
          </w:p>
        </w:tc>
        <w:tc>
          <w:tcPr>
            <w:tcW w:type="dxa" w:w="2880"/>
          </w:tcPr>
          <w:p>
            <w:r>
              <w:t>2020-05-25</w:t>
            </w:r>
          </w:p>
        </w:tc>
        <w:tc>
          <w:tcPr>
            <w:tcW w:type="dxa" w:w="2880"/>
          </w:tcPr>
          <w:p>
            <w:r>
              <w:t>Last week I held the hands of patients who lost their entire families. They all had to watch funerals on an iPad. My sister is alone 2 hours away with dementia. I couldn’t see my daughter when she was ill with COVID. You are a disgrace.</w:t>
            </w:r>
          </w:p>
        </w:tc>
      </w:tr>
      <w:tr>
        <w:tc>
          <w:tcPr>
            <w:tcW w:type="dxa" w:w="2880"/>
          </w:tcPr>
          <w:p>
            <w:r>
              <w:t>2118</w:t>
            </w:r>
          </w:p>
        </w:tc>
        <w:tc>
          <w:tcPr>
            <w:tcW w:type="dxa" w:w="2880"/>
          </w:tcPr>
          <w:p>
            <w:r>
              <w:t>2020-05-25</w:t>
            </w:r>
          </w:p>
        </w:tc>
        <w:tc>
          <w:tcPr>
            <w:tcW w:type="dxa" w:w="2880"/>
          </w:tcPr>
          <w:p>
            <w:r>
              <w:t xml:space="preserve">Overnight we will reach more than 100,000 dead. Overnight my father stays shut in his room alone. Overnight my sister, who is ID, stays shut in her room alone. Overnight my mother’s oldest friend, who has dementia, suffers alone in the COVID ward at the hospital. </w:t>
            </w:r>
          </w:p>
        </w:tc>
      </w:tr>
      <w:tr>
        <w:tc>
          <w:tcPr>
            <w:tcW w:type="dxa" w:w="2880"/>
          </w:tcPr>
          <w:p>
            <w:r>
              <w:t>2119</w:t>
            </w:r>
          </w:p>
        </w:tc>
        <w:tc>
          <w:tcPr>
            <w:tcW w:type="dxa" w:w="2880"/>
          </w:tcPr>
          <w:p>
            <w:r>
              <w:t>2020-05-25</w:t>
            </w:r>
          </w:p>
        </w:tc>
        <w:tc>
          <w:tcPr>
            <w:tcW w:type="dxa" w:w="2880"/>
          </w:tcPr>
          <w:p>
            <w:r>
              <w:t>One of my neighbors is setting off firecrackers. In honor of Memorial Day Eve? CoVid-19? My dog who has dementia is wrapped around my neck shaking. Going to be a long night! #COVID19 #firecracker</w:t>
            </w:r>
          </w:p>
        </w:tc>
      </w:tr>
      <w:tr>
        <w:tc>
          <w:tcPr>
            <w:tcW w:type="dxa" w:w="2880"/>
          </w:tcPr>
          <w:p>
            <w:r>
              <w:t>2120</w:t>
            </w:r>
          </w:p>
        </w:tc>
        <w:tc>
          <w:tcPr>
            <w:tcW w:type="dxa" w:w="2880"/>
          </w:tcPr>
          <w:p>
            <w:r>
              <w:t>2020-05-24</w:t>
            </w:r>
          </w:p>
        </w:tc>
        <w:tc>
          <w:tcPr>
            <w:tcW w:type="dxa" w:w="2880"/>
          </w:tcPr>
          <w:p>
            <w:r>
              <w:t>My grandma is one of those numbers. She survived WWII. Lost her parents &amp; younger brother. Immigrated from the USSR. Beat Cancer. Battled dementia. She passed away from COVID-19. I never got to say good bye. She was not a number. She was my hero. @nytimes</w:t>
            </w:r>
          </w:p>
        </w:tc>
      </w:tr>
      <w:tr>
        <w:tc>
          <w:tcPr>
            <w:tcW w:type="dxa" w:w="2880"/>
          </w:tcPr>
          <w:p>
            <w:r>
              <w:t>2121</w:t>
            </w:r>
          </w:p>
        </w:tc>
        <w:tc>
          <w:tcPr>
            <w:tcW w:type="dxa" w:w="2880"/>
          </w:tcPr>
          <w:p>
            <w:r>
              <w:t>2020-05-24</w:t>
            </w:r>
          </w:p>
        </w:tc>
        <w:tc>
          <w:tcPr>
            <w:tcW w:type="dxa" w:w="2880"/>
          </w:tcPr>
          <w:p>
            <w:r>
              <w:t>My gram's dementia care home discovered a COVID-19 outbreak this week: 45 of 66 residents infected. 20 of 25 staff members infected. I honestly wish all these people flocking to popular tourist destinations this weekend, including my hometown, understood how these numbers happen.</w:t>
            </w:r>
          </w:p>
        </w:tc>
      </w:tr>
      <w:tr>
        <w:tc>
          <w:tcPr>
            <w:tcW w:type="dxa" w:w="2880"/>
          </w:tcPr>
          <w:p>
            <w:r>
              <w:t>2122</w:t>
            </w:r>
          </w:p>
        </w:tc>
        <w:tc>
          <w:tcPr>
            <w:tcW w:type="dxa" w:w="2880"/>
          </w:tcPr>
          <w:p>
            <w:r>
              <w:t>2020-05-24</w:t>
            </w:r>
          </w:p>
        </w:tc>
        <w:tc>
          <w:tcPr>
            <w:tcW w:type="dxa" w:w="2880"/>
          </w:tcPr>
          <w:p>
            <w:r>
              <w:t>My aunt who was autistic and suffered with dementia passed away yesterday afternoon from suspected Covid in hospital. We were invited to visit her. But we didn’t, due to the rules and the high risk. My aunt died alone. I am so disappointed by our government. Completely.</w:t>
            </w:r>
          </w:p>
        </w:tc>
      </w:tr>
      <w:tr>
        <w:tc>
          <w:tcPr>
            <w:tcW w:type="dxa" w:w="2880"/>
          </w:tcPr>
          <w:p>
            <w:r>
              <w:t>2123</w:t>
            </w:r>
          </w:p>
        </w:tc>
        <w:tc>
          <w:tcPr>
            <w:tcW w:type="dxa" w:w="2880"/>
          </w:tcPr>
          <w:p>
            <w:r>
              <w:t>2020-05-24</w:t>
            </w:r>
          </w:p>
        </w:tc>
        <w:tc>
          <w:tcPr>
            <w:tcW w:type="dxa" w:w="2880"/>
          </w:tcPr>
          <w:p>
            <w:r>
              <w:t>My mum lives 198 miles away from me &amp; not seen her for 3 months. She's profoundly deaf, recovering from cancer &amp; has dementia. My brother is her carer  and  got Covid-19. She ended up having to fend for herself. Wish I travelled down to CARE for her like #Dominiccummins @piersmorgan</w:t>
            </w:r>
          </w:p>
        </w:tc>
      </w:tr>
      <w:tr>
        <w:tc>
          <w:tcPr>
            <w:tcW w:type="dxa" w:w="2880"/>
          </w:tcPr>
          <w:p>
            <w:r>
              <w:t>2124</w:t>
            </w:r>
          </w:p>
        </w:tc>
        <w:tc>
          <w:tcPr>
            <w:tcW w:type="dxa" w:w="2880"/>
          </w:tcPr>
          <w:p>
            <w:r>
              <w:t>2020-05-24</w:t>
            </w:r>
          </w:p>
        </w:tc>
        <w:tc>
          <w:tcPr>
            <w:tcW w:type="dxa" w:w="2880"/>
          </w:tcPr>
          <w:p>
            <w:r>
              <w:t>I can associate totally. My father in law had dementia, fell in the house and had to go to hospital. He was in there for a month with no visitors. Caught Covid and passed away with no family by his side. Then you get this guy flouting lockdown. Never voted Tory and never will.</w:t>
            </w:r>
          </w:p>
        </w:tc>
      </w:tr>
      <w:tr>
        <w:tc>
          <w:tcPr>
            <w:tcW w:type="dxa" w:w="2880"/>
          </w:tcPr>
          <w:p>
            <w:r>
              <w:t>2125</w:t>
            </w:r>
          </w:p>
        </w:tc>
        <w:tc>
          <w:tcPr>
            <w:tcW w:type="dxa" w:w="2880"/>
          </w:tcPr>
          <w:p>
            <w:r>
              <w:t>2020-05-24</w:t>
            </w:r>
          </w:p>
        </w:tc>
        <w:tc>
          <w:tcPr>
            <w:tcW w:type="dxa" w:w="2880"/>
          </w:tcPr>
          <w:p>
            <w:r>
              <w:t>Sadly my neighbor lost her beloved sister to Covid in a care home! What is so sad is that even with dementia she was so happy there 😪 we need to care and look after our aging population, they gave and give us our future 💕</w:t>
            </w:r>
          </w:p>
        </w:tc>
      </w:tr>
      <w:tr>
        <w:tc>
          <w:tcPr>
            <w:tcW w:type="dxa" w:w="2880"/>
          </w:tcPr>
          <w:p>
            <w:r>
              <w:t>2126</w:t>
            </w:r>
          </w:p>
        </w:tc>
        <w:tc>
          <w:tcPr>
            <w:tcW w:type="dxa" w:w="2880"/>
          </w:tcPr>
          <w:p>
            <w:r>
              <w:t>2020-05-24</w:t>
            </w:r>
          </w:p>
        </w:tc>
        <w:tc>
          <w:tcPr>
            <w:tcW w:type="dxa" w:w="2880"/>
          </w:tcPr>
          <w:p>
            <w:r>
              <w:t xml:space="preserve">It’s a massive insult to all of us who have abided by the rules. My 80 year old father has dementia and he can’t understand why I can’t take him out. My friends 84 year old father has covid and lives in a nursing home. She’s not seen her dad since march. Shame on Cummings </w:t>
            </w:r>
          </w:p>
        </w:tc>
      </w:tr>
      <w:tr>
        <w:tc>
          <w:tcPr>
            <w:tcW w:type="dxa" w:w="2880"/>
          </w:tcPr>
          <w:p>
            <w:r>
              <w:t>2127</w:t>
            </w:r>
          </w:p>
        </w:tc>
        <w:tc>
          <w:tcPr>
            <w:tcW w:type="dxa" w:w="2880"/>
          </w:tcPr>
          <w:p>
            <w:r>
              <w:t>2020-05-24</w:t>
            </w:r>
          </w:p>
        </w:tc>
        <w:tc>
          <w:tcPr>
            <w:tcW w:type="dxa" w:w="2880"/>
          </w:tcPr>
          <w:p>
            <w:r>
              <w:t>My Gran is 87 years old, has dementia, lives in care home and has come down with Covid-19. I am absolutely furious! Boris Johnson and his cronies are gaslighting, odious cretins 🤬</w:t>
            </w:r>
          </w:p>
        </w:tc>
      </w:tr>
      <w:tr>
        <w:tc>
          <w:tcPr>
            <w:tcW w:type="dxa" w:w="2880"/>
          </w:tcPr>
          <w:p>
            <w:r>
              <w:t>2128</w:t>
            </w:r>
          </w:p>
        </w:tc>
        <w:tc>
          <w:tcPr>
            <w:tcW w:type="dxa" w:w="2880"/>
          </w:tcPr>
          <w:p>
            <w:r>
              <w:t>2020-05-24</w:t>
            </w:r>
          </w:p>
        </w:tc>
        <w:tc>
          <w:tcPr>
            <w:tcW w:type="dxa" w:w="2880"/>
          </w:tcPr>
          <w:p>
            <w:r>
              <w:t>Thread 1/4 Five weeks ago, my 80 year old dad (who has fronto-temporal dementia) got Covid at his assisted living facility. He was in the hospital for 4 weeks, never with severe respiratory issues, but mostly because no skilled nursing facility would take him after he had Covid</w:t>
            </w:r>
          </w:p>
        </w:tc>
      </w:tr>
      <w:tr>
        <w:tc>
          <w:tcPr>
            <w:tcW w:type="dxa" w:w="2880"/>
          </w:tcPr>
          <w:p>
            <w:r>
              <w:t>2129</w:t>
            </w:r>
          </w:p>
        </w:tc>
        <w:tc>
          <w:tcPr>
            <w:tcW w:type="dxa" w:w="2880"/>
          </w:tcPr>
          <w:p>
            <w:r>
              <w:t>2020-05-24</w:t>
            </w:r>
          </w:p>
        </w:tc>
        <w:tc>
          <w:tcPr>
            <w:tcW w:type="dxa" w:w="2880"/>
          </w:tcPr>
          <w:p>
            <w:r>
              <w:t>America’s health care system sucks. That was Obama’s economy. Covid hot hard because the dementia addled fool in the White House didn’t do his job. Are you really that far out of it?</w:t>
            </w:r>
          </w:p>
        </w:tc>
      </w:tr>
      <w:tr>
        <w:tc>
          <w:tcPr>
            <w:tcW w:type="dxa" w:w="2880"/>
          </w:tcPr>
          <w:p>
            <w:r>
              <w:t>2130</w:t>
            </w:r>
          </w:p>
        </w:tc>
        <w:tc>
          <w:tcPr>
            <w:tcW w:type="dxa" w:w="2880"/>
          </w:tcPr>
          <w:p>
            <w:r>
              <w:t>2020-05-24</w:t>
            </w:r>
          </w:p>
        </w:tc>
        <w:tc>
          <w:tcPr>
            <w:tcW w:type="dxa" w:w="2880"/>
          </w:tcPr>
          <w:p>
            <w:r>
              <w:t>This is very sad. I'm in a similar boat with my father...he's in a care home in Abbotsford and I'm stuck in the UK. He's not expected to last much longer, he's only just had pneumonia (not Covid) and he has dementia too. I've just got to resign myself that I won't see him again.</w:t>
            </w:r>
          </w:p>
        </w:tc>
      </w:tr>
      <w:tr>
        <w:tc>
          <w:tcPr>
            <w:tcW w:type="dxa" w:w="2880"/>
          </w:tcPr>
          <w:p>
            <w:r>
              <w:t>2131</w:t>
            </w:r>
          </w:p>
        </w:tc>
        <w:tc>
          <w:tcPr>
            <w:tcW w:type="dxa" w:w="2880"/>
          </w:tcPr>
          <w:p>
            <w:r>
              <w:t>2020-05-24</w:t>
            </w:r>
          </w:p>
        </w:tc>
        <w:tc>
          <w:tcPr>
            <w:tcW w:type="dxa" w:w="2880"/>
          </w:tcPr>
          <w:p>
            <w:r>
              <w:t>Sorry to hear your poor mum has passed. My mum has dementia but thank God no cases of covid yet. Could not imagine not being able to say goodbye. Big hugs to you</w:t>
            </w:r>
          </w:p>
        </w:tc>
      </w:tr>
      <w:tr>
        <w:tc>
          <w:tcPr>
            <w:tcW w:type="dxa" w:w="2880"/>
          </w:tcPr>
          <w:p>
            <w:r>
              <w:t>2132</w:t>
            </w:r>
          </w:p>
        </w:tc>
        <w:tc>
          <w:tcPr>
            <w:tcW w:type="dxa" w:w="2880"/>
          </w:tcPr>
          <w:p>
            <w:r>
              <w:t>2020-05-24</w:t>
            </w:r>
          </w:p>
        </w:tc>
        <w:tc>
          <w:tcPr>
            <w:tcW w:type="dxa" w:w="2880"/>
          </w:tcPr>
          <w:p>
            <w:r>
              <w:t>They absolutely have. I am a caregiver for my 63 yr. old husband in late stage dementia. He is uncommunicative and was hospitalized two weeks ago. (Not Covid) Restrained the whole time due to confusion.I couldn’t visit! Real friends,Virtual friends, and Outlander have saved me!</w:t>
            </w:r>
          </w:p>
        </w:tc>
      </w:tr>
      <w:tr>
        <w:tc>
          <w:tcPr>
            <w:tcW w:type="dxa" w:w="2880"/>
          </w:tcPr>
          <w:p>
            <w:r>
              <w:t>2133</w:t>
            </w:r>
          </w:p>
        </w:tc>
        <w:tc>
          <w:tcPr>
            <w:tcW w:type="dxa" w:w="2880"/>
          </w:tcPr>
          <w:p>
            <w:r>
              <w:t>2020-05-24</w:t>
            </w:r>
          </w:p>
        </w:tc>
        <w:tc>
          <w:tcPr>
            <w:tcW w:type="dxa" w:w="2880"/>
          </w:tcPr>
          <w:p>
            <w:r>
              <w:t>My Mum had dementia and was 91 when she died recently. Covid-19 was noted on her death certificate. I couldn’t be there to say goodbye or attend her funeral. The government is soulless, heartless and without any shred of honour.</w:t>
            </w:r>
          </w:p>
        </w:tc>
      </w:tr>
      <w:tr>
        <w:tc>
          <w:tcPr>
            <w:tcW w:type="dxa" w:w="2880"/>
          </w:tcPr>
          <w:p>
            <w:r>
              <w:t>2134</w:t>
            </w:r>
          </w:p>
        </w:tc>
        <w:tc>
          <w:tcPr>
            <w:tcW w:type="dxa" w:w="2880"/>
          </w:tcPr>
          <w:p>
            <w:r>
              <w:t>2020-05-24</w:t>
            </w:r>
          </w:p>
        </w:tc>
        <w:tc>
          <w:tcPr>
            <w:tcW w:type="dxa" w:w="2880"/>
          </w:tcPr>
          <w:p>
            <w:r>
              <w:t>One more thing. When I registered my mam's death Covid wasn't reported as the cause of death. She hadn't been seen by the GP who put down the last thing she'd been diagnosed with, dementia. There are thousands more dead than you are told each day.</w:t>
            </w:r>
          </w:p>
        </w:tc>
      </w:tr>
      <w:tr>
        <w:tc>
          <w:tcPr>
            <w:tcW w:type="dxa" w:w="2880"/>
          </w:tcPr>
          <w:p>
            <w:r>
              <w:t>2135</w:t>
            </w:r>
          </w:p>
        </w:tc>
        <w:tc>
          <w:tcPr>
            <w:tcW w:type="dxa" w:w="2880"/>
          </w:tcPr>
          <w:p>
            <w:r>
              <w:t>2020-05-24</w:t>
            </w:r>
          </w:p>
        </w:tc>
        <w:tc>
          <w:tcPr>
            <w:tcW w:type="dxa" w:w="2880"/>
          </w:tcPr>
          <w:p>
            <w:r>
              <w:t>Last week I held the hands of patients who lost their entire families. They all had to watch funerals on an iPad. My sister is alone 2 hours away with dementia. I couldn’t see my daughter when she was ill with COVID. So no, there will be no tolerance for entitled arrogance.</w:t>
            </w:r>
          </w:p>
        </w:tc>
      </w:tr>
      <w:tr>
        <w:tc>
          <w:tcPr>
            <w:tcW w:type="dxa" w:w="2880"/>
          </w:tcPr>
          <w:p>
            <w:r>
              <w:t>2136</w:t>
            </w:r>
          </w:p>
        </w:tc>
        <w:tc>
          <w:tcPr>
            <w:tcW w:type="dxa" w:w="2880"/>
          </w:tcPr>
          <w:p>
            <w:r>
              <w:t>2020-05-24</w:t>
            </w:r>
          </w:p>
        </w:tc>
        <w:tc>
          <w:tcPr>
            <w:tcW w:type="dxa" w:w="2880"/>
          </w:tcPr>
          <w:p>
            <w:r>
              <w:t>Oh wow. That’s heavy. I’m sorry to hear that. My uncle and grandad (he had dementia) died of covid within the space of 3weeks of each other so I’m constantly like ‘STAY HOME’. But how dare I be concerned 😔🙃</w:t>
            </w:r>
          </w:p>
        </w:tc>
      </w:tr>
      <w:tr>
        <w:tc>
          <w:tcPr>
            <w:tcW w:type="dxa" w:w="2880"/>
          </w:tcPr>
          <w:p>
            <w:r>
              <w:t>2137</w:t>
            </w:r>
          </w:p>
        </w:tc>
        <w:tc>
          <w:tcPr>
            <w:tcW w:type="dxa" w:w="2880"/>
          </w:tcPr>
          <w:p>
            <w:r>
              <w:t>2020-05-24</w:t>
            </w:r>
          </w:p>
        </w:tc>
        <w:tc>
          <w:tcPr>
            <w:tcW w:type="dxa" w:w="2880"/>
          </w:tcPr>
          <w:p>
            <w:r>
              <w:t>Last week I held the hands of patients who lost their entire families. They all had to watch funerals on an iPad. My sister is alone 2 hours away with dementia. I couldn’t see my daughter when she was ill with COVID. So pardon my French, but fuck you.</w:t>
            </w:r>
          </w:p>
        </w:tc>
      </w:tr>
      <w:tr>
        <w:tc>
          <w:tcPr>
            <w:tcW w:type="dxa" w:w="2880"/>
          </w:tcPr>
          <w:p>
            <w:r>
              <w:t>2138</w:t>
            </w:r>
          </w:p>
        </w:tc>
        <w:tc>
          <w:tcPr>
            <w:tcW w:type="dxa" w:w="2880"/>
          </w:tcPr>
          <w:p>
            <w:r>
              <w:t>2020-05-24</w:t>
            </w:r>
          </w:p>
        </w:tc>
        <w:tc>
          <w:tcPr>
            <w:tcW w:type="dxa" w:w="2880"/>
          </w:tcPr>
          <w:p>
            <w:r>
              <w:t>Sincere condolences Davy, my mum has had two stays in hospital since lockdown with chest infections, first time ended up with pneumonia, 85 yrs old tested negative twice for covid 19, has early onset of dementia, she is in very sheltered housing, so strictly no visits!</w:t>
            </w:r>
          </w:p>
        </w:tc>
      </w:tr>
      <w:tr>
        <w:tc>
          <w:tcPr>
            <w:tcW w:type="dxa" w:w="2880"/>
          </w:tcPr>
          <w:p>
            <w:r>
              <w:t>2139</w:t>
            </w:r>
          </w:p>
        </w:tc>
        <w:tc>
          <w:tcPr>
            <w:tcW w:type="dxa" w:w="2880"/>
          </w:tcPr>
          <w:p>
            <w:r>
              <w:t>2020-05-24</w:t>
            </w:r>
          </w:p>
        </w:tc>
        <w:tc>
          <w:tcPr>
            <w:tcW w:type="dxa" w:w="2880"/>
          </w:tcPr>
          <w:p>
            <w:r>
              <w:t>You can add mine. My uncle died in a care home of Covid 19 last weekend without family with him. His wife, my aunt, has Covid 19 in the same home. She is getting better it seems, but has dementia so is extremely confused and distressed. We can’t visit. #sackcummimgs</w:t>
            </w:r>
          </w:p>
        </w:tc>
      </w:tr>
      <w:tr>
        <w:tc>
          <w:tcPr>
            <w:tcW w:type="dxa" w:w="2880"/>
          </w:tcPr>
          <w:p>
            <w:r>
              <w:t>2140</w:t>
            </w:r>
          </w:p>
        </w:tc>
        <w:tc>
          <w:tcPr>
            <w:tcW w:type="dxa" w:w="2880"/>
          </w:tcPr>
          <w:p>
            <w:r>
              <w:t>2020-05-24</w:t>
            </w:r>
          </w:p>
        </w:tc>
        <w:tc>
          <w:tcPr>
            <w:tcW w:type="dxa" w:w="2880"/>
          </w:tcPr>
          <w:p>
            <w:r>
              <w:t xml:space="preserve">My parents have loved Lockdown. I went inside as their 1st visitor for 3 m today &amp; found this little wonder. Dad’s dementia has progressed  and  he doesn’t remember what COVID is. He started painting 2 years ago age 75  and  mum put this up during Lockdown “Gallipoli at sunrise” ❤️ </w:t>
            </w:r>
          </w:p>
        </w:tc>
      </w:tr>
      <w:tr>
        <w:tc>
          <w:tcPr>
            <w:tcW w:type="dxa" w:w="2880"/>
          </w:tcPr>
          <w:p>
            <w:r>
              <w:t>2141</w:t>
            </w:r>
          </w:p>
        </w:tc>
        <w:tc>
          <w:tcPr>
            <w:tcW w:type="dxa" w:w="2880"/>
          </w:tcPr>
          <w:p>
            <w:r>
              <w:t>2020-05-24</w:t>
            </w:r>
          </w:p>
        </w:tc>
        <w:tc>
          <w:tcPr>
            <w:tcW w:type="dxa" w:w="2880"/>
          </w:tcPr>
          <w:p>
            <w:r>
              <w:t>Jesus it’s hard to deal with life in general and stack COVID on top. My dad is in a downhill slide with dementia and he’s picked up speed with the lack of socializing, moms hanging in looking after him. Hug your mom when you can., they’re worth it.</w:t>
            </w:r>
          </w:p>
        </w:tc>
      </w:tr>
      <w:tr>
        <w:tc>
          <w:tcPr>
            <w:tcW w:type="dxa" w:w="2880"/>
          </w:tcPr>
          <w:p>
            <w:r>
              <w:t>2142</w:t>
            </w:r>
          </w:p>
        </w:tc>
        <w:tc>
          <w:tcPr>
            <w:tcW w:type="dxa" w:w="2880"/>
          </w:tcPr>
          <w:p>
            <w:r>
              <w:t>2020-05-24</w:t>
            </w:r>
          </w:p>
        </w:tc>
        <w:tc>
          <w:tcPr>
            <w:tcW w:type="dxa" w:w="2880"/>
          </w:tcPr>
          <w:p>
            <w:r>
              <w:t>My sister in law died April 8 of Covid - she was in assisted living due to dementia in Fairfield, Oh. My niece got a call that she was short of breath, low oxygen and they were calling an ambulance. She was dead on arrival -was healthy day before. Tested Covid positive 😢</w:t>
            </w:r>
          </w:p>
        </w:tc>
      </w:tr>
      <w:tr>
        <w:tc>
          <w:tcPr>
            <w:tcW w:type="dxa" w:w="2880"/>
          </w:tcPr>
          <w:p>
            <w:r>
              <w:t>2143</w:t>
            </w:r>
          </w:p>
        </w:tc>
        <w:tc>
          <w:tcPr>
            <w:tcW w:type="dxa" w:w="2880"/>
          </w:tcPr>
          <w:p>
            <w:r>
              <w:t>2020-05-24</w:t>
            </w:r>
          </w:p>
        </w:tc>
        <w:tc>
          <w:tcPr>
            <w:tcW w:type="dxa" w:w="2880"/>
          </w:tcPr>
          <w:p>
            <w:r>
              <w:t xml:space="preserve">Covid-19 Dementia II: During this more fleeting moment (immortalized here), I am sitting in our front room, gazing out the window at our front gate and our two mesquites in the late afternoon light - while JoAnn plays something by Adele on the piano and a tear rises to my eye. </w:t>
            </w:r>
          </w:p>
        </w:tc>
      </w:tr>
      <w:tr>
        <w:tc>
          <w:tcPr>
            <w:tcW w:type="dxa" w:w="2880"/>
          </w:tcPr>
          <w:p>
            <w:r>
              <w:t>2144</w:t>
            </w:r>
          </w:p>
        </w:tc>
        <w:tc>
          <w:tcPr>
            <w:tcW w:type="dxa" w:w="2880"/>
          </w:tcPr>
          <w:p>
            <w:r>
              <w:t>2020-05-24</w:t>
            </w:r>
          </w:p>
        </w:tc>
        <w:tc>
          <w:tcPr>
            <w:tcW w:type="dxa" w:w="2880"/>
          </w:tcPr>
          <w:p>
            <w:r>
              <w:t xml:space="preserve">Covid-19 Dementia: This was a puzzle that put itself together (with my assistance) a few pieces a day, over several weeks. Not that it was difficult or that it was boring; more that I really loved it and wanted to savor it. Covid-19 has a way of swallowing up the moments. </w:t>
            </w:r>
          </w:p>
        </w:tc>
      </w:tr>
      <w:tr>
        <w:tc>
          <w:tcPr>
            <w:tcW w:type="dxa" w:w="2880"/>
          </w:tcPr>
          <w:p>
            <w:r>
              <w:t>2145</w:t>
            </w:r>
          </w:p>
        </w:tc>
        <w:tc>
          <w:tcPr>
            <w:tcW w:type="dxa" w:w="2880"/>
          </w:tcPr>
          <w:p>
            <w:r>
              <w:t>2020-05-24</w:t>
            </w:r>
          </w:p>
        </w:tc>
        <w:tc>
          <w:tcPr>
            <w:tcW w:type="dxa" w:w="2880"/>
          </w:tcPr>
          <w:p>
            <w:r>
              <w:t>My mother would be 100 today, had she lived. She passed in Jan 2019. I am glad she was not here for COVID-19. She got old age dementia. I had to put her in a nursing home when she get so she could not walk. I am so sorry for those with loved ones in nursing homes they can't visit</w:t>
            </w:r>
          </w:p>
        </w:tc>
      </w:tr>
      <w:tr>
        <w:tc>
          <w:tcPr>
            <w:tcW w:type="dxa" w:w="2880"/>
          </w:tcPr>
          <w:p>
            <w:r>
              <w:t>2146</w:t>
            </w:r>
          </w:p>
        </w:tc>
        <w:tc>
          <w:tcPr>
            <w:tcW w:type="dxa" w:w="2880"/>
          </w:tcPr>
          <w:p>
            <w:r>
              <w:t>2020-05-24</w:t>
            </w:r>
          </w:p>
        </w:tc>
        <w:tc>
          <w:tcPr>
            <w:tcW w:type="dxa" w:w="2880"/>
          </w:tcPr>
          <w:p>
            <w:r>
              <w:t>Black 20 year old mentally unstable covid patient placed in nursing home pummels white 75 year old dementia patient Fixed it for you You're welcome #EnemyOfThePeople</w:t>
            </w:r>
          </w:p>
        </w:tc>
      </w:tr>
      <w:tr>
        <w:tc>
          <w:tcPr>
            <w:tcW w:type="dxa" w:w="2880"/>
          </w:tcPr>
          <w:p>
            <w:r>
              <w:t>2147</w:t>
            </w:r>
          </w:p>
        </w:tc>
        <w:tc>
          <w:tcPr>
            <w:tcW w:type="dxa" w:w="2880"/>
          </w:tcPr>
          <w:p>
            <w:r>
              <w:t>2020-05-24</w:t>
            </w:r>
          </w:p>
        </w:tc>
        <w:tc>
          <w:tcPr>
            <w:tcW w:type="dxa" w:w="2880"/>
          </w:tcPr>
          <w:p>
            <w:r>
              <w:t>That's fine. My mum is in a care home, she has dementia is very frail and we've been told that there are 8 patients with covid 19 in there. if she gets it it's game over. I've ben told my dad will be allowed to see her before she dies if she gets it.</w:t>
            </w:r>
          </w:p>
        </w:tc>
      </w:tr>
      <w:tr>
        <w:tc>
          <w:tcPr>
            <w:tcW w:type="dxa" w:w="2880"/>
          </w:tcPr>
          <w:p>
            <w:r>
              <w:t>2148</w:t>
            </w:r>
          </w:p>
        </w:tc>
        <w:tc>
          <w:tcPr>
            <w:tcW w:type="dxa" w:w="2880"/>
          </w:tcPr>
          <w:p>
            <w:r>
              <w:t>2020-05-23</w:t>
            </w:r>
          </w:p>
        </w:tc>
        <w:tc>
          <w:tcPr>
            <w:tcW w:type="dxa" w:w="2880"/>
          </w:tcPr>
          <w:p>
            <w:r>
              <w:t>Yesterday my mom told me her dad was diagnosed with COVID-19. He's 92, has dementia, was in a nursing home (before his admission to hospital). He's one of two living grandparents and the one I've felt least close to, but this pandemic feels a lot closer now.</w:t>
            </w:r>
          </w:p>
        </w:tc>
      </w:tr>
      <w:tr>
        <w:tc>
          <w:tcPr>
            <w:tcW w:type="dxa" w:w="2880"/>
          </w:tcPr>
          <w:p>
            <w:r>
              <w:t>2149</w:t>
            </w:r>
          </w:p>
        </w:tc>
        <w:tc>
          <w:tcPr>
            <w:tcW w:type="dxa" w:w="2880"/>
          </w:tcPr>
          <w:p>
            <w:r>
              <w:t>2020-05-23</w:t>
            </w:r>
          </w:p>
        </w:tc>
        <w:tc>
          <w:tcPr>
            <w:tcW w:type="dxa" w:w="2880"/>
          </w:tcPr>
          <w:p>
            <w:r>
              <w:t>2 days ago: one of my closest friends told me she was really excited that her grandpa was coming home soon This morning: her grandpa died from COVID Really sad time out there. He had dementia, had little idea what was going on and died with no family by his side 💔</w:t>
            </w:r>
          </w:p>
        </w:tc>
      </w:tr>
      <w:tr>
        <w:tc>
          <w:tcPr>
            <w:tcW w:type="dxa" w:w="2880"/>
          </w:tcPr>
          <w:p>
            <w:r>
              <w:t>2150</w:t>
            </w:r>
          </w:p>
        </w:tc>
        <w:tc>
          <w:tcPr>
            <w:tcW w:type="dxa" w:w="2880"/>
          </w:tcPr>
          <w:p>
            <w:r>
              <w:t>2020-05-23</w:t>
            </w:r>
          </w:p>
        </w:tc>
        <w:tc>
          <w:tcPr>
            <w:tcW w:type="dxa" w:w="2880"/>
          </w:tcPr>
          <w:p>
            <w:r>
              <w:t>I was greeted and warmly received. I insisted that I wait outside first and then keep my distance as I got the packages...as you can imagine, someone with dementia may not be cognizant and in this case was not aware of the threat of COVID-19. 3/5</w:t>
            </w:r>
          </w:p>
        </w:tc>
      </w:tr>
      <w:tr>
        <w:tc>
          <w:tcPr>
            <w:tcW w:type="dxa" w:w="2880"/>
          </w:tcPr>
          <w:p>
            <w:r>
              <w:t>2151</w:t>
            </w:r>
          </w:p>
        </w:tc>
        <w:tc>
          <w:tcPr>
            <w:tcW w:type="dxa" w:w="2880"/>
          </w:tcPr>
          <w:p>
            <w:r>
              <w:t>2020-05-23</w:t>
            </w:r>
          </w:p>
        </w:tc>
        <w:tc>
          <w:tcPr>
            <w:tcW w:type="dxa" w:w="2880"/>
          </w:tcPr>
          <w:p>
            <w:r>
              <w:t>My mum, who has dementia, was hospitalised in December with an unknown illness - low oxygen, high temp, cough, lack of appetite and in a coma like state for 3 days. We were told she would not pull through but amazingly she has. Could have been Covid-19?</w:t>
            </w:r>
          </w:p>
        </w:tc>
      </w:tr>
      <w:tr>
        <w:tc>
          <w:tcPr>
            <w:tcW w:type="dxa" w:w="2880"/>
          </w:tcPr>
          <w:p>
            <w:r>
              <w:t>2152</w:t>
            </w:r>
          </w:p>
        </w:tc>
        <w:tc>
          <w:tcPr>
            <w:tcW w:type="dxa" w:w="2880"/>
          </w:tcPr>
          <w:p>
            <w:r>
              <w:t>2020-05-23</w:t>
            </w:r>
          </w:p>
        </w:tc>
        <w:tc>
          <w:tcPr>
            <w:tcW w:type="dxa" w:w="2880"/>
          </w:tcPr>
          <w:p>
            <w:r>
              <w:t>Here's one Steve, work as night nurse I'm only carer for my 85 YO mum who has dementia, safe to leave overnight. Put on the Covid ward, given no choice in the matter or else, basic PPE, home to mum who's now at risk from me. My only source of income,what would you do?</w:t>
            </w:r>
          </w:p>
        </w:tc>
      </w:tr>
      <w:tr>
        <w:tc>
          <w:tcPr>
            <w:tcW w:type="dxa" w:w="2880"/>
          </w:tcPr>
          <w:p>
            <w:r>
              <w:t>2153</w:t>
            </w:r>
          </w:p>
        </w:tc>
        <w:tc>
          <w:tcPr>
            <w:tcW w:type="dxa" w:w="2880"/>
          </w:tcPr>
          <w:p>
            <w:r>
              <w:t>2020-05-23</w:t>
            </w:r>
          </w:p>
        </w:tc>
        <w:tc>
          <w:tcPr>
            <w:tcW w:type="dxa" w:w="2880"/>
          </w:tcPr>
          <w:p>
            <w:r>
              <w:t>Cummings can go to hell. My mum is 94. She has dementia and is recovering from Covid-19. I would love to be by her side, but I have been observing Lockdown rules. My hatred for this hypocritical weasel and this vile government has just tipped the scale.</w:t>
            </w:r>
          </w:p>
        </w:tc>
      </w:tr>
      <w:tr>
        <w:tc>
          <w:tcPr>
            <w:tcW w:type="dxa" w:w="2880"/>
          </w:tcPr>
          <w:p>
            <w:r>
              <w:t>2154</w:t>
            </w:r>
          </w:p>
        </w:tc>
        <w:tc>
          <w:tcPr>
            <w:tcW w:type="dxa" w:w="2880"/>
          </w:tcPr>
          <w:p>
            <w:r>
              <w:t>2020-05-23</w:t>
            </w:r>
          </w:p>
        </w:tc>
        <w:tc>
          <w:tcPr>
            <w:tcW w:type="dxa" w:w="2880"/>
          </w:tcPr>
          <w:p>
            <w:r>
              <w:t>I have just been to see my Dad who has Covid 19 on top of Pneumonia, Parkinsons Disease and Lewy Body Dementia. I went to say bye. Now I am self isolating for 14 days with my 82 Yr old Mum who also went to say bye to her husband. I will not be breaking any rules..unlike you lot.</w:t>
            </w:r>
          </w:p>
        </w:tc>
      </w:tr>
      <w:tr>
        <w:tc>
          <w:tcPr>
            <w:tcW w:type="dxa" w:w="2880"/>
          </w:tcPr>
          <w:p>
            <w:r>
              <w:t>2155</w:t>
            </w:r>
          </w:p>
        </w:tc>
        <w:tc>
          <w:tcPr>
            <w:tcW w:type="dxa" w:w="2880"/>
          </w:tcPr>
          <w:p>
            <w:r>
              <w:t>2020-05-23</w:t>
            </w:r>
          </w:p>
        </w:tc>
        <w:tc>
          <w:tcPr>
            <w:tcW w:type="dxa" w:w="2880"/>
          </w:tcPr>
          <w:p>
            <w:r>
              <w:t>The Dominic Cummings incident has really hit home for me. I don't like being personal on Twitter but a few weeks ago my auntie died. She had early on-set dementia and lived in a care home. She got sick with suspected Covid and sent to hospital but she was sent back to the (cont.)</w:t>
            </w:r>
          </w:p>
        </w:tc>
      </w:tr>
      <w:tr>
        <w:tc>
          <w:tcPr>
            <w:tcW w:type="dxa" w:w="2880"/>
          </w:tcPr>
          <w:p>
            <w:r>
              <w:t>2156</w:t>
            </w:r>
          </w:p>
        </w:tc>
        <w:tc>
          <w:tcPr>
            <w:tcW w:type="dxa" w:w="2880"/>
          </w:tcPr>
          <w:p>
            <w:r>
              <w:t>2020-05-23</w:t>
            </w:r>
          </w:p>
        </w:tc>
        <w:tc>
          <w:tcPr>
            <w:tcW w:type="dxa" w:w="2880"/>
          </w:tcPr>
          <w:p>
            <w:r>
              <w:t>My parents are in their mid-80s. They both have moderate vascular dementia, hypertension and other co-morbidities. Their carers are depleted due to CoVID and so they no longer have their 4 visits/day. I last saw them 15/3. They would certainly benefit from a visit, check over,</w:t>
            </w:r>
          </w:p>
        </w:tc>
      </w:tr>
      <w:tr>
        <w:tc>
          <w:tcPr>
            <w:tcW w:type="dxa" w:w="2880"/>
          </w:tcPr>
          <w:p>
            <w:r>
              <w:t>2157</w:t>
            </w:r>
          </w:p>
        </w:tc>
        <w:tc>
          <w:tcPr>
            <w:tcW w:type="dxa" w:w="2880"/>
          </w:tcPr>
          <w:p>
            <w:r>
              <w:t>2020-05-23</w:t>
            </w:r>
          </w:p>
        </w:tc>
        <w:tc>
          <w:tcPr>
            <w:tcW w:type="dxa" w:w="2880"/>
          </w:tcPr>
          <w:p>
            <w:r>
              <w:t>I haven’t mentioned this online before now, because I am not looking for sympathy or ‘sorry to hear this’ tweets, but here goes. My uncle died of COVID-19 in a care home in Warwickshire a few weeks ago. It came after a years-long struggle with a cruel form of dementia. 1/n</w:t>
            </w:r>
          </w:p>
        </w:tc>
      </w:tr>
      <w:tr>
        <w:tc>
          <w:tcPr>
            <w:tcW w:type="dxa" w:w="2880"/>
          </w:tcPr>
          <w:p>
            <w:r>
              <w:t>2158</w:t>
            </w:r>
          </w:p>
        </w:tc>
        <w:tc>
          <w:tcPr>
            <w:tcW w:type="dxa" w:w="2880"/>
          </w:tcPr>
          <w:p>
            <w:r>
              <w:t>2020-05-23</w:t>
            </w:r>
          </w:p>
        </w:tc>
        <w:tc>
          <w:tcPr>
            <w:tcW w:type="dxa" w:w="2880"/>
          </w:tcPr>
          <w:p>
            <w:r>
              <w:t>I couldn't go see my nan when she was taken in hospital the other day none covid, my partner couldn't see her nan before she died of dementia, why is it okay for you guys then? How about ppl having severe mental health problems with no support having to lock down?</w:t>
            </w:r>
          </w:p>
        </w:tc>
      </w:tr>
      <w:tr>
        <w:tc>
          <w:tcPr>
            <w:tcW w:type="dxa" w:w="2880"/>
          </w:tcPr>
          <w:p>
            <w:r>
              <w:t>2159</w:t>
            </w:r>
          </w:p>
        </w:tc>
        <w:tc>
          <w:tcPr>
            <w:tcW w:type="dxa" w:w="2880"/>
          </w:tcPr>
          <w:p>
            <w:r>
              <w:t>2020-05-23</w:t>
            </w:r>
          </w:p>
        </w:tc>
        <w:tc>
          <w:tcPr>
            <w:tcW w:type="dxa" w:w="2880"/>
          </w:tcPr>
          <w:p>
            <w:r>
              <w:t>My family couldn’t be with my father in law when he died 3 weeks ago from covid 19. My family wanted to hug each other at his funeral but couldn’t nor can we visit my mother in law who has dementia  and  is in hospital testing positive for Covid 19!</w:t>
            </w:r>
          </w:p>
        </w:tc>
      </w:tr>
      <w:tr>
        <w:tc>
          <w:tcPr>
            <w:tcW w:type="dxa" w:w="2880"/>
          </w:tcPr>
          <w:p>
            <w:r>
              <w:t>2160</w:t>
            </w:r>
          </w:p>
        </w:tc>
        <w:tc>
          <w:tcPr>
            <w:tcW w:type="dxa" w:w="2880"/>
          </w:tcPr>
          <w:p>
            <w:r>
              <w:t>2020-05-23</w:t>
            </w:r>
          </w:p>
        </w:tc>
        <w:tc>
          <w:tcPr>
            <w:tcW w:type="dxa" w:w="2880"/>
          </w:tcPr>
          <w:p>
            <w:r>
              <w:t>Nursing homes don’t accept anyone right now, mom is safer at home, I’m losing my mind because Alzheimer’s Dementia took hers! #caregiver #Alzheimers #dementia #COVIDー19 #Covid_19 #daughter #caregivingsucks #memorieslost #braindeath #Neurological #sadness #despair #depression</w:t>
            </w:r>
          </w:p>
        </w:tc>
      </w:tr>
      <w:tr>
        <w:tc>
          <w:tcPr>
            <w:tcW w:type="dxa" w:w="2880"/>
          </w:tcPr>
          <w:p>
            <w:r>
              <w:t>2161</w:t>
            </w:r>
          </w:p>
        </w:tc>
        <w:tc>
          <w:tcPr>
            <w:tcW w:type="dxa" w:w="2880"/>
          </w:tcPr>
          <w:p>
            <w:r>
              <w:t>2020-05-23</w:t>
            </w:r>
          </w:p>
        </w:tc>
        <w:tc>
          <w:tcPr>
            <w:tcW w:type="dxa" w:w="2880"/>
          </w:tcPr>
          <w:p>
            <w:r>
              <w:t>Again I don’t know much about care homes but the ones I know of were treated well. My Aunt died in a home (before Covid) with dementia  and  we had agreed with Drs that if she became ill she would not be moved and would be DNR.</w:t>
            </w:r>
          </w:p>
        </w:tc>
      </w:tr>
      <w:tr>
        <w:tc>
          <w:tcPr>
            <w:tcW w:type="dxa" w:w="2880"/>
          </w:tcPr>
          <w:p>
            <w:r>
              <w:t>2162</w:t>
            </w:r>
          </w:p>
        </w:tc>
        <w:tc>
          <w:tcPr>
            <w:tcW w:type="dxa" w:w="2880"/>
          </w:tcPr>
          <w:p>
            <w:r>
              <w:t>2020-05-23</w:t>
            </w:r>
          </w:p>
        </w:tc>
        <w:tc>
          <w:tcPr>
            <w:tcW w:type="dxa" w:w="2880"/>
          </w:tcPr>
          <w:p>
            <w:r>
              <w:t>My neighbour who I lived beside for 30 years is in the hospital with COVID-19 😭. She was a LTC resident at the Rossalyn. With her COVID we are finding out she is battling the 1st stages of dementia. My heart is aching for this wonderful woman!! 💔💔 #COVIDー19</w:t>
            </w:r>
          </w:p>
        </w:tc>
      </w:tr>
      <w:tr>
        <w:tc>
          <w:tcPr>
            <w:tcW w:type="dxa" w:w="2880"/>
          </w:tcPr>
          <w:p>
            <w:r>
              <w:t>2163</w:t>
            </w:r>
          </w:p>
        </w:tc>
        <w:tc>
          <w:tcPr>
            <w:tcW w:type="dxa" w:w="2880"/>
          </w:tcPr>
          <w:p>
            <w:r>
              <w:t>2020-05-23</w:t>
            </w:r>
          </w:p>
        </w:tc>
        <w:tc>
          <w:tcPr>
            <w:tcW w:type="dxa" w:w="2880"/>
          </w:tcPr>
          <w:p>
            <w:r>
              <w:t>Please accept my heartfelt sympathy for you and your family at this most difficult time. My aunt recent passed away. She suffered from severe dementia and tested positive for COVID-19 while on a hospital palliative care ward.</w:t>
            </w:r>
          </w:p>
        </w:tc>
      </w:tr>
      <w:tr>
        <w:tc>
          <w:tcPr>
            <w:tcW w:type="dxa" w:w="2880"/>
          </w:tcPr>
          <w:p>
            <w:r>
              <w:t>2164</w:t>
            </w:r>
          </w:p>
        </w:tc>
        <w:tc>
          <w:tcPr>
            <w:tcW w:type="dxa" w:w="2880"/>
          </w:tcPr>
          <w:p>
            <w:r>
              <w:t>2020-05-23</w:t>
            </w:r>
          </w:p>
        </w:tc>
        <w:tc>
          <w:tcPr>
            <w:tcW w:type="dxa" w:w="2880"/>
          </w:tcPr>
          <w:p>
            <w:r>
              <w:t>You know what’s sad: the asymptotic COVID patients on my mom’s floor who have dementia and don’t understand why they can’t go outside. One guy ripped down the plastic barrier that separated the COVID from non-COVID areas. Very sad. They don’t get it because they don’t feel sick.</w:t>
            </w:r>
          </w:p>
        </w:tc>
      </w:tr>
      <w:tr>
        <w:tc>
          <w:tcPr>
            <w:tcW w:type="dxa" w:w="2880"/>
          </w:tcPr>
          <w:p>
            <w:r>
              <w:t>2165</w:t>
            </w:r>
          </w:p>
        </w:tc>
        <w:tc>
          <w:tcPr>
            <w:tcW w:type="dxa" w:w="2880"/>
          </w:tcPr>
          <w:p>
            <w:r>
              <w:t>2020-05-22</w:t>
            </w:r>
          </w:p>
        </w:tc>
        <w:tc>
          <w:tcPr>
            <w:tcW w:type="dxa" w:w="2880"/>
          </w:tcPr>
          <w:p>
            <w:r>
              <w:t>My friends dad just died of basically complications of dementia. Has been struggling for past 6 years. And they labeled his as covid. 👎👎 The numbers are wrong</w:t>
            </w:r>
          </w:p>
        </w:tc>
      </w:tr>
      <w:tr>
        <w:tc>
          <w:tcPr>
            <w:tcW w:type="dxa" w:w="2880"/>
          </w:tcPr>
          <w:p>
            <w:r>
              <w:t>2166</w:t>
            </w:r>
          </w:p>
        </w:tc>
        <w:tc>
          <w:tcPr>
            <w:tcW w:type="dxa" w:w="2880"/>
          </w:tcPr>
          <w:p>
            <w:r>
              <w:t>2020-05-22</w:t>
            </w:r>
          </w:p>
        </w:tc>
        <w:tc>
          <w:tcPr>
            <w:tcW w:type="dxa" w:w="2880"/>
          </w:tcPr>
          <w:p>
            <w:r>
              <w:t>Cbs has been sharing stories of diff people who passed away everyday, this one just broke my heart ... a grandma in a nursing home who had dementia ; died of covid 19 and couldn’t be with her family .. her husband of 65 years saw her just one time before she passed</w:t>
            </w:r>
          </w:p>
        </w:tc>
      </w:tr>
      <w:tr>
        <w:tc>
          <w:tcPr>
            <w:tcW w:type="dxa" w:w="2880"/>
          </w:tcPr>
          <w:p>
            <w:r>
              <w:t>2167</w:t>
            </w:r>
          </w:p>
        </w:tc>
        <w:tc>
          <w:tcPr>
            <w:tcW w:type="dxa" w:w="2880"/>
          </w:tcPr>
          <w:p>
            <w:r>
              <w:t>2020-05-22</w:t>
            </w:r>
          </w:p>
        </w:tc>
        <w:tc>
          <w:tcPr>
            <w:tcW w:type="dxa" w:w="2880"/>
          </w:tcPr>
          <w:p>
            <w:r>
              <w:t>The one who made me cry was telling me about her mil who has dementia and has been deported from her home 200 miles away to live with them because she "wandered" and was a Covid risk. In my old life I'd have kicked those motherfuckers into next week. Some things still hurt.</w:t>
            </w:r>
          </w:p>
        </w:tc>
      </w:tr>
      <w:tr>
        <w:tc>
          <w:tcPr>
            <w:tcW w:type="dxa" w:w="2880"/>
          </w:tcPr>
          <w:p>
            <w:r>
              <w:t>2168</w:t>
            </w:r>
          </w:p>
        </w:tc>
        <w:tc>
          <w:tcPr>
            <w:tcW w:type="dxa" w:w="2880"/>
          </w:tcPr>
          <w:p>
            <w:r>
              <w:t>2020-05-22</w:t>
            </w:r>
          </w:p>
        </w:tc>
        <w:tc>
          <w:tcPr>
            <w:tcW w:type="dxa" w:w="2880"/>
          </w:tcPr>
          <w:p>
            <w:r>
              <w:t>RARE SERIOUS TWEET: My grandma in Oklahoma is likely dying (not of covid-19; she has dementia) and is in hospice care. I don't want her to suffer, and I'm ready to say goodbye. But I'm sad that if she dies during this pandemic, I won't be able to attend her funeral.</w:t>
            </w:r>
          </w:p>
        </w:tc>
      </w:tr>
      <w:tr>
        <w:tc>
          <w:tcPr>
            <w:tcW w:type="dxa" w:w="2880"/>
          </w:tcPr>
          <w:p>
            <w:r>
              <w:t>2169</w:t>
            </w:r>
          </w:p>
        </w:tc>
        <w:tc>
          <w:tcPr>
            <w:tcW w:type="dxa" w:w="2880"/>
          </w:tcPr>
          <w:p>
            <w:r>
              <w:t>2020-05-22</w:t>
            </w:r>
          </w:p>
        </w:tc>
        <w:tc>
          <w:tcPr>
            <w:tcW w:type="dxa" w:w="2880"/>
          </w:tcPr>
          <w:p>
            <w:r>
              <w:t>My 84 yrs Mother has Alzheimer’s/Dementia. She has been in nursing home (Briarwood) in Atlanta. She was moved to CoVid side of home after testing positive. She became more ill and was sent to Emory. They sent her back to facility to die. Makes no sense.</w:t>
            </w:r>
          </w:p>
        </w:tc>
      </w:tr>
      <w:tr>
        <w:tc>
          <w:tcPr>
            <w:tcW w:type="dxa" w:w="2880"/>
          </w:tcPr>
          <w:p>
            <w:r>
              <w:t>2170</w:t>
            </w:r>
          </w:p>
        </w:tc>
        <w:tc>
          <w:tcPr>
            <w:tcW w:type="dxa" w:w="2880"/>
          </w:tcPr>
          <w:p>
            <w:r>
              <w:t>2020-05-22</w:t>
            </w:r>
          </w:p>
        </w:tc>
        <w:tc>
          <w:tcPr>
            <w:tcW w:type="dxa" w:w="2880"/>
          </w:tcPr>
          <w:p>
            <w:r>
              <w:t>There are 550,000 deaths pa in the UK from dementia.. we do nothing... if COVID was to run it’s course science predicted 500,000 UK deaths...and we cripple the economy</w:t>
            </w:r>
          </w:p>
        </w:tc>
      </w:tr>
      <w:tr>
        <w:tc>
          <w:tcPr>
            <w:tcW w:type="dxa" w:w="2880"/>
          </w:tcPr>
          <w:p>
            <w:r>
              <w:t>2171</w:t>
            </w:r>
          </w:p>
        </w:tc>
        <w:tc>
          <w:tcPr>
            <w:tcW w:type="dxa" w:w="2880"/>
          </w:tcPr>
          <w:p>
            <w:r>
              <w:t>2020-05-22</w:t>
            </w:r>
          </w:p>
        </w:tc>
        <w:tc>
          <w:tcPr>
            <w:tcW w:type="dxa" w:w="2880"/>
          </w:tcPr>
          <w:p>
            <w:r>
              <w:t>My 89 y/o granda who suffers with dementia has just beat the covid after a long 3 weeks, what a man👏🏼💙</w:t>
            </w:r>
          </w:p>
        </w:tc>
      </w:tr>
      <w:tr>
        <w:tc>
          <w:tcPr>
            <w:tcW w:type="dxa" w:w="2880"/>
          </w:tcPr>
          <w:p>
            <w:r>
              <w:t>2172</w:t>
            </w:r>
          </w:p>
        </w:tc>
        <w:tc>
          <w:tcPr>
            <w:tcW w:type="dxa" w:w="2880"/>
          </w:tcPr>
          <w:p>
            <w:r>
              <w:t>2020-05-22</w:t>
            </w:r>
          </w:p>
        </w:tc>
        <w:tc>
          <w:tcPr>
            <w:tcW w:type="dxa" w:w="2880"/>
          </w:tcPr>
          <w:p>
            <w:r>
              <w:t>I won’t wish death on anyone, only because I believe in karma, but if the hydroxychloroquine, covid or dementia don’t get him, my greatest hope is that I witness that mutherfuxxer being led to an FBI van in handcuffs before I die.</w:t>
            </w:r>
          </w:p>
        </w:tc>
      </w:tr>
      <w:tr>
        <w:tc>
          <w:tcPr>
            <w:tcW w:type="dxa" w:w="2880"/>
          </w:tcPr>
          <w:p>
            <w:r>
              <w:t>2173</w:t>
            </w:r>
          </w:p>
        </w:tc>
        <w:tc>
          <w:tcPr>
            <w:tcW w:type="dxa" w:w="2880"/>
          </w:tcPr>
          <w:p>
            <w:r>
              <w:t>2020-05-22</w:t>
            </w:r>
          </w:p>
        </w:tc>
        <w:tc>
          <w:tcPr>
            <w:tcW w:type="dxa" w:w="2880"/>
          </w:tcPr>
          <w:p>
            <w:r>
              <w:t>My parents had dementia. My mind won’t let me get very far imagining what all our lives would be like were they alive right now. My best friend just moved from assisted living where COVID-19 was spreading  and  killing. It was residents with dementia #’d most among the dead.</w:t>
            </w:r>
          </w:p>
        </w:tc>
      </w:tr>
      <w:tr>
        <w:tc>
          <w:tcPr>
            <w:tcW w:type="dxa" w:w="2880"/>
          </w:tcPr>
          <w:p>
            <w:r>
              <w:t>2174</w:t>
            </w:r>
          </w:p>
        </w:tc>
        <w:tc>
          <w:tcPr>
            <w:tcW w:type="dxa" w:w="2880"/>
          </w:tcPr>
          <w:p>
            <w:r>
              <w:t>2020-05-22</w:t>
            </w:r>
          </w:p>
        </w:tc>
        <w:tc>
          <w:tcPr>
            <w:tcW w:type="dxa" w:w="2880"/>
          </w:tcPr>
          <w:p>
            <w:r>
              <w:t xml:space="preserve">Is my loved one at a higher risk for COVID-19 in a facility? Q and A: COVID-19, #dementia  and  long-term care facilities </w:t>
            </w:r>
          </w:p>
        </w:tc>
      </w:tr>
      <w:tr>
        <w:tc>
          <w:tcPr>
            <w:tcW w:type="dxa" w:w="2880"/>
          </w:tcPr>
          <w:p>
            <w:r>
              <w:t>2175</w:t>
            </w:r>
          </w:p>
        </w:tc>
        <w:tc>
          <w:tcPr>
            <w:tcW w:type="dxa" w:w="2880"/>
          </w:tcPr>
          <w:p>
            <w:r>
              <w:t>2020-05-22</w:t>
            </w:r>
          </w:p>
        </w:tc>
        <w:tc>
          <w:tcPr>
            <w:tcW w:type="dxa" w:w="2880"/>
          </w:tcPr>
          <w:p>
            <w:r>
              <w:t>I’d like to thank Covid-19 for gifting me with my new super power. #dementia #creamedcorn</w:t>
            </w:r>
          </w:p>
        </w:tc>
      </w:tr>
      <w:tr>
        <w:tc>
          <w:tcPr>
            <w:tcW w:type="dxa" w:w="2880"/>
          </w:tcPr>
          <w:p>
            <w:r>
              <w:t>2176</w:t>
            </w:r>
          </w:p>
        </w:tc>
        <w:tc>
          <w:tcPr>
            <w:tcW w:type="dxa" w:w="2880"/>
          </w:tcPr>
          <w:p>
            <w:r>
              <w:t>2020-05-22</w:t>
            </w:r>
          </w:p>
        </w:tc>
        <w:tc>
          <w:tcPr>
            <w:tcW w:type="dxa" w:w="2880"/>
          </w:tcPr>
          <w:p>
            <w:r>
              <w:t>I watch my uncle w/dementia for a few hrs early in the mornings.. this covid stuff has made it weird! My cousin  and  aunt are both frontline..my son  and  I are both high risk so I cant go inside rn..so I now park in the driveway  and watch him via cams..I feel like a stalker..🤣🤦‍♀️</w:t>
            </w:r>
          </w:p>
        </w:tc>
      </w:tr>
      <w:tr>
        <w:tc>
          <w:tcPr>
            <w:tcW w:type="dxa" w:w="2880"/>
          </w:tcPr>
          <w:p>
            <w:r>
              <w:t>2177</w:t>
            </w:r>
          </w:p>
        </w:tc>
        <w:tc>
          <w:tcPr>
            <w:tcW w:type="dxa" w:w="2880"/>
          </w:tcPr>
          <w:p>
            <w:r>
              <w:t>2020-05-22</w:t>
            </w:r>
          </w:p>
        </w:tc>
        <w:tc>
          <w:tcPr>
            <w:tcW w:type="dxa" w:w="2880"/>
          </w:tcPr>
          <w:p>
            <w:r>
              <w:t>My dad suffered 10 years of dementia and he was as so unhappy and anxious. Covid finished him off. His funeral is today. My feeling is of relief he is no longer suffering. He didn’t want to live like that.</w:t>
            </w:r>
          </w:p>
        </w:tc>
      </w:tr>
      <w:tr>
        <w:tc>
          <w:tcPr>
            <w:tcW w:type="dxa" w:w="2880"/>
          </w:tcPr>
          <w:p>
            <w:r>
              <w:t>2178</w:t>
            </w:r>
          </w:p>
        </w:tc>
        <w:tc>
          <w:tcPr>
            <w:tcW w:type="dxa" w:w="2880"/>
          </w:tcPr>
          <w:p>
            <w:r>
              <w:t>2020-05-22</w:t>
            </w:r>
          </w:p>
        </w:tc>
        <w:tc>
          <w:tcPr>
            <w:tcW w:type="dxa" w:w="2880"/>
          </w:tcPr>
          <w:p>
            <w:r>
              <w:t>My mother died on May Day, after about nine years with dementia, of Covid 19, aged 90, on her terms. Naturally, after a full life, the last years being the lovely soul whose smile brightened the day of other care home residents and especially nurses and carers. Life gives hope.</w:t>
            </w:r>
          </w:p>
        </w:tc>
      </w:tr>
      <w:tr>
        <w:tc>
          <w:tcPr>
            <w:tcW w:type="dxa" w:w="2880"/>
          </w:tcPr>
          <w:p>
            <w:r>
              <w:t>2179</w:t>
            </w:r>
          </w:p>
        </w:tc>
        <w:tc>
          <w:tcPr>
            <w:tcW w:type="dxa" w:w="2880"/>
          </w:tcPr>
          <w:p>
            <w:r>
              <w:t>2020-05-22</w:t>
            </w:r>
          </w:p>
        </w:tc>
        <w:tc>
          <w:tcPr>
            <w:tcW w:type="dxa" w:w="2880"/>
          </w:tcPr>
          <w:p>
            <w:r>
              <w:t>Definitely got Covid brain dementia - ordered new batteries for head torch for Monday’s attempt then panicked when I changed these to find torch not working 🤦‍♀️ Panic over as was pointed out by my son I’d bought the wrong sized batteries 🔋 so no wonder it wasn’t working! Phew</w:t>
            </w:r>
          </w:p>
        </w:tc>
      </w:tr>
      <w:tr>
        <w:tc>
          <w:tcPr>
            <w:tcW w:type="dxa" w:w="2880"/>
          </w:tcPr>
          <w:p>
            <w:r>
              <w:t>2180</w:t>
            </w:r>
          </w:p>
        </w:tc>
        <w:tc>
          <w:tcPr>
            <w:tcW w:type="dxa" w:w="2880"/>
          </w:tcPr>
          <w:p>
            <w:r>
              <w:t>2020-05-22</w:t>
            </w:r>
          </w:p>
        </w:tc>
        <w:tc>
          <w:tcPr>
            <w:tcW w:type="dxa" w:w="2880"/>
          </w:tcPr>
          <w:p>
            <w:r>
              <w:t>My 88 yr old Mum is being beautifully cared for in a home. She has dementia. There are no Covid cases among staff or residents. All down to good management and caring staff. It’s a breach of human rights NOT to be locked down in these circumstances./</w:t>
            </w:r>
          </w:p>
        </w:tc>
      </w:tr>
      <w:tr>
        <w:tc>
          <w:tcPr>
            <w:tcW w:type="dxa" w:w="2880"/>
          </w:tcPr>
          <w:p>
            <w:r>
              <w:t>2181</w:t>
            </w:r>
          </w:p>
        </w:tc>
        <w:tc>
          <w:tcPr>
            <w:tcW w:type="dxa" w:w="2880"/>
          </w:tcPr>
          <w:p>
            <w:r>
              <w:t>2020-05-22</w:t>
            </w:r>
          </w:p>
        </w:tc>
        <w:tc>
          <w:tcPr>
            <w:tcW w:type="dxa" w:w="2880"/>
          </w:tcPr>
          <w:p>
            <w:r>
              <w:t>*WARNING:Lots of curse words* One last rant cause it's better than self destructing: Fuck Cancer,Dementia,Diseases taking people I love away,Fuck COVID-19,Fuck depression. Fuck Anxiety,Fuck Fibromyalgia,Fuck cruel inhumane people. Ok,done. Sorry,not sorry today.</w:t>
            </w:r>
          </w:p>
        </w:tc>
      </w:tr>
      <w:tr>
        <w:tc>
          <w:tcPr>
            <w:tcW w:type="dxa" w:w="2880"/>
          </w:tcPr>
          <w:p>
            <w:r>
              <w:t>2182</w:t>
            </w:r>
          </w:p>
        </w:tc>
        <w:tc>
          <w:tcPr>
            <w:tcW w:type="dxa" w:w="2880"/>
          </w:tcPr>
          <w:p>
            <w:r>
              <w:t>2020-05-22</w:t>
            </w:r>
          </w:p>
        </w:tc>
        <w:tc>
          <w:tcPr>
            <w:tcW w:type="dxa" w:w="2880"/>
          </w:tcPr>
          <w:p>
            <w:r>
              <w:t>The vet recommended we put down our elderly dog. She has dementia  and  other ailments. Last time I cried this much was when my dad died. Death really, really, really sucks. So if wearing a mask reduces COVID infections  and  deaths, why aren’t we *all* wearing masks? Masks save lives.</w:t>
            </w:r>
          </w:p>
        </w:tc>
      </w:tr>
      <w:tr>
        <w:tc>
          <w:tcPr>
            <w:tcW w:type="dxa" w:w="2880"/>
          </w:tcPr>
          <w:p>
            <w:r>
              <w:t>2183</w:t>
            </w:r>
          </w:p>
        </w:tc>
        <w:tc>
          <w:tcPr>
            <w:tcW w:type="dxa" w:w="2880"/>
          </w:tcPr>
          <w:p>
            <w:r>
              <w:t>2020-05-22</w:t>
            </w:r>
          </w:p>
        </w:tc>
        <w:tc>
          <w:tcPr>
            <w:tcW w:type="dxa" w:w="2880"/>
          </w:tcPr>
          <w:p>
            <w:r>
              <w:t>YES! Me too! My grandma is in a nursing home, which just reported its first covid case in a worker. :( My grandma is 92 and has dementia but has been doing well. I don't want this to be her downfall. I'm putting my trust in God to help keep her safe.</w:t>
            </w:r>
          </w:p>
        </w:tc>
      </w:tr>
      <w:tr>
        <w:tc>
          <w:tcPr>
            <w:tcW w:type="dxa" w:w="2880"/>
          </w:tcPr>
          <w:p>
            <w:r>
              <w:t>2184</w:t>
            </w:r>
          </w:p>
        </w:tc>
        <w:tc>
          <w:tcPr>
            <w:tcW w:type="dxa" w:w="2880"/>
          </w:tcPr>
          <w:p>
            <w:r>
              <w:t>2020-05-22</w:t>
            </w:r>
          </w:p>
        </w:tc>
        <w:tc>
          <w:tcPr>
            <w:tcW w:type="dxa" w:w="2880"/>
          </w:tcPr>
          <w:p>
            <w:r>
              <w:t>wow this is so kind and thank you so much for your generosity!I'm currently ill 😷  and my dad,who I take care of,is also very sick..although not due to #Covid_19 ,but has diabetes, dementia,severe mania, and he is a hoarder.We haveNO money and  they want to take his house in 30 days.#help</w:t>
            </w:r>
          </w:p>
        </w:tc>
      </w:tr>
      <w:tr>
        <w:tc>
          <w:tcPr>
            <w:tcW w:type="dxa" w:w="2880"/>
          </w:tcPr>
          <w:p>
            <w:r>
              <w:t>2185</w:t>
            </w:r>
          </w:p>
        </w:tc>
        <w:tc>
          <w:tcPr>
            <w:tcW w:type="dxa" w:w="2880"/>
          </w:tcPr>
          <w:p>
            <w:r>
              <w:t>2020-05-22</w:t>
            </w:r>
          </w:p>
        </w:tc>
        <w:tc>
          <w:tcPr>
            <w:tcW w:type="dxa" w:w="2880"/>
          </w:tcPr>
          <w:p>
            <w:r>
              <w:t>Been thinking a lot about #ZoeysPlaylist and how Mitch reminds me a lot of my grandad. He’s not got what Mitch had but he’s got dementia, he’s had it for a few years now, he’s unable to walk, talk and lives in a care home. I’m missing him extra with covid 19.</w:t>
            </w:r>
          </w:p>
        </w:tc>
      </w:tr>
      <w:tr>
        <w:tc>
          <w:tcPr>
            <w:tcW w:type="dxa" w:w="2880"/>
          </w:tcPr>
          <w:p>
            <w:r>
              <w:t>2186</w:t>
            </w:r>
          </w:p>
        </w:tc>
        <w:tc>
          <w:tcPr>
            <w:tcW w:type="dxa" w:w="2880"/>
          </w:tcPr>
          <w:p>
            <w:r>
              <w:t>2020-05-21</w:t>
            </w:r>
          </w:p>
        </w:tc>
        <w:tc>
          <w:tcPr>
            <w:tcW w:type="dxa" w:w="2880"/>
          </w:tcPr>
          <w:p>
            <w:r>
              <w:t xml:space="preserve">This is my grandmother. She's 101, the daughter of Finnish migrants. She used to work in the textile mill that I live in. She threw a hammer at her boss after he refused to pay her. She has dementia, but still remembers that I'm a guy now. She just tested positive for COVID-19. </w:t>
            </w:r>
          </w:p>
        </w:tc>
      </w:tr>
      <w:tr>
        <w:tc>
          <w:tcPr>
            <w:tcW w:type="dxa" w:w="2880"/>
          </w:tcPr>
          <w:p>
            <w:r>
              <w:t>2187</w:t>
            </w:r>
          </w:p>
        </w:tc>
        <w:tc>
          <w:tcPr>
            <w:tcW w:type="dxa" w:w="2880"/>
          </w:tcPr>
          <w:p>
            <w:r>
              <w:t>2020-05-21</w:t>
            </w:r>
          </w:p>
        </w:tc>
        <w:tc>
          <w:tcPr>
            <w:tcW w:type="dxa" w:w="2880"/>
          </w:tcPr>
          <w:p>
            <w:r>
              <w:t>1/2 Today has been hard. My mums dementia took a turn for the worse  and  we were faced with keeping her at home, completely unsafe, or moving her into a care home with Covid. Due to her vulnerability, we had no choice but to choose the latter. We had to take her belongings to</w:t>
            </w:r>
          </w:p>
        </w:tc>
      </w:tr>
      <w:tr>
        <w:tc>
          <w:tcPr>
            <w:tcW w:type="dxa" w:w="2880"/>
          </w:tcPr>
          <w:p>
            <w:r>
              <w:t>2188</w:t>
            </w:r>
          </w:p>
        </w:tc>
        <w:tc>
          <w:tcPr>
            <w:tcW w:type="dxa" w:w="2880"/>
          </w:tcPr>
          <w:p>
            <w:r>
              <w:t>2020-05-21</w:t>
            </w:r>
          </w:p>
        </w:tc>
        <w:tc>
          <w:tcPr>
            <w:tcW w:type="dxa" w:w="2880"/>
          </w:tcPr>
          <w:p>
            <w:r>
              <w:t>With a couple exceptions , a very nice counter clockwise spiral. My guess is definitely not dementia.</w:t>
            </w:r>
          </w:p>
        </w:tc>
      </w:tr>
      <w:tr>
        <w:tc>
          <w:tcPr>
            <w:tcW w:type="dxa" w:w="2880"/>
          </w:tcPr>
          <w:p>
            <w:r>
              <w:t>2189</w:t>
            </w:r>
          </w:p>
        </w:tc>
        <w:tc>
          <w:tcPr>
            <w:tcW w:type="dxa" w:w="2880"/>
          </w:tcPr>
          <w:p>
            <w:r>
              <w:t>2020-05-21</w:t>
            </w:r>
          </w:p>
        </w:tc>
        <w:tc>
          <w:tcPr>
            <w:tcW w:type="dxa" w:w="2880"/>
          </w:tcPr>
          <w:p>
            <w:r>
              <w:t>My Great Auntie Ivy &amp; Great Auntie Agnes both coincidentally died on the same day in their respective dementia care homes. Both had stopped eating/drinking, so possible #Covid_19 but not sure. Neither were treated as they were "end of life"  and  hospitalisation likely to distress</w:t>
            </w:r>
          </w:p>
        </w:tc>
      </w:tr>
      <w:tr>
        <w:tc>
          <w:tcPr>
            <w:tcW w:type="dxa" w:w="2880"/>
          </w:tcPr>
          <w:p>
            <w:r>
              <w:t>2190</w:t>
            </w:r>
          </w:p>
        </w:tc>
        <w:tc>
          <w:tcPr>
            <w:tcW w:type="dxa" w:w="2880"/>
          </w:tcPr>
          <w:p>
            <w:r>
              <w:t>2020-05-21</w:t>
            </w:r>
          </w:p>
        </w:tc>
        <w:tc>
          <w:tcPr>
            <w:tcW w:type="dxa" w:w="2880"/>
          </w:tcPr>
          <w:p>
            <w:r>
              <w:t>My 86 year old grandmother passed away early this morning. My last grandparent. Our matriarch. Dementia had begun to do its insidious work prior to #COVID but she still knew me, still knew my mother. It often seemed we were the last familiar faces in a world full of strangers.</w:t>
            </w:r>
          </w:p>
        </w:tc>
      </w:tr>
      <w:tr>
        <w:tc>
          <w:tcPr>
            <w:tcW w:type="dxa" w:w="2880"/>
          </w:tcPr>
          <w:p>
            <w:r>
              <w:t>2191</w:t>
            </w:r>
          </w:p>
        </w:tc>
        <w:tc>
          <w:tcPr>
            <w:tcW w:type="dxa" w:w="2880"/>
          </w:tcPr>
          <w:p>
            <w:r>
              <w:t>2020-05-21</w:t>
            </w:r>
          </w:p>
        </w:tc>
        <w:tc>
          <w:tcPr>
            <w:tcW w:type="dxa" w:w="2880"/>
          </w:tcPr>
          <w:p>
            <w:r>
              <w:t>I’m so pissed with them going back to the dementia thing since the Reade thing blew up in their faces. My brother has dementia. I haven’t been able to see him in 9 weeks and 30 of his fellow veterans have died at his facility from Covid. Using dementia as a smear is vile.</w:t>
            </w:r>
          </w:p>
        </w:tc>
      </w:tr>
      <w:tr>
        <w:tc>
          <w:tcPr>
            <w:tcW w:type="dxa" w:w="2880"/>
          </w:tcPr>
          <w:p>
            <w:r>
              <w:t>2192</w:t>
            </w:r>
          </w:p>
        </w:tc>
        <w:tc>
          <w:tcPr>
            <w:tcW w:type="dxa" w:w="2880"/>
          </w:tcPr>
          <w:p>
            <w:r>
              <w:t>2020-05-21</w:t>
            </w:r>
          </w:p>
        </w:tc>
        <w:tc>
          <w:tcPr>
            <w:tcW w:type="dxa" w:w="2880"/>
          </w:tcPr>
          <w:p>
            <w:r>
              <w:t>I just found out my grandmother passed away early this morning. This isn’t unexpected as even before Covid she was 88 and her dementia and health were deteriorating for a while. I’m sad obviously but doing alright all things considered.</w:t>
            </w:r>
          </w:p>
        </w:tc>
      </w:tr>
      <w:tr>
        <w:tc>
          <w:tcPr>
            <w:tcW w:type="dxa" w:w="2880"/>
          </w:tcPr>
          <w:p>
            <w:r>
              <w:t>2193</w:t>
            </w:r>
          </w:p>
        </w:tc>
        <w:tc>
          <w:tcPr>
            <w:tcW w:type="dxa" w:w="2880"/>
          </w:tcPr>
          <w:p>
            <w:r>
              <w:t>2020-05-21</w:t>
            </w:r>
          </w:p>
        </w:tc>
        <w:tc>
          <w:tcPr>
            <w:tcW w:type="dxa" w:w="2880"/>
          </w:tcPr>
          <w:p>
            <w:r>
              <w:t>1/3."There is now Covid-19 in my mother’s care home, although not on the dementia floor. The home was all over Covid-19 specific advance care planning and had it in place by the end of March. My friend’s father is a resident and he has tested positive... TBC</w:t>
            </w:r>
          </w:p>
        </w:tc>
      </w:tr>
      <w:tr>
        <w:tc>
          <w:tcPr>
            <w:tcW w:type="dxa" w:w="2880"/>
          </w:tcPr>
          <w:p>
            <w:r>
              <w:t>2194</w:t>
            </w:r>
          </w:p>
        </w:tc>
        <w:tc>
          <w:tcPr>
            <w:tcW w:type="dxa" w:w="2880"/>
          </w:tcPr>
          <w:p>
            <w:r>
              <w:t>2020-05-21</w:t>
            </w:r>
          </w:p>
        </w:tc>
        <w:tc>
          <w:tcPr>
            <w:tcW w:type="dxa" w:w="2880"/>
          </w:tcPr>
          <w:p>
            <w:r>
              <w:t xml:space="preserve">My pops passed away last night from Covid. He’d been in a nursing home, dementia hadn’t quite stolen his memory. I’m finding comfort in knowing he’s no longer in pain, he’s in heaven reunited with his parents, sister and dogs. You were the best daddy ever. Love Jummers xxx </w:t>
            </w:r>
          </w:p>
        </w:tc>
      </w:tr>
      <w:tr>
        <w:tc>
          <w:tcPr>
            <w:tcW w:type="dxa" w:w="2880"/>
          </w:tcPr>
          <w:p>
            <w:r>
              <w:t>2195</w:t>
            </w:r>
          </w:p>
        </w:tc>
        <w:tc>
          <w:tcPr>
            <w:tcW w:type="dxa" w:w="2880"/>
          </w:tcPr>
          <w:p>
            <w:r>
              <w:t>2020-05-21</w:t>
            </w:r>
          </w:p>
        </w:tc>
        <w:tc>
          <w:tcPr>
            <w:tcW w:type="dxa" w:w="2880"/>
          </w:tcPr>
          <w:p>
            <w:r>
              <w:t xml:space="preserve">Big shout out to my lovely Nan who left hospital yesterday after battling through Covid-19, along with sepsis, pneumonia  and  blood clot on her lung (plus the old Dementia). Truly a bloody miracle. Life’s uncertain, but for now she’s still here and I think that’s worth celebrating✨ </w:t>
            </w:r>
          </w:p>
        </w:tc>
      </w:tr>
      <w:tr>
        <w:tc>
          <w:tcPr>
            <w:tcW w:type="dxa" w:w="2880"/>
          </w:tcPr>
          <w:p>
            <w:r>
              <w:t>2196</w:t>
            </w:r>
          </w:p>
        </w:tc>
        <w:tc>
          <w:tcPr>
            <w:tcW w:type="dxa" w:w="2880"/>
          </w:tcPr>
          <w:p>
            <w:r>
              <w:t>2020-05-21</w:t>
            </w:r>
          </w:p>
        </w:tc>
        <w:tc>
          <w:tcPr>
            <w:tcW w:type="dxa" w:w="2880"/>
          </w:tcPr>
          <w:p>
            <w:r>
              <w:t>They’re the ones we’re told about! Stinks of a cover-up. My father died in a Nursing Home last month with laboured breathing. Wasn’t tested: death attributed to effects of underlying dementia  and  stroke. Several staff subsequently developed #Covid_19 there.</w:t>
            </w:r>
          </w:p>
        </w:tc>
      </w:tr>
      <w:tr>
        <w:tc>
          <w:tcPr>
            <w:tcW w:type="dxa" w:w="2880"/>
          </w:tcPr>
          <w:p>
            <w:r>
              <w:t>2197</w:t>
            </w:r>
          </w:p>
        </w:tc>
        <w:tc>
          <w:tcPr>
            <w:tcW w:type="dxa" w:w="2880"/>
          </w:tcPr>
          <w:p>
            <w:r>
              <w:t>2020-05-21</w:t>
            </w:r>
          </w:p>
        </w:tc>
        <w:tc>
          <w:tcPr>
            <w:tcW w:type="dxa" w:w="2880"/>
          </w:tcPr>
          <w:p>
            <w:r>
              <w:t>What about dementia patients? My mum sent to care home by NHS to free beds for Covid. The care home was not safe. She died from head injuries inflicted by another patient! Forced DNAR saying do not return to hospital with Covid!!!</w:t>
            </w:r>
          </w:p>
        </w:tc>
      </w:tr>
      <w:tr>
        <w:tc>
          <w:tcPr>
            <w:tcW w:type="dxa" w:w="2880"/>
          </w:tcPr>
          <w:p>
            <w:r>
              <w:t>2198</w:t>
            </w:r>
          </w:p>
        </w:tc>
        <w:tc>
          <w:tcPr>
            <w:tcW w:type="dxa" w:w="2880"/>
          </w:tcPr>
          <w:p>
            <w:r>
              <w:t>2020-05-21</w:t>
            </w:r>
          </w:p>
        </w:tc>
        <w:tc>
          <w:tcPr>
            <w:tcW w:type="dxa" w:w="2880"/>
          </w:tcPr>
          <w:p>
            <w:r>
              <w:t>To anyone caught by the tyranny of distance from seeing a family member with dementia- Im with ya. My sisters showering mum with love  and  oh how I wish I cld be there. In time. @DementiaAus @DementiaUK #dementia #weareinthistogether #Covid_19 #covid19australia</w:t>
            </w:r>
          </w:p>
        </w:tc>
      </w:tr>
      <w:tr>
        <w:tc>
          <w:tcPr>
            <w:tcW w:type="dxa" w:w="2880"/>
          </w:tcPr>
          <w:p>
            <w:r>
              <w:t>2199</w:t>
            </w:r>
          </w:p>
        </w:tc>
        <w:tc>
          <w:tcPr>
            <w:tcW w:type="dxa" w:w="2880"/>
          </w:tcPr>
          <w:p>
            <w:r>
              <w:t>2020-05-21</w:t>
            </w:r>
          </w:p>
        </w:tc>
        <w:tc>
          <w:tcPr>
            <w:tcW w:type="dxa" w:w="2880"/>
          </w:tcPr>
          <w:p>
            <w:r>
              <w:t>My great grandmother has severe dementia and we found out shes now become palliative...she's going to die alone at her long term care facility as a result of a staff at the home testing positive for covid. Its a 0 tolerance visiting policy because of this test being positive. 1/2</w:t>
            </w:r>
          </w:p>
        </w:tc>
      </w:tr>
      <w:tr>
        <w:tc>
          <w:tcPr>
            <w:tcW w:type="dxa" w:w="2880"/>
          </w:tcPr>
          <w:p>
            <w:r>
              <w:t>2200</w:t>
            </w:r>
          </w:p>
        </w:tc>
        <w:tc>
          <w:tcPr>
            <w:tcW w:type="dxa" w:w="2880"/>
          </w:tcPr>
          <w:p>
            <w:r>
              <w:t>2020-05-21</w:t>
            </w:r>
          </w:p>
        </w:tc>
        <w:tc>
          <w:tcPr>
            <w:tcW w:type="dxa" w:w="2880"/>
          </w:tcPr>
          <w:p>
            <w:r>
              <w:t>Hard NOT to dwell on how they died . Locked in a care home riddled with #Covid_19 and suffering with dementia is how my loved one perished.</w:t>
            </w:r>
          </w:p>
        </w:tc>
      </w:tr>
      <w:tr>
        <w:tc>
          <w:tcPr>
            <w:tcW w:type="dxa" w:w="2880"/>
          </w:tcPr>
          <w:p>
            <w:r>
              <w:t>2201</w:t>
            </w:r>
          </w:p>
        </w:tc>
        <w:tc>
          <w:tcPr>
            <w:tcW w:type="dxa" w:w="2880"/>
          </w:tcPr>
          <w:p>
            <w:r>
              <w:t>2020-05-21</w:t>
            </w:r>
          </w:p>
        </w:tc>
        <w:tc>
          <w:tcPr>
            <w:tcW w:type="dxa" w:w="2880"/>
          </w:tcPr>
          <w:p>
            <w:r>
              <w:t xml:space="preserve">My Granny passed this morning after a long battle with dementia and Covid. She was so loved, even if she had the sharpest tongue of anyone I’ve ever met. I’ll love and miss her dearly and I wish more than anything she’d have gotten a chance to meet her great-great granddaughter❤️ </w:t>
            </w:r>
          </w:p>
        </w:tc>
      </w:tr>
      <w:tr>
        <w:tc>
          <w:tcPr>
            <w:tcW w:type="dxa" w:w="2880"/>
          </w:tcPr>
          <w:p>
            <w:r>
              <w:t>2202</w:t>
            </w:r>
          </w:p>
        </w:tc>
        <w:tc>
          <w:tcPr>
            <w:tcW w:type="dxa" w:w="2880"/>
          </w:tcPr>
          <w:p>
            <w:r>
              <w:t>2020-05-21</w:t>
            </w:r>
          </w:p>
        </w:tc>
        <w:tc>
          <w:tcPr>
            <w:tcW w:type="dxa" w:w="2880"/>
          </w:tcPr>
          <w:p>
            <w:r>
              <w:t>It’s been a glorious day weather wise. The Holy Spirit has kept me joyful,despite my husband(with dementia) being in the hospital with pneumonia  and  covid virus. Blessed to be healthy  and  alive!</w:t>
            </w:r>
          </w:p>
        </w:tc>
      </w:tr>
      <w:tr>
        <w:tc>
          <w:tcPr>
            <w:tcW w:type="dxa" w:w="2880"/>
          </w:tcPr>
          <w:p>
            <w:r>
              <w:t>2203</w:t>
            </w:r>
          </w:p>
        </w:tc>
        <w:tc>
          <w:tcPr>
            <w:tcW w:type="dxa" w:w="2880"/>
          </w:tcPr>
          <w:p>
            <w:r>
              <w:t>2020-05-20</w:t>
            </w:r>
          </w:p>
        </w:tc>
        <w:tc>
          <w:tcPr>
            <w:tcW w:type="dxa" w:w="2880"/>
          </w:tcPr>
          <w:p>
            <w:r>
              <w:t>Your efforts to highlight the issues in care homes is so appreciated. My Mum will be 97 next month and has severe dementia. Her care home has no cases of Covid 19, but I am so angry how Care Homes were forgotten by the Government to protect the NHS.</w:t>
            </w:r>
          </w:p>
        </w:tc>
      </w:tr>
      <w:tr>
        <w:tc>
          <w:tcPr>
            <w:tcW w:type="dxa" w:w="2880"/>
          </w:tcPr>
          <w:p>
            <w:r>
              <w:t>2204</w:t>
            </w:r>
          </w:p>
        </w:tc>
        <w:tc>
          <w:tcPr>
            <w:tcW w:type="dxa" w:w="2880"/>
          </w:tcPr>
          <w:p>
            <w:r>
              <w:t>2020-05-20</w:t>
            </w:r>
          </w:p>
        </w:tc>
        <w:tc>
          <w:tcPr>
            <w:tcW w:type="dxa" w:w="2880"/>
          </w:tcPr>
          <w:p>
            <w:r>
              <w:t>My gma has Covid and dementia.. kill me now 😓</w:t>
            </w:r>
          </w:p>
        </w:tc>
      </w:tr>
      <w:tr>
        <w:tc>
          <w:tcPr>
            <w:tcW w:type="dxa" w:w="2880"/>
          </w:tcPr>
          <w:p>
            <w:r>
              <w:t>2205</w:t>
            </w:r>
          </w:p>
        </w:tc>
        <w:tc>
          <w:tcPr>
            <w:tcW w:type="dxa" w:w="2880"/>
          </w:tcPr>
          <w:p>
            <w:r>
              <w:t>2020-05-20</w:t>
            </w:r>
          </w:p>
        </w:tc>
        <w:tc>
          <w:tcPr>
            <w:tcW w:type="dxa" w:w="2880"/>
          </w:tcPr>
          <w:p>
            <w:r>
              <w:t>So sorry for your loss, my mother is a nursing home, here in western pa, I haven’t seen my mom in 3 months, there is no Covid as they say, but I was told if they get a new resident, that’s positive they move right in.. my mom has dementia this is breaking my heart..</w:t>
            </w:r>
          </w:p>
        </w:tc>
      </w:tr>
      <w:tr>
        <w:tc>
          <w:tcPr>
            <w:tcW w:type="dxa" w:w="2880"/>
          </w:tcPr>
          <w:p>
            <w:r>
              <w:t>2206</w:t>
            </w:r>
          </w:p>
        </w:tc>
        <w:tc>
          <w:tcPr>
            <w:tcW w:type="dxa" w:w="2880"/>
          </w:tcPr>
          <w:p>
            <w:r>
              <w:t>2020-05-20</w:t>
            </w:r>
          </w:p>
        </w:tc>
        <w:tc>
          <w:tcPr>
            <w:tcW w:type="dxa" w:w="2880"/>
          </w:tcPr>
          <w:p>
            <w:r>
              <w:t>It is criminal. My mother is in a covid nursing home after a spell in hospital. We can’t see her. She has advanced dementia so cannot use technology. We phone daily. Two best nurses are Filipinos. Total legends. Know her inside out. Give great feedback. So caring. We r in debt.</w:t>
            </w:r>
          </w:p>
        </w:tc>
      </w:tr>
      <w:tr>
        <w:tc>
          <w:tcPr>
            <w:tcW w:type="dxa" w:w="2880"/>
          </w:tcPr>
          <w:p>
            <w:r>
              <w:t>2207</w:t>
            </w:r>
          </w:p>
        </w:tc>
        <w:tc>
          <w:tcPr>
            <w:tcW w:type="dxa" w:w="2880"/>
          </w:tcPr>
          <w:p>
            <w:r>
              <w:t>2020-05-20</w:t>
            </w:r>
          </w:p>
        </w:tc>
        <w:tc>
          <w:tcPr>
            <w:tcW w:type="dxa" w:w="2880"/>
          </w:tcPr>
          <w:p>
            <w:r>
              <w:t>My 92 year old grandmother who I haven’t seen In months who lives in a nursing home just tested positive for covid. She has Alzheimer’s so doesn’t understand. 30 residents in the facility tested + most of the residents have dementia so don’t know one way or the other but...</w:t>
            </w:r>
          </w:p>
        </w:tc>
      </w:tr>
      <w:tr>
        <w:tc>
          <w:tcPr>
            <w:tcW w:type="dxa" w:w="2880"/>
          </w:tcPr>
          <w:p>
            <w:r>
              <w:t>2208</w:t>
            </w:r>
          </w:p>
        </w:tc>
        <w:tc>
          <w:tcPr>
            <w:tcW w:type="dxa" w:w="2880"/>
          </w:tcPr>
          <w:p>
            <w:r>
              <w:t>2020-05-20</w:t>
            </w:r>
          </w:p>
        </w:tc>
        <w:tc>
          <w:tcPr>
            <w:tcW w:type="dxa" w:w="2880"/>
          </w:tcPr>
          <w:p>
            <w:r>
              <w:t>My mother in law who has dementia has been in hospital for the last fortnight also with covid 19. She doesn’t realise her husband has gone. I can’t tell you how utterly sad and depressing this has all been. 😰</w:t>
            </w:r>
          </w:p>
        </w:tc>
      </w:tr>
      <w:tr>
        <w:tc>
          <w:tcPr>
            <w:tcW w:type="dxa" w:w="2880"/>
          </w:tcPr>
          <w:p>
            <w:r>
              <w:t>2209</w:t>
            </w:r>
          </w:p>
        </w:tc>
        <w:tc>
          <w:tcPr>
            <w:tcW w:type="dxa" w:w="2880"/>
          </w:tcPr>
          <w:p>
            <w:r>
              <w:t>2020-05-20</w:t>
            </w:r>
          </w:p>
        </w:tc>
        <w:tc>
          <w:tcPr>
            <w:tcW w:type="dxa" w:w="2880"/>
          </w:tcPr>
          <w:p>
            <w:r>
              <w:t>My father is in the eight percent. I am ashamed and he is disowned. He also jumped on the reddit 5G spreads covid. Facebook, underbelly of Reddit, @FoxNews destroys brain cells. Dont do it! Yes, and he's borderline dementia boomer.</w:t>
            </w:r>
          </w:p>
        </w:tc>
      </w:tr>
      <w:tr>
        <w:tc>
          <w:tcPr>
            <w:tcW w:type="dxa" w:w="2880"/>
          </w:tcPr>
          <w:p>
            <w:r>
              <w:t>2210</w:t>
            </w:r>
          </w:p>
        </w:tc>
        <w:tc>
          <w:tcPr>
            <w:tcW w:type="dxa" w:w="2880"/>
          </w:tcPr>
          <w:p>
            <w:r>
              <w:t>2020-05-20</w:t>
            </w:r>
          </w:p>
        </w:tc>
        <w:tc>
          <w:tcPr>
            <w:tcW w:type="dxa" w:w="2880"/>
          </w:tcPr>
          <w:p>
            <w:r>
              <w:t>We never hear the good news do we. My physio’s Dad is in a local care home ( he has dementia). They have been outstanding with their care, and prevention of Covid.</w:t>
            </w:r>
          </w:p>
        </w:tc>
      </w:tr>
      <w:tr>
        <w:tc>
          <w:tcPr>
            <w:tcW w:type="dxa" w:w="2880"/>
          </w:tcPr>
          <w:p>
            <w:r>
              <w:t>2211</w:t>
            </w:r>
          </w:p>
        </w:tc>
        <w:tc>
          <w:tcPr>
            <w:tcW w:type="dxa" w:w="2880"/>
          </w:tcPr>
          <w:p>
            <w:r>
              <w:t>2020-05-20</w:t>
            </w:r>
          </w:p>
        </w:tc>
        <w:tc>
          <w:tcPr>
            <w:tcW w:type="dxa" w:w="2880"/>
          </w:tcPr>
          <w:p>
            <w:r>
              <w:t>The press and opposition do not give a damn about elderly people in care homes They are using them as political fodder On behalf of my mother who is 96 end stage dementia in a COVID free Nursing Home, stop using her as a political football It is disgraceful The Government care</w:t>
            </w:r>
          </w:p>
        </w:tc>
      </w:tr>
      <w:tr>
        <w:tc>
          <w:tcPr>
            <w:tcW w:type="dxa" w:w="2880"/>
          </w:tcPr>
          <w:p>
            <w:r>
              <w:t>2212</w:t>
            </w:r>
          </w:p>
        </w:tc>
        <w:tc>
          <w:tcPr>
            <w:tcW w:type="dxa" w:w="2880"/>
          </w:tcPr>
          <w:p>
            <w:r>
              <w:t>2020-05-20</w:t>
            </w:r>
          </w:p>
        </w:tc>
        <w:tc>
          <w:tcPr>
            <w:tcW w:type="dxa" w:w="2880"/>
          </w:tcPr>
          <w:p>
            <w:r>
              <w:t>#BlackCovidStories My mom is 84 with dementia. I put her in a group home because of the smaller setting. She tested positive for COVID last Wednesday and is very weak with a fever, labored breathing, and her kidneys are failing. 😥😥😥</w:t>
            </w:r>
          </w:p>
        </w:tc>
      </w:tr>
      <w:tr>
        <w:tc>
          <w:tcPr>
            <w:tcW w:type="dxa" w:w="2880"/>
          </w:tcPr>
          <w:p>
            <w:r>
              <w:t>2213</w:t>
            </w:r>
          </w:p>
        </w:tc>
        <w:tc>
          <w:tcPr>
            <w:tcW w:type="dxa" w:w="2880"/>
          </w:tcPr>
          <w:p>
            <w:r>
              <w:t>2020-05-20</w:t>
            </w:r>
          </w:p>
        </w:tc>
        <w:tc>
          <w:tcPr>
            <w:tcW w:type="dxa" w:w="2880"/>
          </w:tcPr>
          <w:p>
            <w:r>
              <w:t>My mum is in a dementia unit in Warrington. 28 residents when full. 12 have died since March and 5 more have Covid. If the figures are falling it's because there are fewer people to die. Her carers btw are brilliant, caring people.</w:t>
            </w:r>
          </w:p>
        </w:tc>
      </w:tr>
      <w:tr>
        <w:tc>
          <w:tcPr>
            <w:tcW w:type="dxa" w:w="2880"/>
          </w:tcPr>
          <w:p>
            <w:r>
              <w:t>2214</w:t>
            </w:r>
          </w:p>
        </w:tc>
        <w:tc>
          <w:tcPr>
            <w:tcW w:type="dxa" w:w="2880"/>
          </w:tcPr>
          <w:p>
            <w:r>
              <w:t>2020-05-20</w:t>
            </w:r>
          </w:p>
        </w:tc>
        <w:tc>
          <w:tcPr>
            <w:tcW w:type="dxa" w:w="2880"/>
          </w:tcPr>
          <w:p>
            <w:r>
              <w:t>Bless you. I'm so sorry to hear this Neil . My Nan had dementia in a care setting and caught Covid sadly. But the only thing I blame really is the virus. I genuinely believe as humans we all did our best at that time. There is comfort in that.</w:t>
            </w:r>
          </w:p>
        </w:tc>
      </w:tr>
      <w:tr>
        <w:tc>
          <w:tcPr>
            <w:tcW w:type="dxa" w:w="2880"/>
          </w:tcPr>
          <w:p>
            <w:r>
              <w:t>2215</w:t>
            </w:r>
          </w:p>
        </w:tc>
        <w:tc>
          <w:tcPr>
            <w:tcW w:type="dxa" w:w="2880"/>
          </w:tcPr>
          <w:p>
            <w:r>
              <w:t>2020-05-20</w:t>
            </w:r>
          </w:p>
        </w:tc>
        <w:tc>
          <w:tcPr>
            <w:tcW w:type="dxa" w:w="2880"/>
          </w:tcPr>
          <w:p>
            <w:r>
              <w:t>1. My nan is in a dementia care home. Nan had to go hospital with an unrelated covid issue, tested neg twice in hospital and then positive on 3rd test after care home insisted she had final test before release. Hospital asked care home to accept nan back even with positive result</w:t>
            </w:r>
          </w:p>
        </w:tc>
      </w:tr>
      <w:tr>
        <w:tc>
          <w:tcPr>
            <w:tcW w:type="dxa" w:w="2880"/>
          </w:tcPr>
          <w:p>
            <w:r>
              <w:t>2216</w:t>
            </w:r>
          </w:p>
        </w:tc>
        <w:tc>
          <w:tcPr>
            <w:tcW w:type="dxa" w:w="2880"/>
          </w:tcPr>
          <w:p>
            <w:r>
              <w:t>2020-05-20</w:t>
            </w:r>
          </w:p>
        </w:tc>
        <w:tc>
          <w:tcPr>
            <w:tcW w:type="dxa" w:w="2880"/>
          </w:tcPr>
          <w:p>
            <w:r>
              <w:t xml:space="preserve">This is what I consistently get when attempting to look up Covid 19 numbers in the facility where my mom resides with severe dementia.🤔 </w:t>
            </w:r>
          </w:p>
        </w:tc>
      </w:tr>
      <w:tr>
        <w:tc>
          <w:tcPr>
            <w:tcW w:type="dxa" w:w="2880"/>
          </w:tcPr>
          <w:p>
            <w:r>
              <w:t>2217</w:t>
            </w:r>
          </w:p>
        </w:tc>
        <w:tc>
          <w:tcPr>
            <w:tcW w:type="dxa" w:w="2880"/>
          </w:tcPr>
          <w:p>
            <w:r>
              <w:t>2020-05-20</w:t>
            </w:r>
          </w:p>
        </w:tc>
        <w:tc>
          <w:tcPr>
            <w:tcW w:type="dxa" w:w="2880"/>
          </w:tcPr>
          <w:p>
            <w:r>
              <w:t xml:space="preserve">Yes it is! In my surgery I see the effects every day: hypertension, type 2 diabetes, gout, liver disease, many cancees, heart disease, dementia, arthritis...and a tenfold risk of dying if you get Covid! Poor metabolic health is the main preventable cause of death in this country </w:t>
            </w:r>
          </w:p>
        </w:tc>
      </w:tr>
      <w:tr>
        <w:tc>
          <w:tcPr>
            <w:tcW w:type="dxa" w:w="2880"/>
          </w:tcPr>
          <w:p>
            <w:r>
              <w:t>2218</w:t>
            </w:r>
          </w:p>
        </w:tc>
        <w:tc>
          <w:tcPr>
            <w:tcW w:type="dxa" w:w="2880"/>
          </w:tcPr>
          <w:p>
            <w:r>
              <w:t>2020-05-19</w:t>
            </w:r>
          </w:p>
        </w:tc>
        <w:tc>
          <w:tcPr>
            <w:tcW w:type="dxa" w:w="2880"/>
          </w:tcPr>
          <w:p>
            <w:r>
              <w:t>So my 91yr old Nan has made it back to the nursing home from hospital after getting Covid-19. No idea how, very frail  and  dementia ridden. NHS seem to have done a great job!! Thank you</w:t>
            </w:r>
          </w:p>
        </w:tc>
      </w:tr>
      <w:tr>
        <w:tc>
          <w:tcPr>
            <w:tcW w:type="dxa" w:w="2880"/>
          </w:tcPr>
          <w:p>
            <w:r>
              <w:t>2219</w:t>
            </w:r>
          </w:p>
        </w:tc>
        <w:tc>
          <w:tcPr>
            <w:tcW w:type="dxa" w:w="2880"/>
          </w:tcPr>
          <w:p>
            <w:r>
              <w:t>2020-05-19</w:t>
            </w:r>
          </w:p>
        </w:tc>
        <w:tc>
          <w:tcPr>
            <w:tcW w:type="dxa" w:w="2880"/>
          </w:tcPr>
          <w:p>
            <w:r>
              <w:t>My father in law, with dementia from a stroke, only remembers about the lockdown about 10% of the time, and thinks we're imprisoning him. He only remembers he's a widower MOST of the time. His wife was likely an early COVID case, dying 2 weeks before New York State locked down.</w:t>
            </w:r>
          </w:p>
        </w:tc>
      </w:tr>
      <w:tr>
        <w:tc>
          <w:tcPr>
            <w:tcW w:type="dxa" w:w="2880"/>
          </w:tcPr>
          <w:p>
            <w:r>
              <w:t>2220</w:t>
            </w:r>
          </w:p>
        </w:tc>
        <w:tc>
          <w:tcPr>
            <w:tcW w:type="dxa" w:w="2880"/>
          </w:tcPr>
          <w:p>
            <w:r>
              <w:t>2020-05-19</w:t>
            </w:r>
          </w:p>
        </w:tc>
        <w:tc>
          <w:tcPr>
            <w:tcW w:type="dxa" w:w="2880"/>
          </w:tcPr>
          <w:p>
            <w:r>
              <w:t>Today my aunt with advanced dementia tested positive for COVID; staying upbeat is difficult. Things I am grateful for: - Ward matron informing me that the free hand sanitiser looks like lube (IT DOES!) - free hand sanitiser - dog walks -dogs -work projects</w:t>
            </w:r>
          </w:p>
        </w:tc>
      </w:tr>
      <w:tr>
        <w:tc>
          <w:tcPr>
            <w:tcW w:type="dxa" w:w="2880"/>
          </w:tcPr>
          <w:p>
            <w:r>
              <w:t>2221</w:t>
            </w:r>
          </w:p>
        </w:tc>
        <w:tc>
          <w:tcPr>
            <w:tcW w:type="dxa" w:w="2880"/>
          </w:tcPr>
          <w:p>
            <w:r>
              <w:t>2020-05-19</w:t>
            </w:r>
          </w:p>
        </w:tc>
        <w:tc>
          <w:tcPr>
            <w:tcW w:type="dxa" w:w="2880"/>
          </w:tcPr>
          <w:p>
            <w:r>
              <w:t>COVID / pneumonia listed as primary cause of death. Secondary cause of death is alzheimers, hypertension, dementia, diabetes, colon cancer, congestive heart failure, etc. Feel free to check my Excel skills. 60% of Glenview deaths were residents 40% Glenview non-residents</w:t>
            </w:r>
          </w:p>
        </w:tc>
      </w:tr>
      <w:tr>
        <w:tc>
          <w:tcPr>
            <w:tcW w:type="dxa" w:w="2880"/>
          </w:tcPr>
          <w:p>
            <w:r>
              <w:t>2222</w:t>
            </w:r>
          </w:p>
        </w:tc>
        <w:tc>
          <w:tcPr>
            <w:tcW w:type="dxa" w:w="2880"/>
          </w:tcPr>
          <w:p>
            <w:r>
              <w:t>2020-05-19</w:t>
            </w:r>
          </w:p>
        </w:tc>
        <w:tc>
          <w:tcPr>
            <w:tcW w:type="dxa" w:w="2880"/>
          </w:tcPr>
          <w:p>
            <w:r>
              <w:t>From personal experience, if I was in a carehome I would prefer to meet my maker by enduring 3-4 weeks of hell by covid-19 than 3 years of trauma and then at the end 3-4 weeks of hell by #dementia.</w:t>
            </w:r>
          </w:p>
        </w:tc>
      </w:tr>
      <w:tr>
        <w:tc>
          <w:tcPr>
            <w:tcW w:type="dxa" w:w="2880"/>
          </w:tcPr>
          <w:p>
            <w:r>
              <w:t>2223</w:t>
            </w:r>
          </w:p>
        </w:tc>
        <w:tc>
          <w:tcPr>
            <w:tcW w:type="dxa" w:w="2880"/>
          </w:tcPr>
          <w:p>
            <w:r>
              <w:t>2020-05-19</w:t>
            </w:r>
          </w:p>
        </w:tc>
        <w:tc>
          <w:tcPr>
            <w:tcW w:type="dxa" w:w="2880"/>
          </w:tcPr>
          <w:p>
            <w:r>
              <w:t>my grandma is 90 years old with asthma and dementia, beat cancer TWICE and now she is beating covid 19 god damn sis is gonna live forever</w:t>
            </w:r>
          </w:p>
        </w:tc>
      </w:tr>
      <w:tr>
        <w:tc>
          <w:tcPr>
            <w:tcW w:type="dxa" w:w="2880"/>
          </w:tcPr>
          <w:p>
            <w:r>
              <w:t>2224</w:t>
            </w:r>
          </w:p>
        </w:tc>
        <w:tc>
          <w:tcPr>
            <w:tcW w:type="dxa" w:w="2880"/>
          </w:tcPr>
          <w:p>
            <w:r>
              <w:t>2020-05-19</w:t>
            </w:r>
          </w:p>
        </w:tc>
        <w:tc>
          <w:tcPr>
            <w:tcW w:type="dxa" w:w="2880"/>
          </w:tcPr>
          <w:p>
            <w:r>
              <w:t>Jimmy total deaths for YTD 2020 versus the YTD 2019 country are only up .003% according to CDC. Population has grown by 3 million in 2020 YTD. How many cancer, heart disease, dementia, diabetes, and morbid obesity cases have been classified as COVID 19?</w:t>
            </w:r>
          </w:p>
        </w:tc>
      </w:tr>
      <w:tr>
        <w:tc>
          <w:tcPr>
            <w:tcW w:type="dxa" w:w="2880"/>
          </w:tcPr>
          <w:p>
            <w:r>
              <w:t>2225</w:t>
            </w:r>
          </w:p>
        </w:tc>
        <w:tc>
          <w:tcPr>
            <w:tcW w:type="dxa" w:w="2880"/>
          </w:tcPr>
          <w:p>
            <w:r>
              <w:t>2020-05-19</w:t>
            </w:r>
          </w:p>
        </w:tc>
        <w:tc>
          <w:tcPr>
            <w:tcW w:type="dxa" w:w="2880"/>
          </w:tcPr>
          <w:p>
            <w:r>
              <w:t>Sitting bedside with my mom at @SPHPnews Everytime a baby is born they play lullaby over the PA, when a #Covid_19 pt is discharged they play #ROCKY theme, when organs donated, amazing grace. All three move me to tears. @ProjectLincoln #Dementia #nurse</w:t>
            </w:r>
          </w:p>
        </w:tc>
      </w:tr>
      <w:tr>
        <w:tc>
          <w:tcPr>
            <w:tcW w:type="dxa" w:w="2880"/>
          </w:tcPr>
          <w:p>
            <w:r>
              <w:t>2226</w:t>
            </w:r>
          </w:p>
        </w:tc>
        <w:tc>
          <w:tcPr>
            <w:tcW w:type="dxa" w:w="2880"/>
          </w:tcPr>
          <w:p>
            <w:r>
              <w:t>2020-05-19</w:t>
            </w:r>
          </w:p>
        </w:tc>
        <w:tc>
          <w:tcPr>
            <w:tcW w:type="dxa" w:w="2880"/>
          </w:tcPr>
          <w:p>
            <w:r>
              <w:t>My grandpa has covid 🥺🥺 he also has dementia so he doesn’t even know what’s going on &amp;lt;/3</w:t>
            </w:r>
          </w:p>
        </w:tc>
      </w:tr>
      <w:tr>
        <w:tc>
          <w:tcPr>
            <w:tcW w:type="dxa" w:w="2880"/>
          </w:tcPr>
          <w:p>
            <w:r>
              <w:t>2227</w:t>
            </w:r>
          </w:p>
        </w:tc>
        <w:tc>
          <w:tcPr>
            <w:tcW w:type="dxa" w:w="2880"/>
          </w:tcPr>
          <w:p>
            <w:r>
              <w:t>2020-05-19</w:t>
            </w:r>
          </w:p>
        </w:tc>
        <w:tc>
          <w:tcPr>
            <w:tcW w:type="dxa" w:w="2880"/>
          </w:tcPr>
          <w:p>
            <w:r>
              <w:t>We've received some wonderful @DementiaTweets about ppl w #dementia finding #Covid_19 solace in nature, birds  and  gardens Interested in featuring these? Email philly@myid.org.uk @GWandShows @TEGmagazine @GdnMediaGuild @TheMontyDon @RHSPressOffice @Natures_Voice @BBCCountryfile</w:t>
            </w:r>
          </w:p>
        </w:tc>
      </w:tr>
      <w:tr>
        <w:tc>
          <w:tcPr>
            <w:tcW w:type="dxa" w:w="2880"/>
          </w:tcPr>
          <w:p>
            <w:r>
              <w:t>2228</w:t>
            </w:r>
          </w:p>
        </w:tc>
        <w:tc>
          <w:tcPr>
            <w:tcW w:type="dxa" w:w="2880"/>
          </w:tcPr>
          <w:p>
            <w:r>
              <w:t>2020-05-19</w:t>
            </w:r>
          </w:p>
        </w:tc>
        <w:tc>
          <w:tcPr>
            <w:tcW w:type="dxa" w:w="2880"/>
          </w:tcPr>
          <w:p>
            <w:r>
              <w:t>Post 2 of @nlct_carers #CaretoShareTakeover. Todays carer looks after her husband who has Dementia "prior to covid 19 we enjoyed leaving the house and going for walks, my family do not live nearby and some days I can struggle". #MHAW #Kindness #Considerunpaidcarers</w:t>
            </w:r>
          </w:p>
        </w:tc>
      </w:tr>
      <w:tr>
        <w:tc>
          <w:tcPr>
            <w:tcW w:type="dxa" w:w="2880"/>
          </w:tcPr>
          <w:p>
            <w:r>
              <w:t>2229</w:t>
            </w:r>
          </w:p>
        </w:tc>
        <w:tc>
          <w:tcPr>
            <w:tcW w:type="dxa" w:w="2880"/>
          </w:tcPr>
          <w:p>
            <w:r>
              <w:t>2020-05-19</w:t>
            </w:r>
          </w:p>
        </w:tc>
        <w:tc>
          <w:tcPr>
            <w:tcW w:type="dxa" w:w="2880"/>
          </w:tcPr>
          <w:p>
            <w:r>
              <w:t>Yesterday Youth from @AMYA_WM visited MHA Waterside residential dementia care home in #wolverhampton to offer some voluntary work. We were pleased to pencil a date in where we will be clearing thier Gardens and other DIY tasks! Pics coming real soon! #Covid_19 #HelpAnyone</w:t>
            </w:r>
          </w:p>
        </w:tc>
      </w:tr>
      <w:tr>
        <w:tc>
          <w:tcPr>
            <w:tcW w:type="dxa" w:w="2880"/>
          </w:tcPr>
          <w:p>
            <w:r>
              <w:t>2230</w:t>
            </w:r>
          </w:p>
        </w:tc>
        <w:tc>
          <w:tcPr>
            <w:tcW w:type="dxa" w:w="2880"/>
          </w:tcPr>
          <w:p>
            <w:r>
              <w:t>2020-05-19</w:t>
            </w:r>
          </w:p>
        </w:tc>
        <w:tc>
          <w:tcPr>
            <w:tcW w:type="dxa" w:w="2880"/>
          </w:tcPr>
          <w:p>
            <w:r>
              <w:t>Why are terminally ill people who die being listed covid, my 97 year old nana with dementia died last week, of covid apparently. Fucking joke.</w:t>
            </w:r>
          </w:p>
        </w:tc>
      </w:tr>
      <w:tr>
        <w:tc>
          <w:tcPr>
            <w:tcW w:type="dxa" w:w="2880"/>
          </w:tcPr>
          <w:p>
            <w:r>
              <w:t>2231</w:t>
            </w:r>
          </w:p>
        </w:tc>
        <w:tc>
          <w:tcPr>
            <w:tcW w:type="dxa" w:w="2880"/>
          </w:tcPr>
          <w:p>
            <w:r>
              <w:t>2020-05-19</w:t>
            </w:r>
          </w:p>
        </w:tc>
        <w:tc>
          <w:tcPr>
            <w:tcW w:type="dxa" w:w="2880"/>
          </w:tcPr>
          <w:p>
            <w:r>
              <w:t>My father has dementia and is in a care home in Ireland, his care home went into lockdown before lockdown measures were announced in Ireland mid March. 3 weeks ago all staff and residents tested negative for Covid-19. It is distressing watching this segment this morning.</w:t>
            </w:r>
          </w:p>
        </w:tc>
      </w:tr>
      <w:tr>
        <w:tc>
          <w:tcPr>
            <w:tcW w:type="dxa" w:w="2880"/>
          </w:tcPr>
          <w:p>
            <w:r>
              <w:t>2232</w:t>
            </w:r>
          </w:p>
        </w:tc>
        <w:tc>
          <w:tcPr>
            <w:tcW w:type="dxa" w:w="2880"/>
          </w:tcPr>
          <w:p>
            <w:r>
              <w:t>2020-05-19</w:t>
            </w:r>
          </w:p>
        </w:tc>
        <w:tc>
          <w:tcPr>
            <w:tcW w:type="dxa" w:w="2880"/>
          </w:tcPr>
          <w:p>
            <w:r>
              <w:t>90% of people I've spoken to recently have complained of Covid induced dementia. I've noticed that I too am walking into rooms and have no idea why I'm there. I have recently discovered audiobooks, fantastic for my morning walks P. G. Wodehouse, Jeeves and Wooster at the moment</w:t>
            </w:r>
          </w:p>
        </w:tc>
      </w:tr>
      <w:tr>
        <w:tc>
          <w:tcPr>
            <w:tcW w:type="dxa" w:w="2880"/>
          </w:tcPr>
          <w:p>
            <w:r>
              <w:t>2233</w:t>
            </w:r>
          </w:p>
        </w:tc>
        <w:tc>
          <w:tcPr>
            <w:tcW w:type="dxa" w:w="2880"/>
          </w:tcPr>
          <w:p>
            <w:r>
              <w:t>2020-05-19</w:t>
            </w:r>
          </w:p>
        </w:tc>
        <w:tc>
          <w:tcPr>
            <w:tcW w:type="dxa" w:w="2880"/>
          </w:tcPr>
          <w:p>
            <w:r>
              <w:t>My mother died last week from Dementia...They were treating her for COVID-19...Even though she had 2 negative tests....We have not received her death certificate yet....But it better NOT have COVID...As cause of death!🥺</w:t>
            </w:r>
          </w:p>
        </w:tc>
      </w:tr>
      <w:tr>
        <w:tc>
          <w:tcPr>
            <w:tcW w:type="dxa" w:w="2880"/>
          </w:tcPr>
          <w:p>
            <w:r>
              <w:t>2234</w:t>
            </w:r>
          </w:p>
        </w:tc>
        <w:tc>
          <w:tcPr>
            <w:tcW w:type="dxa" w:w="2880"/>
          </w:tcPr>
          <w:p>
            <w:r>
              <w:t>2020-05-19</w:t>
            </w:r>
          </w:p>
        </w:tc>
        <w:tc>
          <w:tcPr>
            <w:tcW w:type="dxa" w:w="2880"/>
          </w:tcPr>
          <w:p>
            <w:r>
              <w:t>🙏🙏🙏🙏🙏 for your dad. The same is happening to my father. He is in a care home, has dementia, has Covid-19, we have recieved 3 calls now. Taking 1 day at a time. Mum is in the same care home 😥😥🙏🙏</w:t>
            </w:r>
          </w:p>
        </w:tc>
      </w:tr>
      <w:tr>
        <w:tc>
          <w:tcPr>
            <w:tcW w:type="dxa" w:w="2880"/>
          </w:tcPr>
          <w:p>
            <w:r>
              <w:t>2235</w:t>
            </w:r>
          </w:p>
        </w:tc>
        <w:tc>
          <w:tcPr>
            <w:tcW w:type="dxa" w:w="2880"/>
          </w:tcPr>
          <w:p>
            <w:r>
              <w:t>2020-05-19</w:t>
            </w:r>
          </w:p>
        </w:tc>
        <w:tc>
          <w:tcPr>
            <w:tcW w:type="dxa" w:w="2880"/>
          </w:tcPr>
          <w:p>
            <w:r>
              <w:t>My dad passed away on the 14 April in a nursing home for dementia care, he’d tested positive for Covid 3 days earlier, I do not blame either the care home or the Gov, I believe the did everything to keep them safe, they closed to all visitors on the 2 March.</w:t>
            </w:r>
          </w:p>
        </w:tc>
      </w:tr>
      <w:tr>
        <w:tc>
          <w:tcPr>
            <w:tcW w:type="dxa" w:w="2880"/>
          </w:tcPr>
          <w:p>
            <w:r>
              <w:t>2236</w:t>
            </w:r>
          </w:p>
        </w:tc>
        <w:tc>
          <w:tcPr>
            <w:tcW w:type="dxa" w:w="2880"/>
          </w:tcPr>
          <w:p>
            <w:r>
              <w:t>2020-05-19</w:t>
            </w:r>
          </w:p>
        </w:tc>
        <w:tc>
          <w:tcPr>
            <w:tcW w:type="dxa" w:w="2880"/>
          </w:tcPr>
          <w:p>
            <w:r>
              <w:t>She had Huntington’s which causes heart and respiratory issues, but it was a private care home, why is it the Gov fault, private care homes is a billions a year profits industry, my dad died of Covid on the 14 Apr in care for dementia, I do not blame the CH.</w:t>
            </w:r>
          </w:p>
        </w:tc>
      </w:tr>
      <w:tr>
        <w:tc>
          <w:tcPr>
            <w:tcW w:type="dxa" w:w="2880"/>
          </w:tcPr>
          <w:p>
            <w:r>
              <w:t>2237</w:t>
            </w:r>
          </w:p>
        </w:tc>
        <w:tc>
          <w:tcPr>
            <w:tcW w:type="dxa" w:w="2880"/>
          </w:tcPr>
          <w:p>
            <w:r>
              <w:t>2020-05-19</w:t>
            </w:r>
          </w:p>
        </w:tc>
        <w:tc>
          <w:tcPr>
            <w:tcW w:type="dxa" w:w="2880"/>
          </w:tcPr>
          <w:p>
            <w:r>
              <w:t>Need urgent help with mother who is admitted in KJ Somaiya for COVID. She is 83 yrs old, is blind and has dementia, we are not receiving timely updates on her health status.We are clueless and worried please help @mybmc @AUThackeray</w:t>
            </w:r>
          </w:p>
        </w:tc>
      </w:tr>
      <w:tr>
        <w:tc>
          <w:tcPr>
            <w:tcW w:type="dxa" w:w="2880"/>
          </w:tcPr>
          <w:p>
            <w:r>
              <w:t>2238</w:t>
            </w:r>
          </w:p>
        </w:tc>
        <w:tc>
          <w:tcPr>
            <w:tcW w:type="dxa" w:w="2880"/>
          </w:tcPr>
          <w:p>
            <w:r>
              <w:t>2020-05-19</w:t>
            </w:r>
          </w:p>
        </w:tc>
        <w:tc>
          <w:tcPr>
            <w:tcW w:type="dxa" w:w="2880"/>
          </w:tcPr>
          <w:p>
            <w:r>
              <w:t>I’m also terrified of seeing people because my grandpa has dementia and we have to go help him and I don’t think I could ever forgive myself if I gave him or my grandma covid. I can’t handle that thought</w:t>
            </w:r>
          </w:p>
        </w:tc>
      </w:tr>
      <w:tr>
        <w:tc>
          <w:tcPr>
            <w:tcW w:type="dxa" w:w="2880"/>
          </w:tcPr>
          <w:p>
            <w:r>
              <w:t>2239</w:t>
            </w:r>
          </w:p>
        </w:tc>
        <w:tc>
          <w:tcPr>
            <w:tcW w:type="dxa" w:w="2880"/>
          </w:tcPr>
          <w:p>
            <w:r>
              <w:t>2020-05-19</w:t>
            </w:r>
          </w:p>
        </w:tc>
        <w:tc>
          <w:tcPr>
            <w:tcW w:type="dxa" w:w="2880"/>
          </w:tcPr>
          <w:p>
            <w:r>
              <w:t>The hospital's send patients into care homes even when positive , especially dementia patients , my son's ward had 2 sent to them , the inevitable happened as they don't understand social distancing , up until that point was covid free , sad state of affairs .</w:t>
            </w:r>
          </w:p>
        </w:tc>
      </w:tr>
      <w:tr>
        <w:tc>
          <w:tcPr>
            <w:tcW w:type="dxa" w:w="2880"/>
          </w:tcPr>
          <w:p>
            <w:r>
              <w:t>2240</w:t>
            </w:r>
          </w:p>
        </w:tc>
        <w:tc>
          <w:tcPr>
            <w:tcW w:type="dxa" w:w="2880"/>
          </w:tcPr>
          <w:p>
            <w:r>
              <w:t>2020-05-18</w:t>
            </w:r>
          </w:p>
        </w:tc>
        <w:tc>
          <w:tcPr>
            <w:tcW w:type="dxa" w:w="2880"/>
          </w:tcPr>
          <w:p>
            <w:r>
              <w:t>Same here. Spoke to my mum's home last week (she has alzheimer's and vascular dementia). They locked down at the end of Feb. Not a single case of Covid - staff or patients. All the PPE they need. Upbeat, positive and in mum's carer's words "we're all in a happy little bubble".</w:t>
            </w:r>
          </w:p>
        </w:tc>
      </w:tr>
      <w:tr>
        <w:tc>
          <w:tcPr>
            <w:tcW w:type="dxa" w:w="2880"/>
          </w:tcPr>
          <w:p>
            <w:r>
              <w:t>2241</w:t>
            </w:r>
          </w:p>
        </w:tc>
        <w:tc>
          <w:tcPr>
            <w:tcW w:type="dxa" w:w="2880"/>
          </w:tcPr>
          <w:p>
            <w:r>
              <w:t>2020-05-18</w:t>
            </w:r>
          </w:p>
        </w:tc>
        <w:tc>
          <w:tcPr>
            <w:tcW w:type="dxa" w:w="2880"/>
          </w:tcPr>
          <w:p>
            <w:r>
              <w:t>Tell a #FairyTail for #elderly elderly people. Now it's your turn! Thank you Merve! #COVID #StayHomeSaveLives #nonprofit #SocialDistancing #socialresponsibility #socialgood #Alzheimers #dementia #mentalhealth #mindfullness #storytelling #myfairyproject</w:t>
            </w:r>
          </w:p>
        </w:tc>
      </w:tr>
      <w:tr>
        <w:tc>
          <w:tcPr>
            <w:tcW w:type="dxa" w:w="2880"/>
          </w:tcPr>
          <w:p>
            <w:r>
              <w:t>2242</w:t>
            </w:r>
          </w:p>
        </w:tc>
        <w:tc>
          <w:tcPr>
            <w:tcW w:type="dxa" w:w="2880"/>
          </w:tcPr>
          <w:p>
            <w:r>
              <w:t>2020-05-18</w:t>
            </w:r>
          </w:p>
        </w:tc>
        <w:tc>
          <w:tcPr>
            <w:tcW w:type="dxa" w:w="2880"/>
          </w:tcPr>
          <w:p>
            <w:r>
              <w:t xml:space="preserve">My home in care home with dementia. Closed to us  and  all visitors well before official lockdown. No trips to hospital for residents except in absolute emergency. No agency staff or staff working in other homes. No admissions from hospitals. No Covid cases staff or residents </w:t>
            </w:r>
          </w:p>
        </w:tc>
      </w:tr>
      <w:tr>
        <w:tc>
          <w:tcPr>
            <w:tcW w:type="dxa" w:w="2880"/>
          </w:tcPr>
          <w:p>
            <w:r>
              <w:t>2243</w:t>
            </w:r>
          </w:p>
        </w:tc>
        <w:tc>
          <w:tcPr>
            <w:tcW w:type="dxa" w:w="2880"/>
          </w:tcPr>
          <w:p>
            <w:r>
              <w:t>2020-05-18</w:t>
            </w:r>
          </w:p>
        </w:tc>
        <w:tc>
          <w:tcPr>
            <w:tcW w:type="dxa" w:w="2880"/>
          </w:tcPr>
          <w:p>
            <w:r>
              <w:t>My awesome doctor isn't going to be my doc anymore because she's going to work with geriatric dementia patients, so I asked if that meant we could hang out (after CoVid) and she said YES and gave me her #! I feel like I just got a date with the cutest girl in school!</w:t>
            </w:r>
          </w:p>
        </w:tc>
      </w:tr>
      <w:tr>
        <w:tc>
          <w:tcPr>
            <w:tcW w:type="dxa" w:w="2880"/>
          </w:tcPr>
          <w:p>
            <w:r>
              <w:t>2244</w:t>
            </w:r>
          </w:p>
        </w:tc>
        <w:tc>
          <w:tcPr>
            <w:tcW w:type="dxa" w:w="2880"/>
          </w:tcPr>
          <w:p>
            <w:r>
              <w:t>2020-05-18</w:t>
            </w:r>
          </w:p>
        </w:tc>
        <w:tc>
          <w:tcPr>
            <w:tcW w:type="dxa" w:w="2880"/>
          </w:tcPr>
          <w:p>
            <w:r>
              <w:t>My wife's Mum is 89 &amp; has Dementia/ Alzheimers. She was moved opposite us 11 yrs ago as she deteriorated  and  she is her part time career. Before Covid-19 she attended a day centre 4 days a week  and  treats my wife/ her youngest daughter as the Mum. It's heartbreaking. Help if U can.❤</w:t>
            </w:r>
          </w:p>
        </w:tc>
      </w:tr>
      <w:tr>
        <w:tc>
          <w:tcPr>
            <w:tcW w:type="dxa" w:w="2880"/>
          </w:tcPr>
          <w:p>
            <w:r>
              <w:t>2245</w:t>
            </w:r>
          </w:p>
        </w:tc>
        <w:tc>
          <w:tcPr>
            <w:tcW w:type="dxa" w:w="2880"/>
          </w:tcPr>
          <w:p>
            <w:r>
              <w:t>2020-05-18</w:t>
            </w:r>
          </w:p>
        </w:tc>
        <w:tc>
          <w:tcPr>
            <w:tcW w:type="dxa" w:w="2880"/>
          </w:tcPr>
          <w:p>
            <w:r>
              <w:t>A day I can't forget next week, my wife's Birthday, brother in Vancouver Birthday, sadly my bro-in-law funeral (dementia/covid) and JC's Birthday🌹 who so many of us thought would/should have been in @10DowningStreet instead of lardarse #Johnslob 🐽</w:t>
            </w:r>
          </w:p>
        </w:tc>
      </w:tr>
      <w:tr>
        <w:tc>
          <w:tcPr>
            <w:tcW w:type="dxa" w:w="2880"/>
          </w:tcPr>
          <w:p>
            <w:r>
              <w:t>2246</w:t>
            </w:r>
          </w:p>
        </w:tc>
        <w:tc>
          <w:tcPr>
            <w:tcW w:type="dxa" w:w="2880"/>
          </w:tcPr>
          <w:p>
            <w:r>
              <w:t>2020-05-18</w:t>
            </w:r>
          </w:p>
        </w:tc>
        <w:tc>
          <w:tcPr>
            <w:tcW w:type="dxa" w:w="2880"/>
          </w:tcPr>
          <w:p>
            <w:r>
              <w:t>My mum has dementia, she's a widow and lives alone. She doesn't fully understand or remember about Covid 19. My sister and I check in on her each day. We do see her, we aim to keep a distance and use our common sense. We feel not seeing her would be the greater risk.</w:t>
            </w:r>
          </w:p>
        </w:tc>
      </w:tr>
      <w:tr>
        <w:tc>
          <w:tcPr>
            <w:tcW w:type="dxa" w:w="2880"/>
          </w:tcPr>
          <w:p>
            <w:r>
              <w:t>2247</w:t>
            </w:r>
          </w:p>
        </w:tc>
        <w:tc>
          <w:tcPr>
            <w:tcW w:type="dxa" w:w="2880"/>
          </w:tcPr>
          <w:p>
            <w:r>
              <w:t>2020-05-18</w:t>
            </w:r>
          </w:p>
        </w:tc>
        <w:tc>
          <w:tcPr>
            <w:tcW w:type="dxa" w:w="2880"/>
          </w:tcPr>
          <w:p>
            <w:r>
              <w:t>My wife works in a care home for elderly dementia patients. Over 25% of the staff have tested positive for Covid. Two patients are dead so far</w:t>
            </w:r>
          </w:p>
        </w:tc>
      </w:tr>
      <w:tr>
        <w:tc>
          <w:tcPr>
            <w:tcW w:type="dxa" w:w="2880"/>
          </w:tcPr>
          <w:p>
            <w:r>
              <w:t>2248</w:t>
            </w:r>
          </w:p>
        </w:tc>
        <w:tc>
          <w:tcPr>
            <w:tcW w:type="dxa" w:w="2880"/>
          </w:tcPr>
          <w:p>
            <w:r>
              <w:t>2020-05-18</w:t>
            </w:r>
          </w:p>
        </w:tc>
        <w:tc>
          <w:tcPr>
            <w:tcW w:type="dxa" w:w="2880"/>
          </w:tcPr>
          <w:p>
            <w:r>
              <w:t xml:space="preserve">New Science Highlights on my YouTube, including: 💊 The drug approved for patients with Severe COVID-19 ⛔️ A closer look at an ‘emergency break’ in cancer 🗣 The age of the human language 🧠 Scanning for neuroinflammation  and amp; dementia </w:t>
            </w:r>
          </w:p>
        </w:tc>
      </w:tr>
      <w:tr>
        <w:tc>
          <w:tcPr>
            <w:tcW w:type="dxa" w:w="2880"/>
          </w:tcPr>
          <w:p>
            <w:r>
              <w:t>2249</w:t>
            </w:r>
          </w:p>
        </w:tc>
        <w:tc>
          <w:tcPr>
            <w:tcW w:type="dxa" w:w="2880"/>
          </w:tcPr>
          <w:p>
            <w:r>
              <w:t>2020-05-18</w:t>
            </w:r>
          </w:p>
        </w:tc>
        <w:tc>
          <w:tcPr>
            <w:tcW w:type="dxa" w:w="2880"/>
          </w:tcPr>
          <w:p>
            <w:r>
              <w:t>My mother-in-law is in a dementia home. 14 residents have died of Covid-19. Absolute rubbish to say the care sector was protected. Think this will in the final analysis, prove to be the biggest scandal.</w:t>
            </w:r>
          </w:p>
        </w:tc>
      </w:tr>
      <w:tr>
        <w:tc>
          <w:tcPr>
            <w:tcW w:type="dxa" w:w="2880"/>
          </w:tcPr>
          <w:p>
            <w:r>
              <w:t>2250</w:t>
            </w:r>
          </w:p>
        </w:tc>
        <w:tc>
          <w:tcPr>
            <w:tcW w:type="dxa" w:w="2880"/>
          </w:tcPr>
          <w:p>
            <w:r>
              <w:t>2020-05-18</w:t>
            </w:r>
          </w:p>
        </w:tc>
        <w:tc>
          <w:tcPr>
            <w:tcW w:type="dxa" w:w="2880"/>
          </w:tcPr>
          <w:p>
            <w:r>
              <w:t>unrelated note, my house is directly across from an assisted living/retirement home. They also have care for dementia patients. So far they haven't had a case of covid and are VERY careful of their people. If/when it gets to the point you can't care for her yourself, there are</w:t>
            </w:r>
          </w:p>
        </w:tc>
      </w:tr>
      <w:tr>
        <w:tc>
          <w:tcPr>
            <w:tcW w:type="dxa" w:w="2880"/>
          </w:tcPr>
          <w:p>
            <w:r>
              <w:t>2251</w:t>
            </w:r>
          </w:p>
        </w:tc>
        <w:tc>
          <w:tcPr>
            <w:tcW w:type="dxa" w:w="2880"/>
          </w:tcPr>
          <w:p>
            <w:r>
              <w:t>2020-05-18</w:t>
            </w:r>
          </w:p>
        </w:tc>
        <w:tc>
          <w:tcPr>
            <w:tcW w:type="dxa" w:w="2880"/>
          </w:tcPr>
          <w:p>
            <w:r>
              <w:t>REALLY needing some positivity - got word yesterday that my one resident went to ER and tested pos for COVID; has dementia..and is a wrestling match just to get his brief changed. Kind of despairing here, as I did everything right. Didn't matter.</w:t>
            </w:r>
          </w:p>
        </w:tc>
      </w:tr>
      <w:tr>
        <w:tc>
          <w:tcPr>
            <w:tcW w:type="dxa" w:w="2880"/>
          </w:tcPr>
          <w:p>
            <w:r>
              <w:t>2252</w:t>
            </w:r>
          </w:p>
        </w:tc>
        <w:tc>
          <w:tcPr>
            <w:tcW w:type="dxa" w:w="2880"/>
          </w:tcPr>
          <w:p>
            <w:r>
              <w:t>2020-05-18</w:t>
            </w:r>
          </w:p>
        </w:tc>
        <w:tc>
          <w:tcPr>
            <w:tcW w:type="dxa" w:w="2880"/>
          </w:tcPr>
          <w:p>
            <w:r>
              <w:t>I've just had to ring my dad to let him know that the manager of my mum's care home (she has dementia so is massively at risk) has rang me to let me know that 8 of their residents has covid 19. That's a phone call I won't forget in a hurry</w:t>
            </w:r>
          </w:p>
        </w:tc>
      </w:tr>
      <w:tr>
        <w:tc>
          <w:tcPr>
            <w:tcW w:type="dxa" w:w="2880"/>
          </w:tcPr>
          <w:p>
            <w:r>
              <w:t>2253</w:t>
            </w:r>
          </w:p>
        </w:tc>
        <w:tc>
          <w:tcPr>
            <w:tcW w:type="dxa" w:w="2880"/>
          </w:tcPr>
          <w:p>
            <w:r>
              <w:t>2020-05-18</w:t>
            </w:r>
          </w:p>
        </w:tc>
        <w:tc>
          <w:tcPr>
            <w:tcW w:type="dxa" w:w="2880"/>
          </w:tcPr>
          <w:p>
            <w:r>
              <w:t>My husband died in January after a pretty awful last couple years in his dementia journey. I know how hard the caregiving is in normal circumstances, can’t imagine doing it with Covid restrictions. Bless you❤️.</w:t>
            </w:r>
          </w:p>
        </w:tc>
      </w:tr>
      <w:tr>
        <w:tc>
          <w:tcPr>
            <w:tcW w:type="dxa" w:w="2880"/>
          </w:tcPr>
          <w:p>
            <w:r>
              <w:t>2254</w:t>
            </w:r>
          </w:p>
        </w:tc>
        <w:tc>
          <w:tcPr>
            <w:tcW w:type="dxa" w:w="2880"/>
          </w:tcPr>
          <w:p>
            <w:r>
              <w:t>2020-05-18</w:t>
            </w:r>
          </w:p>
        </w:tc>
        <w:tc>
          <w:tcPr>
            <w:tcW w:type="dxa" w:w="2880"/>
          </w:tcPr>
          <w:p>
            <w:r>
              <w:t>Similar issue with my father who passed away in his care home on 25/04/20. We hadn’t visited him for 7-8 weeks. After a week of uncertainty, GP rang saying he believed it was Covid, but refused to record death as Covid, recorded as dementia instead! Not true figures in care homes</w:t>
            </w:r>
          </w:p>
        </w:tc>
      </w:tr>
      <w:tr>
        <w:tc>
          <w:tcPr>
            <w:tcW w:type="dxa" w:w="2880"/>
          </w:tcPr>
          <w:p>
            <w:r>
              <w:t>2255</w:t>
            </w:r>
          </w:p>
        </w:tc>
        <w:tc>
          <w:tcPr>
            <w:tcW w:type="dxa" w:w="2880"/>
          </w:tcPr>
          <w:p>
            <w:r>
              <w:t>2020-05-18</w:t>
            </w:r>
          </w:p>
        </w:tc>
        <w:tc>
          <w:tcPr>
            <w:tcW w:type="dxa" w:w="2880"/>
          </w:tcPr>
          <w:p>
            <w:r>
              <w:t>Collilngswood to date taking new admissions while they can't handle their COVID infested facilty. One nurse completely alone on 11 pm shift for entire 25 person left dementia unit-most with COVID. She was hostile when I requested help that my mom was in pain and didn't see walker</w:t>
            </w:r>
          </w:p>
        </w:tc>
      </w:tr>
      <w:tr>
        <w:tc>
          <w:tcPr>
            <w:tcW w:type="dxa" w:w="2880"/>
          </w:tcPr>
          <w:p>
            <w:r>
              <w:t>2256</w:t>
            </w:r>
          </w:p>
        </w:tc>
        <w:tc>
          <w:tcPr>
            <w:tcW w:type="dxa" w:w="2880"/>
          </w:tcPr>
          <w:p>
            <w:r>
              <w:t>2020-05-18</w:t>
            </w:r>
          </w:p>
        </w:tc>
        <w:tc>
          <w:tcPr>
            <w:tcW w:type="dxa" w:w="2880"/>
          </w:tcPr>
          <w:p>
            <w:r>
              <w:t>I'm so sorry for your loss. Grateful your mom didn't have to endure Covid. ❤ My mother has dementia so doesn't know the danger surrounding us. She's spoiled and loved and oblivious.</w:t>
            </w:r>
          </w:p>
        </w:tc>
      </w:tr>
      <w:tr>
        <w:tc>
          <w:tcPr>
            <w:tcW w:type="dxa" w:w="2880"/>
          </w:tcPr>
          <w:p>
            <w:r>
              <w:t>2257</w:t>
            </w:r>
          </w:p>
        </w:tc>
        <w:tc>
          <w:tcPr>
            <w:tcW w:type="dxa" w:w="2880"/>
          </w:tcPr>
          <w:p>
            <w:r>
              <w:t>2020-05-17</w:t>
            </w:r>
          </w:p>
        </w:tc>
        <w:tc>
          <w:tcPr>
            <w:tcW w:type="dxa" w:w="2880"/>
          </w:tcPr>
          <w:p>
            <w:r>
              <w:t>The woman who cares for my mother with dementia was supposed to return home to the Philippines for the first time in 5 years, then COVID hit. My travel inconveniences are petty in comparison.</w:t>
            </w:r>
          </w:p>
        </w:tc>
      </w:tr>
      <w:tr>
        <w:tc>
          <w:tcPr>
            <w:tcW w:type="dxa" w:w="2880"/>
          </w:tcPr>
          <w:p>
            <w:r>
              <w:t>2258</w:t>
            </w:r>
          </w:p>
        </w:tc>
        <w:tc>
          <w:tcPr>
            <w:tcW w:type="dxa" w:w="2880"/>
          </w:tcPr>
          <w:p>
            <w:r>
              <w:t>2020-05-17</w:t>
            </w:r>
          </w:p>
        </w:tc>
        <w:tc>
          <w:tcPr>
            <w:tcW w:type="dxa" w:w="2880"/>
          </w:tcPr>
          <w:p>
            <w:r>
              <w:t>My 89 yr old Mother died last month after testing positive for Covid. It did say that on the death certificate, followed by Parkinson’s  and  dementia. I don’t think doctors have been told not to record it  and  I doubt they would deliberately lie anyway. Have you queried it?</w:t>
            </w:r>
          </w:p>
        </w:tc>
      </w:tr>
      <w:tr>
        <w:tc>
          <w:tcPr>
            <w:tcW w:type="dxa" w:w="2880"/>
          </w:tcPr>
          <w:p>
            <w:r>
              <w:t>2259</w:t>
            </w:r>
          </w:p>
        </w:tc>
        <w:tc>
          <w:tcPr>
            <w:tcW w:type="dxa" w:w="2880"/>
          </w:tcPr>
          <w:p>
            <w:r>
              <w:t>2020-05-17</w:t>
            </w:r>
          </w:p>
        </w:tc>
        <w:tc>
          <w:tcPr>
            <w:tcW w:type="dxa" w:w="2880"/>
          </w:tcPr>
          <w:p>
            <w:r>
              <w:t>Not at all. Lost my auntie to Covid-19 on 4/5. She was almost 82, had late stage dementia  and  lived in a home. Her “appointed person” was my mum, who is 85  and  now has dementia. I suffer with long term MH problems  and  I’m struggling with it all right now. You ok?</w:t>
            </w:r>
          </w:p>
        </w:tc>
      </w:tr>
      <w:tr>
        <w:tc>
          <w:tcPr>
            <w:tcW w:type="dxa" w:w="2880"/>
          </w:tcPr>
          <w:p>
            <w:r>
              <w:t>2260</w:t>
            </w:r>
          </w:p>
        </w:tc>
        <w:tc>
          <w:tcPr>
            <w:tcW w:type="dxa" w:w="2880"/>
          </w:tcPr>
          <w:p>
            <w:r>
              <w:t>2020-05-17</w:t>
            </w:r>
          </w:p>
        </w:tc>
        <w:tc>
          <w:tcPr>
            <w:tcW w:type="dxa" w:w="2880"/>
          </w:tcPr>
          <w:p>
            <w:r>
              <w:t>In these past 6 months, I've buried my mom, after a slow decline from dementia, had one friend die of Covid, with his father dying the week after. I know at least 5 others battling it as I type this. Another friend was murdered this week. I've watched my income dwindle to zero.</w:t>
            </w:r>
          </w:p>
        </w:tc>
      </w:tr>
      <w:tr>
        <w:tc>
          <w:tcPr>
            <w:tcW w:type="dxa" w:w="2880"/>
          </w:tcPr>
          <w:p>
            <w:r>
              <w:t>2261</w:t>
            </w:r>
          </w:p>
        </w:tc>
        <w:tc>
          <w:tcPr>
            <w:tcW w:type="dxa" w:w="2880"/>
          </w:tcPr>
          <w:p>
            <w:r>
              <w:t>2020-05-17</w:t>
            </w:r>
          </w:p>
        </w:tc>
        <w:tc>
          <w:tcPr>
            <w:tcW w:type="dxa" w:w="2880"/>
          </w:tcPr>
          <w:p>
            <w:r>
              <w:t>Literally just finished three long days, knackered. But just thought I'd post this, my pts grandmother passed away last week admission for dehydration pt had dementia, not uncommon, death certificate says covid....</w:t>
            </w:r>
          </w:p>
        </w:tc>
      </w:tr>
      <w:tr>
        <w:tc>
          <w:tcPr>
            <w:tcW w:type="dxa" w:w="2880"/>
          </w:tcPr>
          <w:p>
            <w:r>
              <w:t>2262</w:t>
            </w:r>
          </w:p>
        </w:tc>
        <w:tc>
          <w:tcPr>
            <w:tcW w:type="dxa" w:w="2880"/>
          </w:tcPr>
          <w:p>
            <w:r>
              <w:t>2020-05-17</w:t>
            </w:r>
          </w:p>
        </w:tc>
        <w:tc>
          <w:tcPr>
            <w:tcW w:type="dxa" w:w="2880"/>
          </w:tcPr>
          <w:p>
            <w:r>
              <w:t>My nan in care home with dementia. Urinary sepsis 3 weeks ago. No Covid. GP reviews/DNs. Discussed EOLC preferences, escalation of care. Non essential meds stopped but continued on antibiotics etc. Eat/drink as ABLE. Unresponsive but now recovered. Wanted to show the other side.</w:t>
            </w:r>
          </w:p>
        </w:tc>
      </w:tr>
      <w:tr>
        <w:tc>
          <w:tcPr>
            <w:tcW w:type="dxa" w:w="2880"/>
          </w:tcPr>
          <w:p>
            <w:r>
              <w:t>2263</w:t>
            </w:r>
          </w:p>
        </w:tc>
        <w:tc>
          <w:tcPr>
            <w:tcW w:type="dxa" w:w="2880"/>
          </w:tcPr>
          <w:p>
            <w:r>
              <w:t>2020-05-17</w:t>
            </w:r>
          </w:p>
        </w:tc>
        <w:tc>
          <w:tcPr>
            <w:tcW w:type="dxa" w:w="2880"/>
          </w:tcPr>
          <w:p>
            <w:r>
              <w:t>My mum is in a dementia unit. When full they have 28. 12 have already died of COVID-19. 5 have it. None have yet to recover. This is not unusual. Government has ignored care homes. I hold them fully responsible for this mess.</w:t>
            </w:r>
          </w:p>
        </w:tc>
      </w:tr>
      <w:tr>
        <w:tc>
          <w:tcPr>
            <w:tcW w:type="dxa" w:w="2880"/>
          </w:tcPr>
          <w:p>
            <w:r>
              <w:t>2264</w:t>
            </w:r>
          </w:p>
        </w:tc>
        <w:tc>
          <w:tcPr>
            <w:tcW w:type="dxa" w:w="2880"/>
          </w:tcPr>
          <w:p>
            <w:r>
              <w:t>2020-05-17</w:t>
            </w:r>
          </w:p>
        </w:tc>
        <w:tc>
          <w:tcPr>
            <w:tcW w:type="dxa" w:w="2880"/>
          </w:tcPr>
          <w:p>
            <w:r>
              <w:t>Like if i had dementia or some other issue that deprived me of my dignity and independence and was in a care home i would literally be praying covid takes me so i don’t have to suffer any longer</w:t>
            </w:r>
          </w:p>
        </w:tc>
      </w:tr>
      <w:tr>
        <w:tc>
          <w:tcPr>
            <w:tcW w:type="dxa" w:w="2880"/>
          </w:tcPr>
          <w:p>
            <w:r>
              <w:t>2265</w:t>
            </w:r>
          </w:p>
        </w:tc>
        <w:tc>
          <w:tcPr>
            <w:tcW w:type="dxa" w:w="2880"/>
          </w:tcPr>
          <w:p>
            <w:r>
              <w:t>2020-05-17</w:t>
            </w:r>
          </w:p>
        </w:tc>
        <w:tc>
          <w:tcPr>
            <w:tcW w:type="dxa" w:w="2880"/>
          </w:tcPr>
          <w:p>
            <w:r>
              <w:t>Yes. My aunt died of dementia and old age in a care home. She was nearly 98 years old. Her death certificate was signed by a doctor who did not visit the care home and had never examined my aunt, alive or dead. Cause of death: “Frailty, Covid-19 and Dementia”. She was counted.</w:t>
            </w:r>
          </w:p>
        </w:tc>
      </w:tr>
      <w:tr>
        <w:tc>
          <w:tcPr>
            <w:tcW w:type="dxa" w:w="2880"/>
          </w:tcPr>
          <w:p>
            <w:r>
              <w:t>2266</w:t>
            </w:r>
          </w:p>
        </w:tc>
        <w:tc>
          <w:tcPr>
            <w:tcW w:type="dxa" w:w="2880"/>
          </w:tcPr>
          <w:p>
            <w:r>
              <w:t>2020-05-17</w:t>
            </w:r>
          </w:p>
        </w:tc>
        <w:tc>
          <w:tcPr>
            <w:tcW w:type="dxa" w:w="2880"/>
          </w:tcPr>
          <w:p>
            <w:r>
              <w:t>Does anyone have any recommendations for resources for supporting people with dementia or Alzheimer’s with covid, lockdown etc. My mother in law is really struggling. She’s still living at home with carer support but 200 miles away. #dementia #Covid_19 #mentalhealth #Alzheimers</w:t>
            </w:r>
          </w:p>
        </w:tc>
      </w:tr>
      <w:tr>
        <w:tc>
          <w:tcPr>
            <w:tcW w:type="dxa" w:w="2880"/>
          </w:tcPr>
          <w:p>
            <w:r>
              <w:t>2267</w:t>
            </w:r>
          </w:p>
        </w:tc>
        <w:tc>
          <w:tcPr>
            <w:tcW w:type="dxa" w:w="2880"/>
          </w:tcPr>
          <w:p>
            <w:r>
              <w:t>2020-05-17</w:t>
            </w:r>
          </w:p>
        </w:tc>
        <w:tc>
          <w:tcPr>
            <w:tcW w:type="dxa" w:w="2880"/>
          </w:tcPr>
          <w:p>
            <w:r>
              <w:t>My uncle was 96 and suffering from dementia. He died in a care home three weeks ago. The death certificate says "possible Covid-19" (he was never tested). One of thousands of precious elderly victims of this disease betrayed by the inaction of a cynical and incompetent government</w:t>
            </w:r>
          </w:p>
        </w:tc>
      </w:tr>
      <w:tr>
        <w:tc>
          <w:tcPr>
            <w:tcW w:type="dxa" w:w="2880"/>
          </w:tcPr>
          <w:p>
            <w:r>
              <w:t>2268</w:t>
            </w:r>
          </w:p>
        </w:tc>
        <w:tc>
          <w:tcPr>
            <w:tcW w:type="dxa" w:w="2880"/>
          </w:tcPr>
          <w:p>
            <w:r>
              <w:t>2020-05-17</w:t>
            </w:r>
          </w:p>
        </w:tc>
        <w:tc>
          <w:tcPr>
            <w:tcW w:type="dxa" w:w="2880"/>
          </w:tcPr>
          <w:p>
            <w:r>
              <w:t>Spoke to my nan an she told me the care home where her sister is for dementia has been hit by this Covid-19 fingers crossed it doesn't affect her or anyone else in there</w:t>
            </w:r>
          </w:p>
        </w:tc>
      </w:tr>
      <w:tr>
        <w:tc>
          <w:tcPr>
            <w:tcW w:type="dxa" w:w="2880"/>
          </w:tcPr>
          <w:p>
            <w:r>
              <w:t>2269</w:t>
            </w:r>
          </w:p>
        </w:tc>
        <w:tc>
          <w:tcPr>
            <w:tcW w:type="dxa" w:w="2880"/>
          </w:tcPr>
          <w:p>
            <w:r>
              <w:t>2020-05-17</w:t>
            </w:r>
          </w:p>
        </w:tc>
        <w:tc>
          <w:tcPr>
            <w:tcW w:type="dxa" w:w="2880"/>
          </w:tcPr>
          <w:p>
            <w:r>
              <w:t>Wow 0.058%. Clearly worth every country putting back its economy 10 years and destroying any chance of delivering a greener environment - the excuse will be we cannot afford it! If only we spent 5% of what COVID has cost on preventng cancer, dementia, depression etc etc.</w:t>
            </w:r>
          </w:p>
        </w:tc>
      </w:tr>
      <w:tr>
        <w:tc>
          <w:tcPr>
            <w:tcW w:type="dxa" w:w="2880"/>
          </w:tcPr>
          <w:p>
            <w:r>
              <w:t>2270</w:t>
            </w:r>
          </w:p>
        </w:tc>
        <w:tc>
          <w:tcPr>
            <w:tcW w:type="dxa" w:w="2880"/>
          </w:tcPr>
          <w:p>
            <w:r>
              <w:t>2020-05-17</w:t>
            </w:r>
          </w:p>
        </w:tc>
        <w:tc>
          <w:tcPr>
            <w:tcW w:type="dxa" w:w="2880"/>
          </w:tcPr>
          <w:p>
            <w:r>
              <w:t xml:space="preserve">Things to do in lockdown, made my Dad a birthday card to send to his care home. He has Covid, Parkinson's and dementia, but this should make him smile. ❣️ </w:t>
            </w:r>
          </w:p>
        </w:tc>
      </w:tr>
      <w:tr>
        <w:tc>
          <w:tcPr>
            <w:tcW w:type="dxa" w:w="2880"/>
          </w:tcPr>
          <w:p>
            <w:r>
              <w:t>2271</w:t>
            </w:r>
          </w:p>
        </w:tc>
        <w:tc>
          <w:tcPr>
            <w:tcW w:type="dxa" w:w="2880"/>
          </w:tcPr>
          <w:p>
            <w:r>
              <w:t>2020-05-17</w:t>
            </w:r>
          </w:p>
        </w:tc>
        <w:tc>
          <w:tcPr>
            <w:tcW w:type="dxa" w:w="2880"/>
          </w:tcPr>
          <w:p>
            <w:r>
              <w:t>My dads still in hospital due to his care home refusing him to go back! Deny he got the virus whilst staying at the home 🤔 Drs have confirmed from day 1 it was covid.Our dad is not just a resident paying a fortune to stay. not just a bed number Our dad is 75 with dementia 😢</w:t>
            </w:r>
          </w:p>
        </w:tc>
      </w:tr>
      <w:tr>
        <w:tc>
          <w:tcPr>
            <w:tcW w:type="dxa" w:w="2880"/>
          </w:tcPr>
          <w:p>
            <w:r>
              <w:t>2272</w:t>
            </w:r>
          </w:p>
        </w:tc>
        <w:tc>
          <w:tcPr>
            <w:tcW w:type="dxa" w:w="2880"/>
          </w:tcPr>
          <w:p>
            <w:r>
              <w:t>2020-05-17</w:t>
            </w:r>
          </w:p>
        </w:tc>
        <w:tc>
          <w:tcPr>
            <w:tcW w:type="dxa" w:w="2880"/>
          </w:tcPr>
          <w:p>
            <w:r>
              <w:t>Wow, I must be in a nonBBC parallel universe, what with being under house arrest and all, and thinking this is the shittiest year ever, what with not having a proper (non covid) funeral for my mum, and not being able to see my dad with dementia.</w:t>
            </w:r>
          </w:p>
        </w:tc>
      </w:tr>
      <w:tr>
        <w:tc>
          <w:tcPr>
            <w:tcW w:type="dxa" w:w="2880"/>
          </w:tcPr>
          <w:p>
            <w:r>
              <w:t>2273</w:t>
            </w:r>
          </w:p>
        </w:tc>
        <w:tc>
          <w:tcPr>
            <w:tcW w:type="dxa" w:w="2880"/>
          </w:tcPr>
          <w:p>
            <w:r>
              <w:t>2020-05-17</w:t>
            </w:r>
          </w:p>
        </w:tc>
        <w:tc>
          <w:tcPr>
            <w:tcW w:type="dxa" w:w="2880"/>
          </w:tcPr>
          <w:p>
            <w:r>
              <w:t xml:space="preserve">Read of the day, h/t @sommervilletv, about Scottish care homes and dementia sufferers amidst the Covid-19 crisis. Can you visit your 💞 one? "[S]triking a balance between competing rights is complicated." How to proceed? "[T]here are no easy answers [...]" Oh my. 😞 </w:t>
            </w:r>
          </w:p>
        </w:tc>
      </w:tr>
      <w:tr>
        <w:tc>
          <w:tcPr>
            <w:tcW w:type="dxa" w:w="2880"/>
          </w:tcPr>
          <w:p>
            <w:r>
              <w:t>2274</w:t>
            </w:r>
          </w:p>
        </w:tc>
        <w:tc>
          <w:tcPr>
            <w:tcW w:type="dxa" w:w="2880"/>
          </w:tcPr>
          <w:p>
            <w:r>
              <w:t>2020-05-17</w:t>
            </w:r>
          </w:p>
        </w:tc>
        <w:tc>
          <w:tcPr>
            <w:tcW w:type="dxa" w:w="2880"/>
          </w:tcPr>
          <w:p>
            <w:r>
              <w:t>Such a difficult topic. My father-in-law has dementia and thinks COVID-19 is a conspiracy to stop him going out. He keeps asking why we don't visit. I don't have the answers to the dilemma. I don't think either the Scottish or UK government does.</w:t>
            </w:r>
          </w:p>
        </w:tc>
      </w:tr>
      <w:tr>
        <w:tc>
          <w:tcPr>
            <w:tcW w:type="dxa" w:w="2880"/>
          </w:tcPr>
          <w:p>
            <w:r>
              <w:t>2275</w:t>
            </w:r>
          </w:p>
        </w:tc>
        <w:tc>
          <w:tcPr>
            <w:tcW w:type="dxa" w:w="2880"/>
          </w:tcPr>
          <w:p>
            <w:r>
              <w:t>2020-05-17</w:t>
            </w:r>
          </w:p>
        </w:tc>
        <w:tc>
          <w:tcPr>
            <w:tcW w:type="dxa" w:w="2880"/>
          </w:tcPr>
          <w:p>
            <w:r>
              <w:t>But how many of those died because of covid not with it. My mother in law died recently. Dementia, pneumonia and covid are on her death certificate. Yet she has been ill for years. Yet she is down as a covid death.</w:t>
            </w:r>
          </w:p>
        </w:tc>
      </w:tr>
      <w:tr>
        <w:tc>
          <w:tcPr>
            <w:tcW w:type="dxa" w:w="2880"/>
          </w:tcPr>
          <w:p>
            <w:r>
              <w:t>2276</w:t>
            </w:r>
          </w:p>
        </w:tc>
        <w:tc>
          <w:tcPr>
            <w:tcW w:type="dxa" w:w="2880"/>
          </w:tcPr>
          <w:p>
            <w:r>
              <w:t>2020-05-17</w:t>
            </w:r>
          </w:p>
        </w:tc>
        <w:tc>
          <w:tcPr>
            <w:tcW w:type="dxa" w:w="2880"/>
          </w:tcPr>
          <w:p>
            <w:r>
              <w:t xml:space="preserve">This is my long-read on the plight of elderly dementia sufferers who cannot receive care home visits because of Covid-19. It asks if we are placing enough emphasis on quality of life. </w:t>
            </w:r>
          </w:p>
        </w:tc>
      </w:tr>
      <w:tr>
        <w:tc>
          <w:tcPr>
            <w:tcW w:type="dxa" w:w="2880"/>
          </w:tcPr>
          <w:p>
            <w:r>
              <w:t>2277</w:t>
            </w:r>
          </w:p>
        </w:tc>
        <w:tc>
          <w:tcPr>
            <w:tcW w:type="dxa" w:w="2880"/>
          </w:tcPr>
          <w:p>
            <w:r>
              <w:t>2020-05-17</w:t>
            </w:r>
          </w:p>
        </w:tc>
        <w:tc>
          <w:tcPr>
            <w:tcW w:type="dxa" w:w="2880"/>
          </w:tcPr>
          <w:p>
            <w:r>
              <w:t>I lost my mum to covid and dementia a couple of weeks ago, it really helped me get through some difficult emotions.</w:t>
            </w:r>
          </w:p>
        </w:tc>
      </w:tr>
      <w:tr>
        <w:tc>
          <w:tcPr>
            <w:tcW w:type="dxa" w:w="2880"/>
          </w:tcPr>
          <w:p>
            <w:r>
              <w:t>2278</w:t>
            </w:r>
          </w:p>
        </w:tc>
        <w:tc>
          <w:tcPr>
            <w:tcW w:type="dxa" w:w="2880"/>
          </w:tcPr>
          <w:p>
            <w:r>
              <w:t>2020-05-17</w:t>
            </w:r>
          </w:p>
        </w:tc>
        <w:tc>
          <w:tcPr>
            <w:tcW w:type="dxa" w:w="2880"/>
          </w:tcPr>
          <w:p>
            <w:r>
              <w:t>Yes it is awkward for us to... If I didn't risk my life every day to go to work and care for our 30 elderly dementia family members,, who'd look after them, they would die, regardless of contracting covid 19. It's a job I have to do, I don't need to still be clapped for it now,</w:t>
            </w:r>
          </w:p>
        </w:tc>
      </w:tr>
      <w:tr>
        <w:tc>
          <w:tcPr>
            <w:tcW w:type="dxa" w:w="2880"/>
          </w:tcPr>
          <w:p>
            <w:r>
              <w:t>2279</w:t>
            </w:r>
          </w:p>
        </w:tc>
        <w:tc>
          <w:tcPr>
            <w:tcW w:type="dxa" w:w="2880"/>
          </w:tcPr>
          <w:p>
            <w:r>
              <w:t>2020-05-17</w:t>
            </w:r>
          </w:p>
        </w:tc>
        <w:tc>
          <w:tcPr>
            <w:tcW w:type="dxa" w:w="2880"/>
          </w:tcPr>
          <w:p>
            <w:r>
              <w:t>Hi Jo. My mum is in a care home right now with dementia. I don't know how long she has left but what do know is that Covid will likely shorten any time we have left with her. Oh, and go fuck yourself and your comment.</w:t>
            </w:r>
          </w:p>
        </w:tc>
      </w:tr>
      <w:tr>
        <w:tc>
          <w:tcPr>
            <w:tcW w:type="dxa" w:w="2880"/>
          </w:tcPr>
          <w:p>
            <w:r>
              <w:t>2280</w:t>
            </w:r>
          </w:p>
        </w:tc>
        <w:tc>
          <w:tcPr>
            <w:tcW w:type="dxa" w:w="2880"/>
          </w:tcPr>
          <w:p>
            <w:r>
              <w:t>2020-05-17</w:t>
            </w:r>
          </w:p>
        </w:tc>
        <w:tc>
          <w:tcPr>
            <w:tcW w:type="dxa" w:w="2880"/>
          </w:tcPr>
          <w:p>
            <w:r>
              <w:t>My Dad, 91, passed away in a nursing care center on 4/11, not from covid-19, he had CHF and dementia. I had been sitting with him every day. He felt abandoned once we were not allowed to visit him, he gave up. He died with no family with him, this has been heartbreaking.</w:t>
            </w:r>
          </w:p>
        </w:tc>
      </w:tr>
      <w:tr>
        <w:tc>
          <w:tcPr>
            <w:tcW w:type="dxa" w:w="2880"/>
          </w:tcPr>
          <w:p>
            <w:r>
              <w:t>2281</w:t>
            </w:r>
          </w:p>
        </w:tc>
        <w:tc>
          <w:tcPr>
            <w:tcW w:type="dxa" w:w="2880"/>
          </w:tcPr>
          <w:p>
            <w:r>
              <w:t>2020-05-17</w:t>
            </w:r>
          </w:p>
        </w:tc>
        <w:tc>
          <w:tcPr>
            <w:tcW w:type="dxa" w:w="2880"/>
          </w:tcPr>
          <w:p>
            <w:r>
              <w:t>My step dad passed away today from Covid 19. He was a very good man. He took great care of her through the years. The last two have been especially bad as her dementia has worsened. Prayers up for Ernie. Please take this seriously.</w:t>
            </w:r>
          </w:p>
        </w:tc>
      </w:tr>
      <w:tr>
        <w:tc>
          <w:tcPr>
            <w:tcW w:type="dxa" w:w="2880"/>
          </w:tcPr>
          <w:p>
            <w:r>
              <w:t>2282</w:t>
            </w:r>
          </w:p>
        </w:tc>
        <w:tc>
          <w:tcPr>
            <w:tcW w:type="dxa" w:w="2880"/>
          </w:tcPr>
          <w:p>
            <w:r>
              <w:t>2020-05-16</w:t>
            </w:r>
          </w:p>
        </w:tc>
        <w:tc>
          <w:tcPr>
            <w:tcW w:type="dxa" w:w="2880"/>
          </w:tcPr>
          <w:p>
            <w:r>
              <w:t>My mom has dementia and is in a nursing home. Thankfully no Covid so far. We face time and she cries. And I cry. She can’t understand why I can’t come there. It sucks.</w:t>
            </w:r>
          </w:p>
        </w:tc>
      </w:tr>
      <w:tr>
        <w:tc>
          <w:tcPr>
            <w:tcW w:type="dxa" w:w="2880"/>
          </w:tcPr>
          <w:p>
            <w:r>
              <w:t>2283</w:t>
            </w:r>
          </w:p>
        </w:tc>
        <w:tc>
          <w:tcPr>
            <w:tcW w:type="dxa" w:w="2880"/>
          </w:tcPr>
          <w:p>
            <w:r>
              <w:t>2020-05-16</w:t>
            </w:r>
          </w:p>
        </w:tc>
        <w:tc>
          <w:tcPr>
            <w:tcW w:type="dxa" w:w="2880"/>
          </w:tcPr>
          <w:p>
            <w:r>
              <w:t>So jacked up today, in a jumble of emotions. Lost my fave aunt/2nd mum to complications of Covid-19 today. She also had early onset dementia and was in nursing home. One of my hs buddies died a couple weeks ago from virus also, he had MS.</w:t>
            </w:r>
          </w:p>
        </w:tc>
      </w:tr>
      <w:tr>
        <w:tc>
          <w:tcPr>
            <w:tcW w:type="dxa" w:w="2880"/>
          </w:tcPr>
          <w:p>
            <w:r>
              <w:t>2284</w:t>
            </w:r>
          </w:p>
        </w:tc>
        <w:tc>
          <w:tcPr>
            <w:tcW w:type="dxa" w:w="2880"/>
          </w:tcPr>
          <w:p>
            <w:r>
              <w:t>2020-05-16</w:t>
            </w:r>
          </w:p>
        </w:tc>
        <w:tc>
          <w:tcPr>
            <w:tcW w:type="dxa" w:w="2880"/>
          </w:tcPr>
          <w:p>
            <w:r>
              <w:t>My dementia ridden Dad living in a nursing home just died after most likely catching COVID-19 and dying. This is so fucking offensive! I hate Jeffree Star and he already has me blocked on Twitter. 😤😠😡🤬🤬🤬🤬🤬🤬🤬🤬🤬🤬</w:t>
            </w:r>
          </w:p>
        </w:tc>
      </w:tr>
      <w:tr>
        <w:tc>
          <w:tcPr>
            <w:tcW w:type="dxa" w:w="2880"/>
          </w:tcPr>
          <w:p>
            <w:r>
              <w:t>2285</w:t>
            </w:r>
          </w:p>
        </w:tc>
        <w:tc>
          <w:tcPr>
            <w:tcW w:type="dxa" w:w="2880"/>
          </w:tcPr>
          <w:p>
            <w:r>
              <w:t>2020-05-16</w:t>
            </w:r>
          </w:p>
        </w:tc>
        <w:tc>
          <w:tcPr>
            <w:tcW w:type="dxa" w:w="2880"/>
          </w:tcPr>
          <w:p>
            <w:r>
              <w:t>Cover pic of my mom. She had dementia then cancer.. She’s why I put on a Celebration of Song fundraiser for the Dementia Society.. so people find DSORC and know they aren’t alone through this. Covid may have put it off the show but it will happen and with super talented friends</w:t>
            </w:r>
          </w:p>
        </w:tc>
      </w:tr>
      <w:tr>
        <w:tc>
          <w:tcPr>
            <w:tcW w:type="dxa" w:w="2880"/>
          </w:tcPr>
          <w:p>
            <w:r>
              <w:t>2286</w:t>
            </w:r>
          </w:p>
        </w:tc>
        <w:tc>
          <w:tcPr>
            <w:tcW w:type="dxa" w:w="2880"/>
          </w:tcPr>
          <w:p>
            <w:r>
              <w:t>2020-05-16</w:t>
            </w:r>
          </w:p>
        </w:tc>
        <w:tc>
          <w:tcPr>
            <w:tcW w:type="dxa" w:w="2880"/>
          </w:tcPr>
          <w:p>
            <w:r>
              <w:t>To provide a little ray of positivity..my dad (an ex tranmere player) now sadly suffering from dementia tested positive for Covid at his care home last Friday after 3 weeks of illness. He's now coming out the other side at the age of 73 💪❤👍</w:t>
            </w:r>
          </w:p>
        </w:tc>
      </w:tr>
      <w:tr>
        <w:tc>
          <w:tcPr>
            <w:tcW w:type="dxa" w:w="2880"/>
          </w:tcPr>
          <w:p>
            <w:r>
              <w:t>2287</w:t>
            </w:r>
          </w:p>
        </w:tc>
        <w:tc>
          <w:tcPr>
            <w:tcW w:type="dxa" w:w="2880"/>
          </w:tcPr>
          <w:p>
            <w:r>
              <w:t>2020-05-16</w:t>
            </w:r>
          </w:p>
        </w:tc>
        <w:tc>
          <w:tcPr>
            <w:tcW w:type="dxa" w:w="2880"/>
          </w:tcPr>
          <w:p>
            <w:r>
              <w:t>My God, I was a puddle. Just brilliant. @rickygervais is sublime. We just lost my father in law (who had dementia) to COVID-19. This cut to the bone, but it was cathartic.</w:t>
            </w:r>
          </w:p>
        </w:tc>
      </w:tr>
      <w:tr>
        <w:tc>
          <w:tcPr>
            <w:tcW w:type="dxa" w:w="2880"/>
          </w:tcPr>
          <w:p>
            <w:r>
              <w:t>2288</w:t>
            </w:r>
          </w:p>
        </w:tc>
        <w:tc>
          <w:tcPr>
            <w:tcW w:type="dxa" w:w="2880"/>
          </w:tcPr>
          <w:p>
            <w:r>
              <w:t>2020-05-16</w:t>
            </w:r>
          </w:p>
        </w:tc>
        <w:tc>
          <w:tcPr>
            <w:tcW w:type="dxa" w:w="2880"/>
          </w:tcPr>
          <w:p>
            <w:r>
              <w:t>My father was 74 and had been suffering with dementia for a number of years when he passed from COVID-19. He had a right to life and he was not on his "last leg" and he deserved to spend the last days of his life surrounded by family, not strangers covered head to toe in PPE.</w:t>
            </w:r>
          </w:p>
        </w:tc>
      </w:tr>
      <w:tr>
        <w:tc>
          <w:tcPr>
            <w:tcW w:type="dxa" w:w="2880"/>
          </w:tcPr>
          <w:p>
            <w:r>
              <w:t>2289</w:t>
            </w:r>
          </w:p>
        </w:tc>
        <w:tc>
          <w:tcPr>
            <w:tcW w:type="dxa" w:w="2880"/>
          </w:tcPr>
          <w:p>
            <w:r>
              <w:t>2020-05-16</w:t>
            </w:r>
          </w:p>
        </w:tc>
        <w:tc>
          <w:tcPr>
            <w:tcW w:type="dxa" w:w="2880"/>
          </w:tcPr>
          <w:p>
            <w:r>
              <w:t>It is my understanding 95% of covid deaths involve 2/+life limiting underlying health conditions. Obesity, type2 diabetes , dementia are top of the list. As such, it would appear nationality, gender, ethnicity comparison appear pointless other than for the 5%.</w:t>
            </w:r>
          </w:p>
        </w:tc>
      </w:tr>
      <w:tr>
        <w:tc>
          <w:tcPr>
            <w:tcW w:type="dxa" w:w="2880"/>
          </w:tcPr>
          <w:p>
            <w:r>
              <w:t>2290</w:t>
            </w:r>
          </w:p>
        </w:tc>
        <w:tc>
          <w:tcPr>
            <w:tcW w:type="dxa" w:w="2880"/>
          </w:tcPr>
          <w:p>
            <w:r>
              <w:t>2020-05-16</w:t>
            </w:r>
          </w:p>
        </w:tc>
        <w:tc>
          <w:tcPr>
            <w:tcW w:type="dxa" w:w="2880"/>
          </w:tcPr>
          <w:p>
            <w:r>
              <w:t xml:space="preserve">#lastnormalphoto Not quite a 'normal' photo, but the last time I saw my mother in her nursing home on Mothering Sunday. I knew it would be the last time I saw her; she died a month later of "suspected Covid-19 infection"  and  dementia. </w:t>
            </w:r>
          </w:p>
        </w:tc>
      </w:tr>
      <w:tr>
        <w:tc>
          <w:tcPr>
            <w:tcW w:type="dxa" w:w="2880"/>
          </w:tcPr>
          <w:p>
            <w:r>
              <w:t>2291</w:t>
            </w:r>
          </w:p>
        </w:tc>
        <w:tc>
          <w:tcPr>
            <w:tcW w:type="dxa" w:w="2880"/>
          </w:tcPr>
          <w:p>
            <w:r>
              <w:t>2020-05-16</w:t>
            </w:r>
          </w:p>
        </w:tc>
        <w:tc>
          <w:tcPr>
            <w:tcW w:type="dxa" w:w="2880"/>
          </w:tcPr>
          <w:p>
            <w:r>
              <w:t xml:space="preserve">PLEASE HELP! WHY ARE YOU ALLOWING CA DEPT OF HEALTH &amp; ALAMEDA COUNTY PUBLIC HEALTH JEOPARDIZE HAYWARD CONVALESCENT LONGTERM RESIDENTS W/COVID-19 NON-RESIDENCE 🤔 THEY'RE MOVING LONGTERM VULNERABLE PATIENTS FROM THEIR ROOMS FOR THESE PATIENTS. MY DAD'S NOT MOBILE WITH DEMENTIA 😤 </w:t>
            </w:r>
          </w:p>
        </w:tc>
      </w:tr>
      <w:tr>
        <w:tc>
          <w:tcPr>
            <w:tcW w:type="dxa" w:w="2880"/>
          </w:tcPr>
          <w:p>
            <w:r>
              <w:t>2292</w:t>
            </w:r>
          </w:p>
        </w:tc>
        <w:tc>
          <w:tcPr>
            <w:tcW w:type="dxa" w:w="2880"/>
          </w:tcPr>
          <w:p>
            <w:r>
              <w:t>2020-05-16</w:t>
            </w:r>
          </w:p>
        </w:tc>
        <w:tc>
          <w:tcPr>
            <w:tcW w:type="dxa" w:w="2880"/>
          </w:tcPr>
          <w:p>
            <w:r>
              <w:t>Agree,lies. My dad was in a care home that was on its knees because lockdown was NOT done before the country was. He isn’t there now. He died last Friday of COVID-19. He was 91 with dementia. You might remember him @cononeilluk , he owned Roberto’s in Wigan.</w:t>
            </w:r>
          </w:p>
        </w:tc>
      </w:tr>
      <w:tr>
        <w:tc>
          <w:tcPr>
            <w:tcW w:type="dxa" w:w="2880"/>
          </w:tcPr>
          <w:p>
            <w:r>
              <w:t>2293</w:t>
            </w:r>
          </w:p>
        </w:tc>
        <w:tc>
          <w:tcPr>
            <w:tcW w:type="dxa" w:w="2880"/>
          </w:tcPr>
          <w:p>
            <w:r>
              <w:t>2020-05-16</w:t>
            </w:r>
          </w:p>
        </w:tc>
        <w:tc>
          <w:tcPr>
            <w:tcW w:type="dxa" w:w="2880"/>
          </w:tcPr>
          <w:p>
            <w:r>
              <w:t>I understand, but can't agree. I lost my mom to COVID-19 on 1 May. She didn't wear a mask in her seniors apartment building, she had dementia  and  didn't understand. So it leads me to believe he's either ignorant, or has dementia. Given his actions, either one seems possible!</w:t>
            </w:r>
          </w:p>
        </w:tc>
      </w:tr>
      <w:tr>
        <w:tc>
          <w:tcPr>
            <w:tcW w:type="dxa" w:w="2880"/>
          </w:tcPr>
          <w:p>
            <w:r>
              <w:t>2294</w:t>
            </w:r>
          </w:p>
        </w:tc>
        <w:tc>
          <w:tcPr>
            <w:tcW w:type="dxa" w:w="2880"/>
          </w:tcPr>
          <w:p>
            <w:r>
              <w:t>2020-05-16</w:t>
            </w:r>
          </w:p>
        </w:tc>
        <w:tc>
          <w:tcPr>
            <w:tcW w:type="dxa" w:w="2880"/>
          </w:tcPr>
          <w:p>
            <w:r>
              <w:t>My Grandad also has come down with suspected Covid in the last day or so. He's in an end of life unit with dementia and terminal cancer so there's absolutely no way he's getting out of it alive. So angry. So, so angry that they aren't being protected</w:t>
            </w:r>
          </w:p>
        </w:tc>
      </w:tr>
      <w:tr>
        <w:tc>
          <w:tcPr>
            <w:tcW w:type="dxa" w:w="2880"/>
          </w:tcPr>
          <w:p>
            <w:r>
              <w:t>2295</w:t>
            </w:r>
          </w:p>
        </w:tc>
        <w:tc>
          <w:tcPr>
            <w:tcW w:type="dxa" w:w="2880"/>
          </w:tcPr>
          <w:p>
            <w:r>
              <w:t>2020-05-16</w:t>
            </w:r>
          </w:p>
        </w:tc>
        <w:tc>
          <w:tcPr>
            <w:tcW w:type="dxa" w:w="2880"/>
          </w:tcPr>
          <w:p>
            <w:r>
              <w:t>Same thing happened with my wife's uncle. Serious dementia but Covid on the Death Certificate. It makes you think!!</w:t>
            </w:r>
          </w:p>
        </w:tc>
      </w:tr>
      <w:tr>
        <w:tc>
          <w:tcPr>
            <w:tcW w:type="dxa" w:w="2880"/>
          </w:tcPr>
          <w:p>
            <w:r>
              <w:t>2296</w:t>
            </w:r>
          </w:p>
        </w:tc>
        <w:tc>
          <w:tcPr>
            <w:tcW w:type="dxa" w:w="2880"/>
          </w:tcPr>
          <w:p>
            <w:r>
              <w:t>2020-05-16</w:t>
            </w:r>
          </w:p>
        </w:tc>
        <w:tc>
          <w:tcPr>
            <w:tcW w:type="dxa" w:w="2880"/>
          </w:tcPr>
          <w:p>
            <w:r>
              <w:t>My brothers father in-law ended up in the hospital again for the third time for Pneomonia for the 3rd time this year. He has dementia and this time they took him to a COVID=19 hospital in Salem OR without the immediate family approval. Just took him and now he’s isolated.</w:t>
            </w:r>
          </w:p>
        </w:tc>
      </w:tr>
      <w:tr>
        <w:tc>
          <w:tcPr>
            <w:tcW w:type="dxa" w:w="2880"/>
          </w:tcPr>
          <w:p>
            <w:r>
              <w:t>2297</w:t>
            </w:r>
          </w:p>
        </w:tc>
        <w:tc>
          <w:tcPr>
            <w:tcW w:type="dxa" w:w="2880"/>
          </w:tcPr>
          <w:p>
            <w:r>
              <w:t>2020-05-16</w:t>
            </w:r>
          </w:p>
        </w:tc>
        <w:tc>
          <w:tcPr>
            <w:tcW w:type="dxa" w:w="2880"/>
          </w:tcPr>
          <w:p>
            <w:r>
              <w:t>For those just joining. My grandmother was admitted to hospital on 4/3 and immediately put on ventilator for breathing support. She was COVID positive. She’s 80 and had risk factors (early onset dementia, high blood pressure and allergies). She fought and now is recovering!</w:t>
            </w:r>
          </w:p>
        </w:tc>
      </w:tr>
      <w:tr>
        <w:tc>
          <w:tcPr>
            <w:tcW w:type="dxa" w:w="2880"/>
          </w:tcPr>
          <w:p>
            <w:r>
              <w:t>2298</w:t>
            </w:r>
          </w:p>
        </w:tc>
        <w:tc>
          <w:tcPr>
            <w:tcW w:type="dxa" w:w="2880"/>
          </w:tcPr>
          <w:p>
            <w:r>
              <w:t>2020-05-15</w:t>
            </w:r>
          </w:p>
        </w:tc>
        <w:tc>
          <w:tcPr>
            <w:tcW w:type="dxa" w:w="2880"/>
          </w:tcPr>
          <w:p>
            <w:r>
              <w:t>i recently found out that my 92y/o grandma with severe dementia has to be tested for covid bc someone in her assisted living building tested positive and all i have to say is fuck everyone that is still calling this a hoax</w:t>
            </w:r>
          </w:p>
        </w:tc>
      </w:tr>
      <w:tr>
        <w:tc>
          <w:tcPr>
            <w:tcW w:type="dxa" w:w="2880"/>
          </w:tcPr>
          <w:p>
            <w:r>
              <w:t>2299</w:t>
            </w:r>
          </w:p>
        </w:tc>
        <w:tc>
          <w:tcPr>
            <w:tcW w:type="dxa" w:w="2880"/>
          </w:tcPr>
          <w:p>
            <w:r>
              <w:t>2020-05-15</w:t>
            </w:r>
          </w:p>
        </w:tc>
        <w:tc>
          <w:tcPr>
            <w:tcW w:type="dxa" w:w="2880"/>
          </w:tcPr>
          <w:p>
            <w:r>
              <w:t>My 85 year-old mom is in assisted living, dementia, enclosed in her room for almost 3 months. Covid is spreading thru, people are dying. For Mother's Day, we FaceTimed. I bought a crown (for my Queen)  and  dyed my hair purple. My shocked mom couldn't stop laughing. Pure music.</w:t>
            </w:r>
          </w:p>
        </w:tc>
      </w:tr>
      <w:tr>
        <w:tc>
          <w:tcPr>
            <w:tcW w:type="dxa" w:w="2880"/>
          </w:tcPr>
          <w:p>
            <w:r>
              <w:t>2300</w:t>
            </w:r>
          </w:p>
        </w:tc>
        <w:tc>
          <w:tcPr>
            <w:tcW w:type="dxa" w:w="2880"/>
          </w:tcPr>
          <w:p>
            <w:r>
              <w:t>2020-05-15</w:t>
            </w:r>
          </w:p>
        </w:tc>
        <w:tc>
          <w:tcPr>
            <w:tcW w:type="dxa" w:w="2880"/>
          </w:tcPr>
          <w:p>
            <w:r>
              <w:t>Oh my goodnessI just realized who she was I remember her from when I took care of Pat. Oh god love her. She was struggling very hard with dementia before the covid even hit us. Oh I'm so sorry. But she is at peace. Your aunt and uncle were purely tortured by dementia.</w:t>
            </w:r>
          </w:p>
        </w:tc>
      </w:tr>
      <w:tr>
        <w:tc>
          <w:tcPr>
            <w:tcW w:type="dxa" w:w="2880"/>
          </w:tcPr>
          <w:p>
            <w:r>
              <w:t>2301</w:t>
            </w:r>
          </w:p>
        </w:tc>
        <w:tc>
          <w:tcPr>
            <w:tcW w:type="dxa" w:w="2880"/>
          </w:tcPr>
          <w:p>
            <w:r>
              <w:t>2020-05-15</w:t>
            </w:r>
          </w:p>
        </w:tc>
        <w:tc>
          <w:tcPr>
            <w:tcW w:type="dxa" w:w="2880"/>
          </w:tcPr>
          <w:p>
            <w:r>
              <w:t>My Grampa has dementia and was recently hospitalized. My Gramma hasn’t been able to visit him because of COVID-19. Thanks to his amazing healthcare workers, she was able to FaceTime him today and the first thing he said was “Ruthie! You’re still alive!” 🥺</w:t>
            </w:r>
          </w:p>
        </w:tc>
      </w:tr>
      <w:tr>
        <w:tc>
          <w:tcPr>
            <w:tcW w:type="dxa" w:w="2880"/>
          </w:tcPr>
          <w:p>
            <w:r>
              <w:t>2302</w:t>
            </w:r>
          </w:p>
        </w:tc>
        <w:tc>
          <w:tcPr>
            <w:tcW w:type="dxa" w:w="2880"/>
          </w:tcPr>
          <w:p>
            <w:r>
              <w:t>2020-05-15</w:t>
            </w:r>
          </w:p>
        </w:tc>
        <w:tc>
          <w:tcPr>
            <w:tcW w:type="dxa" w:w="2880"/>
          </w:tcPr>
          <w:p>
            <w:r>
              <w:t>My brother just informed me my elderly, blind, autistic uncle (who is developing dementia) has Covid. As if I already didn’t hate the care home he is in with the shit they do they allow this to happen. I can’t even begin to comprehend my anger toward these people right now.</w:t>
            </w:r>
          </w:p>
        </w:tc>
      </w:tr>
      <w:tr>
        <w:tc>
          <w:tcPr>
            <w:tcW w:type="dxa" w:w="2880"/>
          </w:tcPr>
          <w:p>
            <w:r>
              <w:t>2303</w:t>
            </w:r>
          </w:p>
        </w:tc>
        <w:tc>
          <w:tcPr>
            <w:tcW w:type="dxa" w:w="2880"/>
          </w:tcPr>
          <w:p>
            <w:r>
              <w:t>2020-05-15</w:t>
            </w:r>
          </w:p>
        </w:tc>
        <w:tc>
          <w:tcPr>
            <w:tcW w:type="dxa" w:w="2880"/>
          </w:tcPr>
          <w:p>
            <w:r>
              <w:t xml:space="preserve">Tell that to my 94 year old relative who picked up covid from a dementia patient with it who apparently is supposed to be isolated in a care home. Have gov ministers ever been to a care home ? </w:t>
            </w:r>
          </w:p>
        </w:tc>
      </w:tr>
      <w:tr>
        <w:tc>
          <w:tcPr>
            <w:tcW w:type="dxa" w:w="2880"/>
          </w:tcPr>
          <w:p>
            <w:r>
              <w:t>2304</w:t>
            </w:r>
          </w:p>
        </w:tc>
        <w:tc>
          <w:tcPr>
            <w:tcW w:type="dxa" w:w="2880"/>
          </w:tcPr>
          <w:p>
            <w:r>
              <w:t>2020-05-15</w:t>
            </w:r>
          </w:p>
        </w:tc>
        <w:tc>
          <w:tcPr>
            <w:tcW w:type="dxa" w:w="2880"/>
          </w:tcPr>
          <w:p>
            <w:r>
              <w:t>I wonder the same thing about my mother. She's 90, in a nursing home with severe dementia among other things and tested positive for covid-19. We'll wait and see.</w:t>
            </w:r>
          </w:p>
        </w:tc>
      </w:tr>
      <w:tr>
        <w:tc>
          <w:tcPr>
            <w:tcW w:type="dxa" w:w="2880"/>
          </w:tcPr>
          <w:p>
            <w:r>
              <w:t>2305</w:t>
            </w:r>
          </w:p>
        </w:tc>
        <w:tc>
          <w:tcPr>
            <w:tcW w:type="dxa" w:w="2880"/>
          </w:tcPr>
          <w:p>
            <w:r>
              <w:t>2020-05-15</w:t>
            </w:r>
          </w:p>
        </w:tc>
        <w:tc>
          <w:tcPr>
            <w:tcW w:type="dxa" w:w="2880"/>
          </w:tcPr>
          <w:p>
            <w:r>
              <w:t>'yeah, my mom is deteriorating from a horrid dementia and doesn't even know she has a 2nd grand kid and I can't go near her possibly ever again in her life due to covid so yes it's upsetting you can't have an adult conversation with your mom about something that's bothering you"</w:t>
            </w:r>
          </w:p>
        </w:tc>
      </w:tr>
      <w:tr>
        <w:tc>
          <w:tcPr>
            <w:tcW w:type="dxa" w:w="2880"/>
          </w:tcPr>
          <w:p>
            <w:r>
              <w:t>2306</w:t>
            </w:r>
          </w:p>
        </w:tc>
        <w:tc>
          <w:tcPr>
            <w:tcW w:type="dxa" w:w="2880"/>
          </w:tcPr>
          <w:p>
            <w:r>
              <w:t>2020-05-15</w:t>
            </w:r>
          </w:p>
        </w:tc>
        <w:tc>
          <w:tcPr>
            <w:tcW w:type="dxa" w:w="2880"/>
          </w:tcPr>
          <w:p>
            <w:r>
              <w:t>It's my 2 girls who will need all my hugs, it was their mums grandparents. It's a strangely beautiful story that he waited until she was ready to move on before slipping away. He had dementia and Covid, she passed away from heart failure and he is with her now.</w:t>
            </w:r>
          </w:p>
        </w:tc>
      </w:tr>
      <w:tr>
        <w:tc>
          <w:tcPr>
            <w:tcW w:type="dxa" w:w="2880"/>
          </w:tcPr>
          <w:p>
            <w:r>
              <w:t>2307</w:t>
            </w:r>
          </w:p>
        </w:tc>
        <w:tc>
          <w:tcPr>
            <w:tcW w:type="dxa" w:w="2880"/>
          </w:tcPr>
          <w:p>
            <w:r>
              <w:t>2020-05-15</w:t>
            </w:r>
          </w:p>
        </w:tc>
        <w:tc>
          <w:tcPr>
            <w:tcW w:type="dxa" w:w="2880"/>
          </w:tcPr>
          <w:p>
            <w:r>
              <w:t>Thank you James. It's my sister in law's grandparents so that's my link. It's a weirdly comforting story that given what he went through dementia and Covid that it's almost like he waited for her to be ready to move on.</w:t>
            </w:r>
          </w:p>
        </w:tc>
      </w:tr>
      <w:tr>
        <w:tc>
          <w:tcPr>
            <w:tcW w:type="dxa" w:w="2880"/>
          </w:tcPr>
          <w:p>
            <w:r>
              <w:t>2308</w:t>
            </w:r>
          </w:p>
        </w:tc>
        <w:tc>
          <w:tcPr>
            <w:tcW w:type="dxa" w:w="2880"/>
          </w:tcPr>
          <w:p>
            <w:r>
              <w:t>2020-05-15</w:t>
            </w:r>
          </w:p>
        </w:tc>
        <w:tc>
          <w:tcPr>
            <w:tcW w:type="dxa" w:w="2880"/>
          </w:tcPr>
          <w:p>
            <w:r>
              <w:t>Today my nieces lost their great grandfather from my in-laws side. 5 weeks ago he recovered from Covid-19. Dementia separated him  and  his wife 5 years ago. 2 weeks ago his wife went to sleep. In some ways he must have known that bond was broken and went to be with her. 💔</w:t>
            </w:r>
          </w:p>
        </w:tc>
      </w:tr>
      <w:tr>
        <w:tc>
          <w:tcPr>
            <w:tcW w:type="dxa" w:w="2880"/>
          </w:tcPr>
          <w:p>
            <w:r>
              <w:t>2309</w:t>
            </w:r>
          </w:p>
        </w:tc>
        <w:tc>
          <w:tcPr>
            <w:tcW w:type="dxa" w:w="2880"/>
          </w:tcPr>
          <w:p>
            <w:r>
              <w:t>2020-05-15</w:t>
            </w:r>
          </w:p>
        </w:tc>
        <w:tc>
          <w:tcPr>
            <w:tcW w:type="dxa" w:w="2880"/>
          </w:tcPr>
          <w:p>
            <w:r>
              <w:t>Similar story -- my 93 yo mother died last month (on hospice care w/dementia for years) except we managed to get her cremated before the nursing home could give her the covid-19 test which they wanted to do. I do not want future generations to be reminded of this terrible scam!</w:t>
            </w:r>
          </w:p>
        </w:tc>
      </w:tr>
      <w:tr>
        <w:tc>
          <w:tcPr>
            <w:tcW w:type="dxa" w:w="2880"/>
          </w:tcPr>
          <w:p>
            <w:r>
              <w:t>2310</w:t>
            </w:r>
          </w:p>
        </w:tc>
        <w:tc>
          <w:tcPr>
            <w:tcW w:type="dxa" w:w="2880"/>
          </w:tcPr>
          <w:p>
            <w:r>
              <w:t>2020-05-15</w:t>
            </w:r>
          </w:p>
        </w:tc>
        <w:tc>
          <w:tcPr>
            <w:tcW w:type="dxa" w:w="2880"/>
          </w:tcPr>
          <w:p>
            <w:r>
              <w:t>are staying home for. Seems like all we are doing is watching them contact Covid-19 and die. . 📌My great-aunt is in there!! DO SOMETHING!!! #caregivers #caregiving #homecare #caregiver #caregiversupport #seniorcare #care #dementia #caregiverlife #assistedliving #alzheimers</w:t>
            </w:r>
          </w:p>
        </w:tc>
      </w:tr>
      <w:tr>
        <w:tc>
          <w:tcPr>
            <w:tcW w:type="dxa" w:w="2880"/>
          </w:tcPr>
          <w:p>
            <w:r>
              <w:t>2311</w:t>
            </w:r>
          </w:p>
        </w:tc>
        <w:tc>
          <w:tcPr>
            <w:tcW w:type="dxa" w:w="2880"/>
          </w:tcPr>
          <w:p>
            <w:r>
              <w:t>2020-05-15</w:t>
            </w:r>
          </w:p>
        </w:tc>
        <w:tc>
          <w:tcPr>
            <w:tcW w:type="dxa" w:w="2880"/>
          </w:tcPr>
          <w:p>
            <w:r>
              <w:t>all we are doing is watching them contact Covid-19 and die. . 📌My great-aunt is in there!! DO SOMETHING!!! #caregivers #caregiving #homecare #caregiver #caregiversupport #seniorcare #care #dementia #caregiverlife #assistedliving #alzheimers #healthcare #family #health #love</w:t>
            </w:r>
          </w:p>
        </w:tc>
      </w:tr>
      <w:tr>
        <w:tc>
          <w:tcPr>
            <w:tcW w:type="dxa" w:w="2880"/>
          </w:tcPr>
          <w:p>
            <w:r>
              <w:t>2312</w:t>
            </w:r>
          </w:p>
        </w:tc>
        <w:tc>
          <w:tcPr>
            <w:tcW w:type="dxa" w:w="2880"/>
          </w:tcPr>
          <w:p>
            <w:r>
              <w:t>2020-05-15</w:t>
            </w:r>
          </w:p>
        </w:tc>
        <w:tc>
          <w:tcPr>
            <w:tcW w:type="dxa" w:w="2880"/>
          </w:tcPr>
          <w:p>
            <w:r>
              <w:t>Taking care of my grandmother who has dementia and now I’m having nerve issues and neither of us can drive. I’m a single mother with a 4yo and 13yo, and no income for 2 months b/c of covid 😖 crazy!</w:t>
            </w:r>
          </w:p>
        </w:tc>
      </w:tr>
      <w:tr>
        <w:tc>
          <w:tcPr>
            <w:tcW w:type="dxa" w:w="2880"/>
          </w:tcPr>
          <w:p>
            <w:r>
              <w:t>2313</w:t>
            </w:r>
          </w:p>
        </w:tc>
        <w:tc>
          <w:tcPr>
            <w:tcW w:type="dxa" w:w="2880"/>
          </w:tcPr>
          <w:p>
            <w:r>
              <w:t>2020-05-15</w:t>
            </w:r>
          </w:p>
        </w:tc>
        <w:tc>
          <w:tcPr>
            <w:tcW w:type="dxa" w:w="2880"/>
          </w:tcPr>
          <w:p>
            <w:r>
              <w:t>What a week! Single Handedly covering entire hospital as both my slt colleagues have covid-19! I managed a videofluoroscopy, set up aphasia therapy on an iPad, support in making CHOICES about e+d for QOL and swallow assess. from covid recovery, #spine, stroke, dementia. Tfi fri!</w:t>
            </w:r>
          </w:p>
        </w:tc>
      </w:tr>
      <w:tr>
        <w:tc>
          <w:tcPr>
            <w:tcW w:type="dxa" w:w="2880"/>
          </w:tcPr>
          <w:p>
            <w:r>
              <w:t>2314</w:t>
            </w:r>
          </w:p>
        </w:tc>
        <w:tc>
          <w:tcPr>
            <w:tcW w:type="dxa" w:w="2880"/>
          </w:tcPr>
          <w:p>
            <w:r>
              <w:t>2020-05-15</w:t>
            </w:r>
          </w:p>
        </w:tc>
        <w:tc>
          <w:tcPr>
            <w:tcW w:type="dxa" w:w="2880"/>
          </w:tcPr>
          <w:p>
            <w:r>
              <w:t>It was not my mothers hand I held it was my youngest sisters. She died from early onset dementia on April 5. She was 60 yrs old. Death in the time of Covid 19 just makes it harder.</w:t>
            </w:r>
          </w:p>
        </w:tc>
      </w:tr>
      <w:tr>
        <w:tc>
          <w:tcPr>
            <w:tcW w:type="dxa" w:w="2880"/>
          </w:tcPr>
          <w:p>
            <w:r>
              <w:t>2315</w:t>
            </w:r>
          </w:p>
        </w:tc>
        <w:tc>
          <w:tcPr>
            <w:tcW w:type="dxa" w:w="2880"/>
          </w:tcPr>
          <w:p>
            <w:r>
              <w:t>2020-05-15</w:t>
            </w:r>
          </w:p>
        </w:tc>
        <w:tc>
          <w:tcPr>
            <w:tcW w:type="dxa" w:w="2880"/>
          </w:tcPr>
          <w:p>
            <w:r>
              <w:t>Rate of death due to Alzheimer's / Dementia is considerably up in April 2020, in care homes. That's interesting. Is Covid linked to mental disorders, or are deaths of Dementia sufferers hastened by Covid being recorded only as Dementia? My money is on the latter. #C4News</w:t>
            </w:r>
          </w:p>
        </w:tc>
      </w:tr>
      <w:tr>
        <w:tc>
          <w:tcPr>
            <w:tcW w:type="dxa" w:w="2880"/>
          </w:tcPr>
          <w:p>
            <w:r>
              <w:t>2316</w:t>
            </w:r>
          </w:p>
        </w:tc>
        <w:tc>
          <w:tcPr>
            <w:tcW w:type="dxa" w:w="2880"/>
          </w:tcPr>
          <w:p>
            <w:r>
              <w:t>2020-05-15</w:t>
            </w:r>
          </w:p>
        </w:tc>
        <w:tc>
          <w:tcPr>
            <w:tcW w:type="dxa" w:w="2880"/>
          </w:tcPr>
          <w:p>
            <w:r>
              <w:t>moving in with my grandma who has dementia (i’m most likely not continuing school due to covid and circumstances with my program 😒) and bc my 30 year old sister had to move in with my parents bc she broke up with her fiancée she’s in my old room currently killin it in my family</w:t>
            </w:r>
          </w:p>
        </w:tc>
      </w:tr>
      <w:tr>
        <w:tc>
          <w:tcPr>
            <w:tcW w:type="dxa" w:w="2880"/>
          </w:tcPr>
          <w:p>
            <w:r>
              <w:t>2317</w:t>
            </w:r>
          </w:p>
        </w:tc>
        <w:tc>
          <w:tcPr>
            <w:tcW w:type="dxa" w:w="2880"/>
          </w:tcPr>
          <w:p>
            <w:r>
              <w:t>2020-05-15</w:t>
            </w:r>
          </w:p>
        </w:tc>
        <w:tc>
          <w:tcPr>
            <w:tcW w:type="dxa" w:w="2880"/>
          </w:tcPr>
          <w:p>
            <w:r>
              <w:t>My Nan was in a care home for dementia and Alzheimer’s. She contracted a virus 2/3 weeks ago and passed away quite quickly. Wasn’t tested for Covid. Her death certificate has Alzheimer’s as the cause.</w:t>
            </w:r>
          </w:p>
        </w:tc>
      </w:tr>
      <w:tr>
        <w:tc>
          <w:tcPr>
            <w:tcW w:type="dxa" w:w="2880"/>
          </w:tcPr>
          <w:p>
            <w:r>
              <w:t>2318</w:t>
            </w:r>
          </w:p>
        </w:tc>
        <w:tc>
          <w:tcPr>
            <w:tcW w:type="dxa" w:w="2880"/>
          </w:tcPr>
          <w:p>
            <w:r>
              <w:t>2020-05-15</w:t>
            </w:r>
          </w:p>
        </w:tc>
        <w:tc>
          <w:tcPr>
            <w:tcW w:type="dxa" w:w="2880"/>
          </w:tcPr>
          <w:p>
            <w:r>
              <w:t xml:space="preserve">It seems some people just do not appreciated when I speak my truth. But social distancing and Covid 19. As woken me up to reality On a separate note I really just love how I was embraced and encouraged by DEEP And the dementia diarist. What a beautiful experience it has been. </w:t>
            </w:r>
          </w:p>
        </w:tc>
      </w:tr>
      <w:tr>
        <w:tc>
          <w:tcPr>
            <w:tcW w:type="dxa" w:w="2880"/>
          </w:tcPr>
          <w:p>
            <w:r>
              <w:t>2319</w:t>
            </w:r>
          </w:p>
        </w:tc>
        <w:tc>
          <w:tcPr>
            <w:tcW w:type="dxa" w:w="2880"/>
          </w:tcPr>
          <w:p>
            <w:r>
              <w:t>2020-05-15</w:t>
            </w:r>
          </w:p>
        </w:tc>
        <w:tc>
          <w:tcPr>
            <w:tcW w:type="dxa" w:w="2880"/>
          </w:tcPr>
          <w:p>
            <w:r>
              <w:t>Yes my mother is in a nursing home, she has dementia and is 96, they locked down before we did. No COVID.</w:t>
            </w:r>
          </w:p>
        </w:tc>
      </w:tr>
      <w:tr>
        <w:tc>
          <w:tcPr>
            <w:tcW w:type="dxa" w:w="2880"/>
          </w:tcPr>
          <w:p>
            <w:r>
              <w:t>2320</w:t>
            </w:r>
          </w:p>
        </w:tc>
        <w:tc>
          <w:tcPr>
            <w:tcW w:type="dxa" w:w="2880"/>
          </w:tcPr>
          <w:p>
            <w:r>
              <w:t>2020-05-15</w:t>
            </w:r>
          </w:p>
        </w:tc>
        <w:tc>
          <w:tcPr>
            <w:tcW w:type="dxa" w:w="2880"/>
          </w:tcPr>
          <w:p>
            <w:r>
              <w:t>🙏🙏🙏🙏🙏🙏 My MIL who has dementia is in long term care where there have been cases of COVID. These are crazy, scary times. I feel your anger and sadness.</w:t>
            </w:r>
          </w:p>
        </w:tc>
      </w:tr>
      <w:tr>
        <w:tc>
          <w:tcPr>
            <w:tcW w:type="dxa" w:w="2880"/>
          </w:tcPr>
          <w:p>
            <w:r>
              <w:t>2321</w:t>
            </w:r>
          </w:p>
        </w:tc>
        <w:tc>
          <w:tcPr>
            <w:tcW w:type="dxa" w:w="2880"/>
          </w:tcPr>
          <w:p>
            <w:r>
              <w:t>2020-05-15</w:t>
            </w:r>
          </w:p>
        </w:tc>
        <w:tc>
          <w:tcPr>
            <w:tcW w:type="dxa" w:w="2880"/>
          </w:tcPr>
          <w:p>
            <w:r>
              <w:t>Jennifer, I am so, so sorry. The combo of covid and dementia is especially cruel. My heart goes out to you. Love from NC.</w:t>
            </w:r>
          </w:p>
        </w:tc>
      </w:tr>
      <w:tr>
        <w:tc>
          <w:tcPr>
            <w:tcW w:type="dxa" w:w="2880"/>
          </w:tcPr>
          <w:p>
            <w:r>
              <w:t>2322</w:t>
            </w:r>
          </w:p>
        </w:tc>
        <w:tc>
          <w:tcPr>
            <w:tcW w:type="dxa" w:w="2880"/>
          </w:tcPr>
          <w:p>
            <w:r>
              <w:t>2020-05-15</w:t>
            </w:r>
          </w:p>
        </w:tc>
        <w:tc>
          <w:tcPr>
            <w:tcW w:type="dxa" w:w="2880"/>
          </w:tcPr>
          <w:p>
            <w:r>
              <w:t>Thanks Nick, my father's GP told me the cremation form stating "suspects #COVID19" is what epidemiologists will count? Death certificate states #dementia  and  other co-morbidities, but not #Covid as untested (6 April when PHE refused to test corpses). Common tale? #excessdeaths</w:t>
            </w:r>
          </w:p>
        </w:tc>
      </w:tr>
      <w:tr>
        <w:tc>
          <w:tcPr>
            <w:tcW w:type="dxa" w:w="2880"/>
          </w:tcPr>
          <w:p>
            <w:r>
              <w:t>2323</w:t>
            </w:r>
          </w:p>
        </w:tc>
        <w:tc>
          <w:tcPr>
            <w:tcW w:type="dxa" w:w="2880"/>
          </w:tcPr>
          <w:p>
            <w:r>
              <w:t>2020-05-15</w:t>
            </w:r>
          </w:p>
        </w:tc>
        <w:tc>
          <w:tcPr>
            <w:tcW w:type="dxa" w:w="2880"/>
          </w:tcPr>
          <w:p>
            <w:r>
              <w:t>I swear the lack of information we are receiving from the Mater hospital regarding my 84 year old dad who has COVID but suffers with cognitive dementia is an absolute disgrace something needs to be put in place for families we have been very patient till now @SimonHarrisTD</w:t>
            </w:r>
          </w:p>
        </w:tc>
      </w:tr>
      <w:tr>
        <w:tc>
          <w:tcPr>
            <w:tcW w:type="dxa" w:w="2880"/>
          </w:tcPr>
          <w:p>
            <w:r>
              <w:t>2324</w:t>
            </w:r>
          </w:p>
        </w:tc>
        <w:tc>
          <w:tcPr>
            <w:tcW w:type="dxa" w:w="2880"/>
          </w:tcPr>
          <w:p>
            <w:r>
              <w:t>2020-05-15</w:t>
            </w:r>
          </w:p>
        </w:tc>
        <w:tc>
          <w:tcPr>
            <w:tcW w:type="dxa" w:w="2880"/>
          </w:tcPr>
          <w:p>
            <w:r>
              <w:t>This is media construed bullsh*t. Lies. I live in CT, 15 minutes from NY border, I have seen no dead bodies. I know one person out of my HUGE list of friends, family and acquaintances, who had pneumonia, COPD, and dementia for 2 years, and was in hospice, who died from "COVID".</w:t>
            </w:r>
          </w:p>
        </w:tc>
      </w:tr>
      <w:tr>
        <w:tc>
          <w:tcPr>
            <w:tcW w:type="dxa" w:w="2880"/>
          </w:tcPr>
          <w:p>
            <w:r>
              <w:t>2325</w:t>
            </w:r>
          </w:p>
        </w:tc>
        <w:tc>
          <w:tcPr>
            <w:tcW w:type="dxa" w:w="2880"/>
          </w:tcPr>
          <w:p>
            <w:r>
              <w:t>2020-05-15</w:t>
            </w:r>
          </w:p>
        </w:tc>
        <w:tc>
          <w:tcPr>
            <w:tcW w:type="dxa" w:w="2880"/>
          </w:tcPr>
          <w:p>
            <w:r>
              <w:t>Managers can refuse to admit as I have done in the past. My dad is living in a dementia care home. They shut doors to visitors early on. Covid free so far. They didn't wait 4 govt. They do hold some responsibility</w:t>
            </w:r>
          </w:p>
        </w:tc>
      </w:tr>
      <w:tr>
        <w:tc>
          <w:tcPr>
            <w:tcW w:type="dxa" w:w="2880"/>
          </w:tcPr>
          <w:p>
            <w:r>
              <w:t>2326</w:t>
            </w:r>
          </w:p>
        </w:tc>
        <w:tc>
          <w:tcPr>
            <w:tcW w:type="dxa" w:w="2880"/>
          </w:tcPr>
          <w:p>
            <w:r>
              <w:t>2020-05-15</w:t>
            </w:r>
          </w:p>
        </w:tc>
        <w:tc>
          <w:tcPr>
            <w:tcW w:type="dxa" w:w="2880"/>
          </w:tcPr>
          <w:p>
            <w:r>
              <w:t>Might there be some link to many having DNAR on their 😷 records, esp those with dementia /alzheimers? Not Covid related but my dad died in 2016 in care home, without DNAR he probably would have gone to hospital and died there.</w:t>
            </w:r>
          </w:p>
        </w:tc>
      </w:tr>
      <w:tr>
        <w:tc>
          <w:tcPr>
            <w:tcW w:type="dxa" w:w="2880"/>
          </w:tcPr>
          <w:p>
            <w:r>
              <w:t>2327</w:t>
            </w:r>
          </w:p>
        </w:tc>
        <w:tc>
          <w:tcPr>
            <w:tcW w:type="dxa" w:w="2880"/>
          </w:tcPr>
          <w:p>
            <w:r>
              <w:t>2020-05-15</w:t>
            </w:r>
          </w:p>
        </w:tc>
        <w:tc>
          <w:tcPr>
            <w:tcW w:type="dxa" w:w="2880"/>
          </w:tcPr>
          <w:p>
            <w:r>
              <w:t>Another LIE! @mrjamesob @LBC 12,000 have not died in care homes after being "tested" for COVID-19. Doctors can put COVID-19 on a death certificate with no test. If my dying mother loses her battle due to the current situation, it will still be the dementia that kills her.</w:t>
            </w:r>
          </w:p>
        </w:tc>
      </w:tr>
      <w:tr>
        <w:tc>
          <w:tcPr>
            <w:tcW w:type="dxa" w:w="2880"/>
          </w:tcPr>
          <w:p>
            <w:r>
              <w:t>2328</w:t>
            </w:r>
          </w:p>
        </w:tc>
        <w:tc>
          <w:tcPr>
            <w:tcW w:type="dxa" w:w="2880"/>
          </w:tcPr>
          <w:p>
            <w:r>
              <w:t>2020-05-15</w:t>
            </w:r>
          </w:p>
        </w:tc>
        <w:tc>
          <w:tcPr>
            <w:tcW w:type="dxa" w:w="2880"/>
          </w:tcPr>
          <w:p>
            <w:r>
              <w:t>My “spoiled young remainer “ is at this moment working in a dementia ward with 15 Covid patients 😢</w:t>
            </w:r>
          </w:p>
        </w:tc>
      </w:tr>
      <w:tr>
        <w:tc>
          <w:tcPr>
            <w:tcW w:type="dxa" w:w="2880"/>
          </w:tcPr>
          <w:p>
            <w:r>
              <w:t>2329</w:t>
            </w:r>
          </w:p>
        </w:tc>
        <w:tc>
          <w:tcPr>
            <w:tcW w:type="dxa" w:w="2880"/>
          </w:tcPr>
          <w:p>
            <w:r>
              <w:t>2020-05-15</w:t>
            </w:r>
          </w:p>
        </w:tc>
        <w:tc>
          <w:tcPr>
            <w:tcW w:type="dxa" w:w="2880"/>
          </w:tcPr>
          <w:p>
            <w:r>
              <w:t>Agnes William's, my wife's mum passed away peacefully in her dementia care home last night, sadly taken from us in the end by the covid virus. We have nothing but praise for the staff in their wonderful care for Agnes over the last year.</w:t>
            </w:r>
          </w:p>
        </w:tc>
      </w:tr>
      <w:tr>
        <w:tc>
          <w:tcPr>
            <w:tcW w:type="dxa" w:w="2880"/>
          </w:tcPr>
          <w:p>
            <w:r>
              <w:t>2330</w:t>
            </w:r>
          </w:p>
        </w:tc>
        <w:tc>
          <w:tcPr>
            <w:tcW w:type="dxa" w:w="2880"/>
          </w:tcPr>
          <w:p>
            <w:r>
              <w:t>2020-05-15</w:t>
            </w:r>
          </w:p>
        </w:tc>
        <w:tc>
          <w:tcPr>
            <w:tcW w:type="dxa" w:w="2880"/>
          </w:tcPr>
          <w:p>
            <w:r>
              <w:t>I wasn't talking about Covid-19 dummy, I was talking about dementia. Keep up</w:t>
            </w:r>
          </w:p>
        </w:tc>
      </w:tr>
      <w:tr>
        <w:tc>
          <w:tcPr>
            <w:tcW w:type="dxa" w:w="2880"/>
          </w:tcPr>
          <w:p>
            <w:r>
              <w:t>2331</w:t>
            </w:r>
          </w:p>
        </w:tc>
        <w:tc>
          <w:tcPr>
            <w:tcW w:type="dxa" w:w="2880"/>
          </w:tcPr>
          <w:p>
            <w:r>
              <w:t>2020-05-15</w:t>
            </w:r>
          </w:p>
        </w:tc>
        <w:tc>
          <w:tcPr>
            <w:tcW w:type="dxa" w:w="2880"/>
          </w:tcPr>
          <w:p>
            <w:r>
              <w:t>Collingswood Nursing and Rehab-Rockville COVID surged to 91 residents; 23 dead; 29 staff, 1 dead; 21 are in dementia unit; my mom w dementia neglected; staff untested(except own); urged to return too soon, jobs threatened; agency subs and return staff must retest.</w:t>
            </w:r>
          </w:p>
        </w:tc>
      </w:tr>
      <w:tr>
        <w:tc>
          <w:tcPr>
            <w:tcW w:type="dxa" w:w="2880"/>
          </w:tcPr>
          <w:p>
            <w:r>
              <w:t>2332</w:t>
            </w:r>
          </w:p>
        </w:tc>
        <w:tc>
          <w:tcPr>
            <w:tcW w:type="dxa" w:w="2880"/>
          </w:tcPr>
          <w:p>
            <w:r>
              <w:t>2020-05-15</w:t>
            </w:r>
          </w:p>
        </w:tc>
        <w:tc>
          <w:tcPr>
            <w:tcW w:type="dxa" w:w="2880"/>
          </w:tcPr>
          <w:p>
            <w:r>
              <w:t>My mum is in a care home , they locked down well before govt lockdown .. they’ve always had plenty of PPE and are testing and are COVID free although mum is receiving end of life care she has advanced dementia so sad for us as we can’t be with her</w:t>
            </w:r>
          </w:p>
        </w:tc>
      </w:tr>
      <w:tr>
        <w:tc>
          <w:tcPr>
            <w:tcW w:type="dxa" w:w="2880"/>
          </w:tcPr>
          <w:p>
            <w:r>
              <w:t>2333</w:t>
            </w:r>
          </w:p>
        </w:tc>
        <w:tc>
          <w:tcPr>
            <w:tcW w:type="dxa" w:w="2880"/>
          </w:tcPr>
          <w:p>
            <w:r>
              <w:t>2020-05-15</w:t>
            </w:r>
          </w:p>
        </w:tc>
        <w:tc>
          <w:tcPr>
            <w:tcW w:type="dxa" w:w="2880"/>
          </w:tcPr>
          <w:p>
            <w:r>
              <w:t>Well, it was bound to happen. COVID-19 has made its way to my grandmother’s nursing home. And so, 3000 miles away, I have to sit with this. If I call her, her dementia will not let her recognize me, but she is already feeling lost and abandoned. And I can’t fix any of this.</w:t>
            </w:r>
          </w:p>
        </w:tc>
      </w:tr>
      <w:tr>
        <w:tc>
          <w:tcPr>
            <w:tcW w:type="dxa" w:w="2880"/>
          </w:tcPr>
          <w:p>
            <w:r>
              <w:t>2334</w:t>
            </w:r>
          </w:p>
        </w:tc>
        <w:tc>
          <w:tcPr>
            <w:tcW w:type="dxa" w:w="2880"/>
          </w:tcPr>
          <w:p>
            <w:r>
              <w:t>2020-05-15</w:t>
            </w:r>
          </w:p>
        </w:tc>
        <w:tc>
          <w:tcPr>
            <w:tcW w:type="dxa" w:w="2880"/>
          </w:tcPr>
          <w:p>
            <w:r>
              <w:t>I’ve been crying the last two days after finding out my mom was rushed to the hospital. I can’t go see her because the COVID policies and because she has dementia I can’t talk to her. I used to talk to my mom every day and we were close.</w:t>
            </w:r>
          </w:p>
        </w:tc>
      </w:tr>
      <w:tr>
        <w:tc>
          <w:tcPr>
            <w:tcW w:type="dxa" w:w="2880"/>
          </w:tcPr>
          <w:p>
            <w:r>
              <w:t>2335</w:t>
            </w:r>
          </w:p>
        </w:tc>
        <w:tc>
          <w:tcPr>
            <w:tcW w:type="dxa" w:w="2880"/>
          </w:tcPr>
          <w:p>
            <w:r>
              <w:t>2020-05-15</w:t>
            </w:r>
          </w:p>
        </w:tc>
        <w:tc>
          <w:tcPr>
            <w:tcW w:type="dxa" w:w="2880"/>
          </w:tcPr>
          <w:p>
            <w:r>
              <w:t>It’s hard having someone who suffers from dementia deal with everything COVID. My grandpa now thinks he has Corona because he has a head cold  and  keeps saying his time is going to end  and  I just🥺💔</w:t>
            </w:r>
          </w:p>
        </w:tc>
      </w:tr>
      <w:tr>
        <w:tc>
          <w:tcPr>
            <w:tcW w:type="dxa" w:w="2880"/>
          </w:tcPr>
          <w:p>
            <w:r>
              <w:t>2336</w:t>
            </w:r>
          </w:p>
        </w:tc>
        <w:tc>
          <w:tcPr>
            <w:tcW w:type="dxa" w:w="2880"/>
          </w:tcPr>
          <w:p>
            <w:r>
              <w:t>2020-05-15</w:t>
            </w:r>
          </w:p>
        </w:tc>
        <w:tc>
          <w:tcPr>
            <w:tcW w:type="dxa" w:w="2880"/>
          </w:tcPr>
          <w:p>
            <w:r>
              <w:t>My wife is a thin white woman (ok she's Latina but it's not necessarily obvious) and she gets treated like this. A lot of doctors just hate women. But please tell me you're OK. Isn't low oxygen without breathlessness a COVID critical sign?</w:t>
            </w:r>
          </w:p>
        </w:tc>
      </w:tr>
      <w:tr>
        <w:tc>
          <w:tcPr>
            <w:tcW w:type="dxa" w:w="2880"/>
          </w:tcPr>
          <w:p>
            <w:r>
              <w:t>2337</w:t>
            </w:r>
          </w:p>
        </w:tc>
        <w:tc>
          <w:tcPr>
            <w:tcW w:type="dxa" w:w="2880"/>
          </w:tcPr>
          <w:p>
            <w:r>
              <w:t>2020-05-15</w:t>
            </w:r>
          </w:p>
        </w:tc>
        <w:tc>
          <w:tcPr>
            <w:tcW w:type="dxa" w:w="2880"/>
          </w:tcPr>
          <w:p>
            <w:r>
              <w:t>I left the Covid unit at my job last week Thursday. There were 24 Patients. Now exactly a week later there’s 36 and 33 of them are new. Covid in nursing homes spreads like fire. Especially when they are dementia patients. They touch everything and it’s hard to isolate them.</w:t>
            </w:r>
          </w:p>
        </w:tc>
      </w:tr>
      <w:tr>
        <w:tc>
          <w:tcPr>
            <w:tcW w:type="dxa" w:w="2880"/>
          </w:tcPr>
          <w:p>
            <w:r>
              <w:t>2338</w:t>
            </w:r>
          </w:p>
        </w:tc>
        <w:tc>
          <w:tcPr>
            <w:tcW w:type="dxa" w:w="2880"/>
          </w:tcPr>
          <w:p>
            <w:r>
              <w:t>2020-05-14</w:t>
            </w:r>
          </w:p>
        </w:tc>
        <w:tc>
          <w:tcPr>
            <w:tcW w:type="dxa" w:w="2880"/>
          </w:tcPr>
          <w:p>
            <w:r>
              <w:t>My mom died 29 April...covid, 10 years in a CLSC, dementia Parkinson, a vegetable, 10 years, it reeked like shit on that floor.... government ran, cows have better life than she had!!!!</w:t>
            </w:r>
          </w:p>
        </w:tc>
      </w:tr>
      <w:tr>
        <w:tc>
          <w:tcPr>
            <w:tcW w:type="dxa" w:w="2880"/>
          </w:tcPr>
          <w:p>
            <w:r>
              <w:t>2339</w:t>
            </w:r>
          </w:p>
        </w:tc>
        <w:tc>
          <w:tcPr>
            <w:tcW w:type="dxa" w:w="2880"/>
          </w:tcPr>
          <w:p>
            <w:r>
              <w:t>2020-05-14</w:t>
            </w:r>
          </w:p>
        </w:tc>
        <w:tc>
          <w:tcPr>
            <w:tcW w:type="dxa" w:w="2880"/>
          </w:tcPr>
          <w:p>
            <w:r>
              <w:t>I am so sorry to hear that. I lost my dad on the 1st April from covid-19 then my mum on the 5th April from vascular dementia but I'm sure it was covid-19 as my dad would of been with her the week before. I'm so sorry for ur loss lets all remember the good times with our parentsx</w:t>
            </w:r>
          </w:p>
        </w:tc>
      </w:tr>
      <w:tr>
        <w:tc>
          <w:tcPr>
            <w:tcW w:type="dxa" w:w="2880"/>
          </w:tcPr>
          <w:p>
            <w:r>
              <w:t>2340</w:t>
            </w:r>
          </w:p>
        </w:tc>
        <w:tc>
          <w:tcPr>
            <w:tcW w:type="dxa" w:w="2880"/>
          </w:tcPr>
          <w:p>
            <w:r>
              <w:t>2020-05-14</w:t>
            </w:r>
          </w:p>
        </w:tc>
        <w:tc>
          <w:tcPr>
            <w:tcW w:type="dxa" w:w="2880"/>
          </w:tcPr>
          <w:p>
            <w:r>
              <w:t xml:space="preserve">My great uncle has dementia and is now in hospital fighting covid-19. So tonight we #clappedforcarers  and  quizzed to raise funds for vital dementia research. Thank you to everyone who is helping on the front line but also to those helping charities survive during this tough time.❤️ </w:t>
            </w:r>
          </w:p>
        </w:tc>
      </w:tr>
      <w:tr>
        <w:tc>
          <w:tcPr>
            <w:tcW w:type="dxa" w:w="2880"/>
          </w:tcPr>
          <w:p>
            <w:r>
              <w:t>2341</w:t>
            </w:r>
          </w:p>
        </w:tc>
        <w:tc>
          <w:tcPr>
            <w:tcW w:type="dxa" w:w="2880"/>
          </w:tcPr>
          <w:p>
            <w:r>
              <w:t>2020-05-14</w:t>
            </w:r>
          </w:p>
        </w:tc>
        <w:tc>
          <w:tcPr>
            <w:tcW w:type="dxa" w:w="2880"/>
          </w:tcPr>
          <w:p>
            <w:r>
              <w:t>not many here too but those that did made up for it, couldnt help but get the tears especially after facebook chat with my sister yesterday she works in end of life dementia unit , 22 dead , 16 covid positive, poorly run home, she has been tested after a worry but she seems ok</w:t>
            </w:r>
          </w:p>
        </w:tc>
      </w:tr>
      <w:tr>
        <w:tc>
          <w:tcPr>
            <w:tcW w:type="dxa" w:w="2880"/>
          </w:tcPr>
          <w:p>
            <w:r>
              <w:t>2342</w:t>
            </w:r>
          </w:p>
        </w:tc>
        <w:tc>
          <w:tcPr>
            <w:tcW w:type="dxa" w:w="2880"/>
          </w:tcPr>
          <w:p>
            <w:r>
              <w:t>2020-05-14</w:t>
            </w:r>
          </w:p>
        </w:tc>
        <w:tc>
          <w:tcPr>
            <w:tcW w:type="dxa" w:w="2880"/>
          </w:tcPr>
          <w:p>
            <w:r>
              <w:t>Wondering how I’m going to see my grandma I’m kind of scared she had a stroke and recently recovered from covid-19 she also has dementia so idk how she is going to be if I see her.</w:t>
            </w:r>
          </w:p>
        </w:tc>
      </w:tr>
      <w:tr>
        <w:tc>
          <w:tcPr>
            <w:tcW w:type="dxa" w:w="2880"/>
          </w:tcPr>
          <w:p>
            <w:r>
              <w:t>2343</w:t>
            </w:r>
          </w:p>
        </w:tc>
        <w:tc>
          <w:tcPr>
            <w:tcW w:type="dxa" w:w="2880"/>
          </w:tcPr>
          <w:p>
            <w:r>
              <w:t>2020-05-14</w:t>
            </w:r>
          </w:p>
        </w:tc>
        <w:tc>
          <w:tcPr>
            <w:tcW w:type="dxa" w:w="2880"/>
          </w:tcPr>
          <w:p>
            <w:r>
              <w:t>My mom is in a nursing home with dementia and I haven't seen her since the beginning of March until today. A nurse connected us through messenger. The facility has a pretty bad covid outbreak. I miss my mom and I'm scared for her.</w:t>
            </w:r>
          </w:p>
        </w:tc>
      </w:tr>
      <w:tr>
        <w:tc>
          <w:tcPr>
            <w:tcW w:type="dxa" w:w="2880"/>
          </w:tcPr>
          <w:p>
            <w:r>
              <w:t>2344</w:t>
            </w:r>
          </w:p>
        </w:tc>
        <w:tc>
          <w:tcPr>
            <w:tcW w:type="dxa" w:w="2880"/>
          </w:tcPr>
          <w:p>
            <w:r>
              <w:t>2020-05-14</w:t>
            </w:r>
          </w:p>
        </w:tc>
        <w:tc>
          <w:tcPr>
            <w:tcW w:type="dxa" w:w="2880"/>
          </w:tcPr>
          <w:p>
            <w:r>
              <w:t>A few moments before I went outside to #clapforcarers my Mum rang to tell me that a family member in a care home has Covid-19. She has dementia and her family can't go and see her. The care staff are looking after her and passing messages to her. I really hope this ends soon!</w:t>
            </w:r>
          </w:p>
        </w:tc>
      </w:tr>
      <w:tr>
        <w:tc>
          <w:tcPr>
            <w:tcW w:type="dxa" w:w="2880"/>
          </w:tcPr>
          <w:p>
            <w:r>
              <w:t>2345</w:t>
            </w:r>
          </w:p>
        </w:tc>
        <w:tc>
          <w:tcPr>
            <w:tcW w:type="dxa" w:w="2880"/>
          </w:tcPr>
          <w:p>
            <w:r>
              <w:t>2020-05-14</w:t>
            </w:r>
          </w:p>
        </w:tc>
        <w:tc>
          <w:tcPr>
            <w:tcW w:type="dxa" w:w="2880"/>
          </w:tcPr>
          <w:p>
            <w:r>
              <w:t>My 91 year old father in Ontario was just admitted to hospital. Not Covid. He has dementia. Is “quite agitated.” No one can visit. 😢</w:t>
            </w:r>
          </w:p>
        </w:tc>
      </w:tr>
      <w:tr>
        <w:tc>
          <w:tcPr>
            <w:tcW w:type="dxa" w:w="2880"/>
          </w:tcPr>
          <w:p>
            <w:r>
              <w:t>2346</w:t>
            </w:r>
          </w:p>
        </w:tc>
        <w:tc>
          <w:tcPr>
            <w:tcW w:type="dxa" w:w="2880"/>
          </w:tcPr>
          <w:p>
            <w:r>
              <w:t>2020-05-14</w:t>
            </w:r>
          </w:p>
        </w:tc>
        <w:tc>
          <w:tcPr>
            <w:tcW w:type="dxa" w:w="2880"/>
          </w:tcPr>
          <w:p>
            <w:r>
              <w:t>So..I have today been asked to choose a care home for my Dad to be discharged into, from the covid free dementia ward where he has been for weeks. Covid status of care homes is "confidential"..to avoid confusion..anyone care to explain that thinking? @MattHancock</w:t>
            </w:r>
          </w:p>
        </w:tc>
      </w:tr>
      <w:tr>
        <w:tc>
          <w:tcPr>
            <w:tcW w:type="dxa" w:w="2880"/>
          </w:tcPr>
          <w:p>
            <w:r>
              <w:t>2347</w:t>
            </w:r>
          </w:p>
        </w:tc>
        <w:tc>
          <w:tcPr>
            <w:tcW w:type="dxa" w:w="2880"/>
          </w:tcPr>
          <w:p>
            <w:r>
              <w:t>2020-05-14</w:t>
            </w:r>
          </w:p>
        </w:tc>
        <w:tc>
          <w:tcPr>
            <w:tcW w:type="dxa" w:w="2880"/>
          </w:tcPr>
          <w:p>
            <w:r>
              <w:t>I am often thankful my dear stepdad is not here to live through covid. He would have been 90 now, in late stages of dementia, most likely in care. Would have been hell on earth not being able to see him. We would have been worried sick about him.</w:t>
            </w:r>
          </w:p>
        </w:tc>
      </w:tr>
      <w:tr>
        <w:tc>
          <w:tcPr>
            <w:tcW w:type="dxa" w:w="2880"/>
          </w:tcPr>
          <w:p>
            <w:r>
              <w:t>2348</w:t>
            </w:r>
          </w:p>
        </w:tc>
        <w:tc>
          <w:tcPr>
            <w:tcW w:type="dxa" w:w="2880"/>
          </w:tcPr>
          <w:p>
            <w:r>
              <w:t>2020-05-14</w:t>
            </w:r>
          </w:p>
        </w:tc>
        <w:tc>
          <w:tcPr>
            <w:tcW w:type="dxa" w:w="2880"/>
          </w:tcPr>
          <w:p>
            <w:r>
              <w:t>My Mum is in a care home and I am just waiting for that phone call to say she has Covid 19, and as she is in the final stages of Dementia she will not survive it.</w:t>
            </w:r>
          </w:p>
        </w:tc>
      </w:tr>
      <w:tr>
        <w:tc>
          <w:tcPr>
            <w:tcW w:type="dxa" w:w="2880"/>
          </w:tcPr>
          <w:p>
            <w:r>
              <w:t>2349</w:t>
            </w:r>
          </w:p>
        </w:tc>
        <w:tc>
          <w:tcPr>
            <w:tcW w:type="dxa" w:w="2880"/>
          </w:tcPr>
          <w:p>
            <w:r>
              <w:t>2020-05-14</w:t>
            </w:r>
          </w:p>
        </w:tc>
        <w:tc>
          <w:tcPr>
            <w:tcW w:type="dxa" w:w="2880"/>
          </w:tcPr>
          <w:p>
            <w:r>
              <w:t>As if my grandma beat COVID only to leave this world a few weeks later. Dementia really ain’t shit.</w:t>
            </w:r>
          </w:p>
        </w:tc>
      </w:tr>
      <w:tr>
        <w:tc>
          <w:tcPr>
            <w:tcW w:type="dxa" w:w="2880"/>
          </w:tcPr>
          <w:p>
            <w:r>
              <w:t>2350</w:t>
            </w:r>
          </w:p>
        </w:tc>
        <w:tc>
          <w:tcPr>
            <w:tcW w:type="dxa" w:w="2880"/>
          </w:tcPr>
          <w:p>
            <w:r>
              <w:t>2020-05-14</w:t>
            </w:r>
          </w:p>
        </w:tc>
        <w:tc>
          <w:tcPr>
            <w:tcW w:type="dxa" w:w="2880"/>
          </w:tcPr>
          <w:p>
            <w:r>
              <w:t>Oh so sweet! Heartbreaking! But do sweet. My mom had dementia too. It’s difficult enough without social distancing and the fear of COVID. Be safe and best wishes to you my friend.</w:t>
            </w:r>
          </w:p>
        </w:tc>
      </w:tr>
      <w:tr>
        <w:tc>
          <w:tcPr>
            <w:tcW w:type="dxa" w:w="2880"/>
          </w:tcPr>
          <w:p>
            <w:r>
              <w:t>2351</w:t>
            </w:r>
          </w:p>
        </w:tc>
        <w:tc>
          <w:tcPr>
            <w:tcW w:type="dxa" w:w="2880"/>
          </w:tcPr>
          <w:p>
            <w:r>
              <w:t>2020-05-14</w:t>
            </w:r>
          </w:p>
        </w:tc>
        <w:tc>
          <w:tcPr>
            <w:tcW w:type="dxa" w:w="2880"/>
          </w:tcPr>
          <w:p>
            <w:r>
              <w:t>Many Oklahomans may not be suffering from hopelessness and depression if after almost two months of waiting on unemployment they got paid. I have a 67 year old mother out of work due to COVID and caring for my father with dementia. Do better STITT and OESC!</w:t>
            </w:r>
          </w:p>
        </w:tc>
      </w:tr>
      <w:tr>
        <w:tc>
          <w:tcPr>
            <w:tcW w:type="dxa" w:w="2880"/>
          </w:tcPr>
          <w:p>
            <w:r>
              <w:t>2352</w:t>
            </w:r>
          </w:p>
        </w:tc>
        <w:tc>
          <w:tcPr>
            <w:tcW w:type="dxa" w:w="2880"/>
          </w:tcPr>
          <w:p>
            <w:r>
              <w:t>2020-05-14</w:t>
            </w:r>
          </w:p>
        </w:tc>
        <w:tc>
          <w:tcPr>
            <w:tcW w:type="dxa" w:w="2880"/>
          </w:tcPr>
          <w:p>
            <w:r>
              <w:t>Well,90% of deaths underlying, diabetes,lung,and Dementia!.No wonder care homes particularly susceptible,my own aunt died in a home last week,she has had dementia for a long time,she also had COVID 19 on the death certificate,as did 8 others who died there.</w:t>
            </w:r>
          </w:p>
        </w:tc>
      </w:tr>
      <w:tr>
        <w:tc>
          <w:tcPr>
            <w:tcW w:type="dxa" w:w="2880"/>
          </w:tcPr>
          <w:p>
            <w:r>
              <w:t>2353</w:t>
            </w:r>
          </w:p>
        </w:tc>
        <w:tc>
          <w:tcPr>
            <w:tcW w:type="dxa" w:w="2880"/>
          </w:tcPr>
          <w:p>
            <w:r>
              <w:t>2020-05-14</w:t>
            </w:r>
          </w:p>
        </w:tc>
        <w:tc>
          <w:tcPr>
            <w:tcW w:type="dxa" w:w="2880"/>
          </w:tcPr>
          <w:p>
            <w:r>
              <w:t>It seems simple to me. Dementia as primary cause of death is to my mind disingenuous; yes it increases vulnerability to many acute and chronic illnesses but as a principal cause of death, no. What is obvious is a desire by both government and care homes to disguise Covid deaths.</w:t>
            </w:r>
          </w:p>
        </w:tc>
      </w:tr>
      <w:tr>
        <w:tc>
          <w:tcPr>
            <w:tcW w:type="dxa" w:w="2880"/>
          </w:tcPr>
          <w:p>
            <w:r>
              <w:t>2354</w:t>
            </w:r>
          </w:p>
        </w:tc>
        <w:tc>
          <w:tcPr>
            <w:tcW w:type="dxa" w:w="2880"/>
          </w:tcPr>
          <w:p>
            <w:r>
              <w:t>2020-05-14</w:t>
            </w:r>
          </w:p>
        </w:tc>
        <w:tc>
          <w:tcPr>
            <w:tcW w:type="dxa" w:w="2880"/>
          </w:tcPr>
          <w:p>
            <w:r>
              <w:t>14 died of Covid-19 in my mother-in-law’s dementia home.</w:t>
            </w:r>
          </w:p>
        </w:tc>
      </w:tr>
      <w:tr>
        <w:tc>
          <w:tcPr>
            <w:tcW w:type="dxa" w:w="2880"/>
          </w:tcPr>
          <w:p>
            <w:r>
              <w:t>2355</w:t>
            </w:r>
          </w:p>
        </w:tc>
        <w:tc>
          <w:tcPr>
            <w:tcW w:type="dxa" w:w="2880"/>
          </w:tcPr>
          <w:p>
            <w:r>
              <w:t>2020-05-14</w:t>
            </w:r>
          </w:p>
        </w:tc>
        <w:tc>
          <w:tcPr>
            <w:tcW w:type="dxa" w:w="2880"/>
          </w:tcPr>
          <w:p>
            <w:r>
              <w:t>I’m a nurse with COVID, probably from reusing dirty N95s and working with dementia patients who simply could not grasp the need to wear a mask and social distance. I worked so hard to try not to get COVID. But I got it. I feel lucky to have my twitter friends and my cats.</w:t>
            </w:r>
          </w:p>
        </w:tc>
      </w:tr>
      <w:tr>
        <w:tc>
          <w:tcPr>
            <w:tcW w:type="dxa" w:w="2880"/>
          </w:tcPr>
          <w:p>
            <w:r>
              <w:t>2356</w:t>
            </w:r>
          </w:p>
        </w:tc>
        <w:tc>
          <w:tcPr>
            <w:tcW w:type="dxa" w:w="2880"/>
          </w:tcPr>
          <w:p>
            <w:r>
              <w:t>2020-05-14</w:t>
            </w:r>
          </w:p>
        </w:tc>
        <w:tc>
          <w:tcPr>
            <w:tcW w:type="dxa" w:w="2880"/>
          </w:tcPr>
          <w:p>
            <w:r>
              <w:t>I am a senior citizen (so, at risk) and a sole caretaker of a parent in nursing home with dementia. I cannot afford 2 take ANY chance at all, for 1 day, I may get that call that I can enter that NH  and  hug my parent again. I'd like to know I did everything I could to be covid free</w:t>
            </w:r>
          </w:p>
        </w:tc>
      </w:tr>
      <w:tr>
        <w:tc>
          <w:tcPr>
            <w:tcW w:type="dxa" w:w="2880"/>
          </w:tcPr>
          <w:p>
            <w:r>
              <w:t>2357</w:t>
            </w:r>
          </w:p>
        </w:tc>
        <w:tc>
          <w:tcPr>
            <w:tcW w:type="dxa" w:w="2880"/>
          </w:tcPr>
          <w:p>
            <w:r>
              <w:t>2020-05-14</w:t>
            </w:r>
          </w:p>
        </w:tc>
        <w:tc>
          <w:tcPr>
            <w:tcW w:type="dxa" w:w="2880"/>
          </w:tcPr>
          <w:p>
            <w:r>
              <w:t xml:space="preserve">my gran susan has dementia and has recently been diagnosed with covid-19, and the home shes in put up this photo of her with her baby doll which she has named roberto 😭😭 and she treats him like a real baby! just feel like everyone deserves to see this photo n smile 💗 </w:t>
            </w:r>
          </w:p>
        </w:tc>
      </w:tr>
      <w:tr>
        <w:tc>
          <w:tcPr>
            <w:tcW w:type="dxa" w:w="2880"/>
          </w:tcPr>
          <w:p>
            <w:r>
              <w:t>2358</w:t>
            </w:r>
          </w:p>
        </w:tc>
        <w:tc>
          <w:tcPr>
            <w:tcW w:type="dxa" w:w="2880"/>
          </w:tcPr>
          <w:p>
            <w:r>
              <w:t>2020-05-14</w:t>
            </w:r>
          </w:p>
        </w:tc>
        <w:tc>
          <w:tcPr>
            <w:tcW w:type="dxa" w:w="2880"/>
          </w:tcPr>
          <w:p>
            <w:r>
              <w:t>My wife's Uncle recently passed, riddled with dementia – in a care home, DNR in place, only a matter of time. Registered cause of death of...COVID – starting to think there’s a narrative being played out here.</w:t>
            </w:r>
          </w:p>
        </w:tc>
      </w:tr>
      <w:tr>
        <w:tc>
          <w:tcPr>
            <w:tcW w:type="dxa" w:w="2880"/>
          </w:tcPr>
          <w:p>
            <w:r>
              <w:t>2359</w:t>
            </w:r>
          </w:p>
        </w:tc>
        <w:tc>
          <w:tcPr>
            <w:tcW w:type="dxa" w:w="2880"/>
          </w:tcPr>
          <w:p>
            <w:r>
              <w:t>2020-05-14</w:t>
            </w:r>
          </w:p>
        </w:tc>
        <w:tc>
          <w:tcPr>
            <w:tcW w:type="dxa" w:w="2880"/>
          </w:tcPr>
          <w:p>
            <w:r>
              <w:t>My mum is the ward manager of a Covid ward n I’m so proud, but I’m always proud of her. She normally cares for patients with dementia etc n I love it when she comes home n talks about her day. Much more interesting than mine ❤️</w:t>
            </w:r>
          </w:p>
        </w:tc>
      </w:tr>
      <w:tr>
        <w:tc>
          <w:tcPr>
            <w:tcW w:type="dxa" w:w="2880"/>
          </w:tcPr>
          <w:p>
            <w:r>
              <w:t>2360</w:t>
            </w:r>
          </w:p>
        </w:tc>
        <w:tc>
          <w:tcPr>
            <w:tcW w:type="dxa" w:w="2880"/>
          </w:tcPr>
          <w:p>
            <w:r>
              <w:t>2020-05-14</w:t>
            </w:r>
          </w:p>
        </w:tc>
        <w:tc>
          <w:tcPr>
            <w:tcW w:type="dxa" w:w="2880"/>
          </w:tcPr>
          <w:p>
            <w:r>
              <w:t xml:space="preserve">My dad. Haven’t seen him since February. He has late stage dementia and in a care unit where they JUST told us COVID is on. BTW Dad loved Jerry Stiller and Ann Meara </w:t>
            </w:r>
          </w:p>
        </w:tc>
      </w:tr>
      <w:tr>
        <w:tc>
          <w:tcPr>
            <w:tcW w:type="dxa" w:w="2880"/>
          </w:tcPr>
          <w:p>
            <w:r>
              <w:t>2361</w:t>
            </w:r>
          </w:p>
        </w:tc>
        <w:tc>
          <w:tcPr>
            <w:tcW w:type="dxa" w:w="2880"/>
          </w:tcPr>
          <w:p>
            <w:r>
              <w:t>2020-05-14</w:t>
            </w:r>
          </w:p>
        </w:tc>
        <w:tc>
          <w:tcPr>
            <w:tcW w:type="dxa" w:w="2880"/>
          </w:tcPr>
          <w:p>
            <w:r>
              <w:t xml:space="preserve">MY ELDERLY FRIENDS WIFE HAS JUST DIED. SHE HAD LATE STAGE DEMENTIA. HE WAS DEVOTED TO HER. CARED FOR HER RATHER THAN AN HOSPICE. THEN SHE HAD TO BE ADMITTED. HE WAS BY HER SIDE. THEN HE WAS BANNED FROM SEEING HER. SHE DIED 10 DAYS LATER. COVID ON HER DEATH CERTIFICATE. PURE EVIL </w:t>
            </w:r>
          </w:p>
        </w:tc>
      </w:tr>
      <w:tr>
        <w:tc>
          <w:tcPr>
            <w:tcW w:type="dxa" w:w="2880"/>
          </w:tcPr>
          <w:p>
            <w:r>
              <w:t>2362</w:t>
            </w:r>
          </w:p>
        </w:tc>
        <w:tc>
          <w:tcPr>
            <w:tcW w:type="dxa" w:w="2880"/>
          </w:tcPr>
          <w:p>
            <w:r>
              <w:t>2020-05-14</w:t>
            </w:r>
          </w:p>
        </w:tc>
        <w:tc>
          <w:tcPr>
            <w:tcW w:type="dxa" w:w="2880"/>
          </w:tcPr>
          <w:p>
            <w:r>
              <w:t>Good morning Piers. My mother is in a home with severe mixed dementia. Not one case òf covid 19.....and test equipment for every resident and carer..can we stop we stop this negativity and as an experienced journalist let's have fair balance in reporting some positivity</w:t>
            </w:r>
          </w:p>
        </w:tc>
      </w:tr>
      <w:tr>
        <w:tc>
          <w:tcPr>
            <w:tcW w:type="dxa" w:w="2880"/>
          </w:tcPr>
          <w:p>
            <w:r>
              <w:t>2363</w:t>
            </w:r>
          </w:p>
        </w:tc>
        <w:tc>
          <w:tcPr>
            <w:tcW w:type="dxa" w:w="2880"/>
          </w:tcPr>
          <w:p>
            <w:r>
              <w:t>2020-05-14</w:t>
            </w:r>
          </w:p>
        </w:tc>
        <w:tc>
          <w:tcPr>
            <w:tcW w:type="dxa" w:w="2880"/>
          </w:tcPr>
          <w:p>
            <w:r>
              <w:t>I will donate my daughters mother in law works on the covid wards and i really feel for her,daughter works with vulnerable young adults, and son works with people with dementia and mental health issues so I know the struggles they have had working at this time #proudmum</w:t>
            </w:r>
          </w:p>
        </w:tc>
      </w:tr>
      <w:tr>
        <w:tc>
          <w:tcPr>
            <w:tcW w:type="dxa" w:w="2880"/>
          </w:tcPr>
          <w:p>
            <w:r>
              <w:t>2364</w:t>
            </w:r>
          </w:p>
        </w:tc>
        <w:tc>
          <w:tcPr>
            <w:tcW w:type="dxa" w:w="2880"/>
          </w:tcPr>
          <w:p>
            <w:r>
              <w:t>2020-05-14</w:t>
            </w:r>
          </w:p>
        </w:tc>
        <w:tc>
          <w:tcPr>
            <w:tcW w:type="dxa" w:w="2880"/>
          </w:tcPr>
          <w:p>
            <w:r>
              <w:t>This covid+ pt with dementia just pulled the shit out of my hair while I was doing an IV on her. Grabbed the fuck out of my bun lol. Swear I came out that room looking like I got my ass beat.</w:t>
            </w:r>
          </w:p>
        </w:tc>
      </w:tr>
      <w:tr>
        <w:tc>
          <w:tcPr>
            <w:tcW w:type="dxa" w:w="2880"/>
          </w:tcPr>
          <w:p>
            <w:r>
              <w:t>2365</w:t>
            </w:r>
          </w:p>
        </w:tc>
        <w:tc>
          <w:tcPr>
            <w:tcW w:type="dxa" w:w="2880"/>
          </w:tcPr>
          <w:p>
            <w:r>
              <w:t>2020-05-14</w:t>
            </w:r>
          </w:p>
        </w:tc>
        <w:tc>
          <w:tcPr>
            <w:tcW w:type="dxa" w:w="2880"/>
          </w:tcPr>
          <w:p>
            <w:r>
              <w:t xml:space="preserve">Just found out the new covid-19 hot spot in my state is a block away at a dementia Alzheimer’s care facility 41 staff and patients tested positive so far 🙏🏼😪🙏🏼 </w:t>
            </w:r>
          </w:p>
        </w:tc>
      </w:tr>
      <w:tr>
        <w:tc>
          <w:tcPr>
            <w:tcW w:type="dxa" w:w="2880"/>
          </w:tcPr>
          <w:p>
            <w:r>
              <w:t>2366</w:t>
            </w:r>
          </w:p>
        </w:tc>
        <w:tc>
          <w:tcPr>
            <w:tcW w:type="dxa" w:w="2880"/>
          </w:tcPr>
          <w:p>
            <w:r>
              <w:t>2020-05-14</w:t>
            </w:r>
          </w:p>
        </w:tc>
        <w:tc>
          <w:tcPr>
            <w:tcW w:type="dxa" w:w="2880"/>
          </w:tcPr>
          <w:p>
            <w:r>
              <w:t xml:space="preserve">I cried many tears today - happy &amp; sad ones. We were able to see my #dementia mom during a car parade. These COVID times are hard on #dementia families. </w:t>
            </w:r>
          </w:p>
        </w:tc>
      </w:tr>
      <w:tr>
        <w:tc>
          <w:tcPr>
            <w:tcW w:type="dxa" w:w="2880"/>
          </w:tcPr>
          <w:p>
            <w:r>
              <w:t>2367</w:t>
            </w:r>
          </w:p>
        </w:tc>
        <w:tc>
          <w:tcPr>
            <w:tcW w:type="dxa" w:w="2880"/>
          </w:tcPr>
          <w:p>
            <w:r>
              <w:t>2020-05-13</w:t>
            </w:r>
          </w:p>
        </w:tc>
        <w:tc>
          <w:tcPr>
            <w:tcW w:type="dxa" w:w="2880"/>
          </w:tcPr>
          <w:p>
            <w:r>
              <w:t>Well I just got a phone call and one of my dear friends mother has COVID-19 . She’s in an Assisted living with dementia and caught it😥🌈😞💔👄</w:t>
            </w:r>
          </w:p>
        </w:tc>
      </w:tr>
      <w:tr>
        <w:tc>
          <w:tcPr>
            <w:tcW w:type="dxa" w:w="2880"/>
          </w:tcPr>
          <w:p>
            <w:r>
              <w:t>2368</w:t>
            </w:r>
          </w:p>
        </w:tc>
        <w:tc>
          <w:tcPr>
            <w:tcW w:type="dxa" w:w="2880"/>
          </w:tcPr>
          <w:p>
            <w:r>
              <w:t>2020-05-13</w:t>
            </w:r>
          </w:p>
        </w:tc>
        <w:tc>
          <w:tcPr>
            <w:tcW w:type="dxa" w:w="2880"/>
          </w:tcPr>
          <w:p>
            <w:r>
              <w:t xml:space="preserve">Lol fr my cousin (who is 51) went OFF on me because I shared COVID-19 memes on fb after my gma passed away, my gma was 98 and had dementia. </w:t>
            </w:r>
          </w:p>
        </w:tc>
      </w:tr>
      <w:tr>
        <w:tc>
          <w:tcPr>
            <w:tcW w:type="dxa" w:w="2880"/>
          </w:tcPr>
          <w:p>
            <w:r>
              <w:t>2369</w:t>
            </w:r>
          </w:p>
        </w:tc>
        <w:tc>
          <w:tcPr>
            <w:tcW w:type="dxa" w:w="2880"/>
          </w:tcPr>
          <w:p>
            <w:r>
              <w:t>2020-05-13</w:t>
            </w:r>
          </w:p>
        </w:tc>
        <w:tc>
          <w:tcPr>
            <w:tcW w:type="dxa" w:w="2880"/>
          </w:tcPr>
          <w:p>
            <w:r>
              <w:t>Perhaps it is easier to isolate in a care home and not so distressing for the person. I know my Dad (93 with dementia) would prefer to be isolated than on a covid frontline.</w:t>
            </w:r>
          </w:p>
        </w:tc>
      </w:tr>
      <w:tr>
        <w:tc>
          <w:tcPr>
            <w:tcW w:type="dxa" w:w="2880"/>
          </w:tcPr>
          <w:p>
            <w:r>
              <w:t>2370</w:t>
            </w:r>
          </w:p>
        </w:tc>
        <w:tc>
          <w:tcPr>
            <w:tcW w:type="dxa" w:w="2880"/>
          </w:tcPr>
          <w:p>
            <w:r>
              <w:t>2020-05-13</w:t>
            </w:r>
          </w:p>
        </w:tc>
        <w:tc>
          <w:tcPr>
            <w:tcW w:type="dxa" w:w="2880"/>
          </w:tcPr>
          <w:p>
            <w:r>
              <w:t>My aunt died 5 days ago, had been in a care home for 4 yrs with dementia tested positive for covid Went to hospital, a few days before she died. But if she hadn’t of got covid she wouldn’t of died.. a miserable exsistence, yes , but a life none the less. X</w:t>
            </w:r>
          </w:p>
        </w:tc>
      </w:tr>
      <w:tr>
        <w:tc>
          <w:tcPr>
            <w:tcW w:type="dxa" w:w="2880"/>
          </w:tcPr>
          <w:p>
            <w:r>
              <w:t>2371</w:t>
            </w:r>
          </w:p>
        </w:tc>
        <w:tc>
          <w:tcPr>
            <w:tcW w:type="dxa" w:w="2880"/>
          </w:tcPr>
          <w:p>
            <w:r>
              <w:t>2020-05-13</w:t>
            </w:r>
          </w:p>
        </w:tc>
        <w:tc>
          <w:tcPr>
            <w:tcW w:type="dxa" w:w="2880"/>
          </w:tcPr>
          <w:p>
            <w:r>
              <w:t>You have to be firm but kind and think of them as 5 year olds that don't know any better. Both my parents had dementia and I was their caregiver, I'm well versed in the firm but kind conversation. It's effing HARD but losing them to COVID-19 would be worse.</w:t>
            </w:r>
          </w:p>
        </w:tc>
      </w:tr>
      <w:tr>
        <w:tc>
          <w:tcPr>
            <w:tcW w:type="dxa" w:w="2880"/>
          </w:tcPr>
          <w:p>
            <w:r>
              <w:t>2372</w:t>
            </w:r>
          </w:p>
        </w:tc>
        <w:tc>
          <w:tcPr>
            <w:tcW w:type="dxa" w:w="2880"/>
          </w:tcPr>
          <w:p>
            <w:r>
              <w:t>2020-05-13</w:t>
            </w:r>
          </w:p>
        </w:tc>
        <w:tc>
          <w:tcPr>
            <w:tcW w:type="dxa" w:w="2880"/>
          </w:tcPr>
          <w:p>
            <w:r>
              <w:t xml:space="preserve">Before Covid we were 5 minutes away from putting my 80-year-old mom with dementia into Grand Villa. So thankful she’s safe and only seeing her caregiver, my sister. </w:t>
            </w:r>
          </w:p>
        </w:tc>
      </w:tr>
      <w:tr>
        <w:tc>
          <w:tcPr>
            <w:tcW w:type="dxa" w:w="2880"/>
          </w:tcPr>
          <w:p>
            <w:r>
              <w:t>2373</w:t>
            </w:r>
          </w:p>
        </w:tc>
        <w:tc>
          <w:tcPr>
            <w:tcW w:type="dxa" w:w="2880"/>
          </w:tcPr>
          <w:p>
            <w:r>
              <w:t>2020-05-13</w:t>
            </w:r>
          </w:p>
        </w:tc>
        <w:tc>
          <w:tcPr>
            <w:tcW w:type="dxa" w:w="2880"/>
          </w:tcPr>
          <w:p>
            <w:r>
              <w:t>Not covid related. I applied for the tax back from ppi payout on behalf of my mum who has dementia. It appears she's shredded the letters. How do I inform hmrc and can it be reapplied for?</w:t>
            </w:r>
          </w:p>
        </w:tc>
      </w:tr>
      <w:tr>
        <w:tc>
          <w:tcPr>
            <w:tcW w:type="dxa" w:w="2880"/>
          </w:tcPr>
          <w:p>
            <w:r>
              <w:t>2374</w:t>
            </w:r>
          </w:p>
        </w:tc>
        <w:tc>
          <w:tcPr>
            <w:tcW w:type="dxa" w:w="2880"/>
          </w:tcPr>
          <w:p>
            <w:r>
              <w:t>2020-05-13</w:t>
            </w:r>
          </w:p>
        </w:tc>
        <w:tc>
          <w:tcPr>
            <w:tcW w:type="dxa" w:w="2880"/>
          </w:tcPr>
          <w:p>
            <w:r>
              <w:t>My cousin just told me her mom won't let her hex the nursing home people who let our uncle with dementia and brain cancer be exposed to Covid inside the nursing home 🤦🏻‍♀️</w:t>
            </w:r>
          </w:p>
        </w:tc>
      </w:tr>
      <w:tr>
        <w:tc>
          <w:tcPr>
            <w:tcW w:type="dxa" w:w="2880"/>
          </w:tcPr>
          <w:p>
            <w:r>
              <w:t>2375</w:t>
            </w:r>
          </w:p>
        </w:tc>
        <w:tc>
          <w:tcPr>
            <w:tcW w:type="dxa" w:w="2880"/>
          </w:tcPr>
          <w:p>
            <w:r>
              <w:t>2020-05-13</w:t>
            </w:r>
          </w:p>
        </w:tc>
        <w:tc>
          <w:tcPr>
            <w:tcW w:type="dxa" w:w="2880"/>
          </w:tcPr>
          <w:p>
            <w:r>
              <w:t>Thanks for your well wishes. I've remained confined to my house, except to attend the recent graveside funeral of my aunt who suffered from severe dementia and was in palliative care at a downtown hospital. She tested positive for COVID-19 prior to her death.</w:t>
            </w:r>
          </w:p>
        </w:tc>
      </w:tr>
      <w:tr>
        <w:tc>
          <w:tcPr>
            <w:tcW w:type="dxa" w:w="2880"/>
          </w:tcPr>
          <w:p>
            <w:r>
              <w:t>2376</w:t>
            </w:r>
          </w:p>
        </w:tc>
        <w:tc>
          <w:tcPr>
            <w:tcW w:type="dxa" w:w="2880"/>
          </w:tcPr>
          <w:p>
            <w:r>
              <w:t>2020-05-13</w:t>
            </w:r>
          </w:p>
        </w:tc>
        <w:tc>
          <w:tcPr>
            <w:tcW w:type="dxa" w:w="2880"/>
          </w:tcPr>
          <w:p>
            <w:r>
              <w:t>Laura go and work in a care home for a month. You will learn something. My mother is 96 in nursing home has had dementia for 16 years. There is no COVID 19 in the home they locked down before we did. I have not seen her for 8 weeks. I do not need your drama about care homes.</w:t>
            </w:r>
          </w:p>
        </w:tc>
      </w:tr>
      <w:tr>
        <w:tc>
          <w:tcPr>
            <w:tcW w:type="dxa" w:w="2880"/>
          </w:tcPr>
          <w:p>
            <w:r>
              <w:t>2377</w:t>
            </w:r>
          </w:p>
        </w:tc>
        <w:tc>
          <w:tcPr>
            <w:tcW w:type="dxa" w:w="2880"/>
          </w:tcPr>
          <w:p>
            <w:r>
              <w:t>2020-05-13</w:t>
            </w:r>
          </w:p>
        </w:tc>
        <w:tc>
          <w:tcPr>
            <w:tcW w:type="dxa" w:w="2880"/>
          </w:tcPr>
          <w:p>
            <w:r>
              <w:t>My great nan suffered from dementia for many years and she was sadly taken away from us this week from this horrible disease and covid 19. Please raise dementia awareness with @DementiaUK by donating on this @JustGiving page if you can. Thank you</w:t>
            </w:r>
          </w:p>
        </w:tc>
      </w:tr>
      <w:tr>
        <w:tc>
          <w:tcPr>
            <w:tcW w:type="dxa" w:w="2880"/>
          </w:tcPr>
          <w:p>
            <w:r>
              <w:t>2378</w:t>
            </w:r>
          </w:p>
        </w:tc>
        <w:tc>
          <w:tcPr>
            <w:tcW w:type="dxa" w:w="2880"/>
          </w:tcPr>
          <w:p>
            <w:r>
              <w:t>2020-05-13</w:t>
            </w:r>
          </w:p>
        </w:tc>
        <w:tc>
          <w:tcPr>
            <w:tcW w:type="dxa" w:w="2880"/>
          </w:tcPr>
          <w:p>
            <w:r>
              <w:t>I know. My mum, with dementia, discharged into care of my father, Covid positive, on the 22 April. It is on the discharge document. Both in their 80s.</w:t>
            </w:r>
          </w:p>
        </w:tc>
      </w:tr>
      <w:tr>
        <w:tc>
          <w:tcPr>
            <w:tcW w:type="dxa" w:w="2880"/>
          </w:tcPr>
          <w:p>
            <w:r>
              <w:t>2379</w:t>
            </w:r>
          </w:p>
        </w:tc>
        <w:tc>
          <w:tcPr>
            <w:tcW w:type="dxa" w:w="2880"/>
          </w:tcPr>
          <w:p>
            <w:r>
              <w:t>2020-05-13</w:t>
            </w:r>
          </w:p>
        </w:tc>
        <w:tc>
          <w:tcPr>
            <w:tcW w:type="dxa" w:w="2880"/>
          </w:tcPr>
          <w:p>
            <w:r>
              <w:t>It will be virtually impossible to maintain social distancing with dementia sufferers. In my mums care home, those most severely affected by dementia wander around going in and out of other residents rooms,touching and sometimes removing items. It’s no wonder they contract COVID.</w:t>
            </w:r>
          </w:p>
        </w:tc>
      </w:tr>
      <w:tr>
        <w:tc>
          <w:tcPr>
            <w:tcW w:type="dxa" w:w="2880"/>
          </w:tcPr>
          <w:p>
            <w:r>
              <w:t>2380</w:t>
            </w:r>
          </w:p>
        </w:tc>
        <w:tc>
          <w:tcPr>
            <w:tcW w:type="dxa" w:w="2880"/>
          </w:tcPr>
          <w:p>
            <w:r>
              <w:t>2020-05-13</w:t>
            </w:r>
          </w:p>
        </w:tc>
        <w:tc>
          <w:tcPr>
            <w:tcW w:type="dxa" w:w="2880"/>
          </w:tcPr>
          <w:p>
            <w:r>
              <w:t>Unbelievable. My Cousin died of COVID (95 with Dementia) in a nursing home and his son just said to me on the phone that its all a racket and he didnt die of COVID but they get paid more to say he did.</w:t>
            </w:r>
          </w:p>
        </w:tc>
      </w:tr>
      <w:tr>
        <w:tc>
          <w:tcPr>
            <w:tcW w:type="dxa" w:w="2880"/>
          </w:tcPr>
          <w:p>
            <w:r>
              <w:t>2381</w:t>
            </w:r>
          </w:p>
        </w:tc>
        <w:tc>
          <w:tcPr>
            <w:tcW w:type="dxa" w:w="2880"/>
          </w:tcPr>
          <w:p>
            <w:r>
              <w:t>2020-05-13</w:t>
            </w:r>
          </w:p>
        </w:tc>
        <w:tc>
          <w:tcPr>
            <w:tcW w:type="dxa" w:w="2880"/>
          </w:tcPr>
          <w:p>
            <w:r>
              <w:t>Not all care homes have dementia patients. My cousin died in a care home. Not a single dementia patient was in there. Most were severe stroke sufferers with additional health conditions. The home took in 10 Covid patients. We can’t keep using dementia as the excuse.</w:t>
            </w:r>
          </w:p>
        </w:tc>
      </w:tr>
      <w:tr>
        <w:tc>
          <w:tcPr>
            <w:tcW w:type="dxa" w:w="2880"/>
          </w:tcPr>
          <w:p>
            <w:r>
              <w:t>2382</w:t>
            </w:r>
          </w:p>
        </w:tc>
        <w:tc>
          <w:tcPr>
            <w:tcW w:type="dxa" w:w="2880"/>
          </w:tcPr>
          <w:p>
            <w:r>
              <w:t>2020-05-13</w:t>
            </w:r>
          </w:p>
        </w:tc>
        <w:tc>
          <w:tcPr>
            <w:tcW w:type="dxa" w:w="2880"/>
          </w:tcPr>
          <w:p>
            <w:r>
              <w:t>My wife who is a night supervisor in a care for dementia patients is recovering slowly from a very difficult battle with covid19 her home received the visors yet when she requested them from the home manager she was refused a week later she tested positive for covid.</w:t>
            </w:r>
          </w:p>
        </w:tc>
      </w:tr>
      <w:tr>
        <w:tc>
          <w:tcPr>
            <w:tcW w:type="dxa" w:w="2880"/>
          </w:tcPr>
          <w:p>
            <w:r>
              <w:t>2383</w:t>
            </w:r>
          </w:p>
        </w:tc>
        <w:tc>
          <w:tcPr>
            <w:tcW w:type="dxa" w:w="2880"/>
          </w:tcPr>
          <w:p>
            <w:r>
              <w:t>2020-05-13</w:t>
            </w:r>
          </w:p>
        </w:tc>
        <w:tc>
          <w:tcPr>
            <w:tcW w:type="dxa" w:w="2880"/>
          </w:tcPr>
          <w:p>
            <w:r>
              <w:t>Have you got dementia? You were just talking about a second wave of Covid, now you’re encouraging folks to go on holiday. Get a grip @theJeremyVine</w:t>
            </w:r>
          </w:p>
        </w:tc>
      </w:tr>
      <w:tr>
        <w:tc>
          <w:tcPr>
            <w:tcW w:type="dxa" w:w="2880"/>
          </w:tcPr>
          <w:p>
            <w:r>
              <w:t>2384</w:t>
            </w:r>
          </w:p>
        </w:tc>
        <w:tc>
          <w:tcPr>
            <w:tcW w:type="dxa" w:w="2880"/>
          </w:tcPr>
          <w:p>
            <w:r>
              <w:t>2020-05-13</w:t>
            </w:r>
          </w:p>
        </w:tc>
        <w:tc>
          <w:tcPr>
            <w:tcW w:type="dxa" w:w="2880"/>
          </w:tcPr>
          <w:p>
            <w:r>
              <w:t xml:space="preserve">Meanwhile, this is my brother. He is in a veterans nursing facility with dementia. 30 of his fellow veterans have died from Covid in his facility since March 31st. Get a coffee maker and STFU! </w:t>
            </w:r>
          </w:p>
        </w:tc>
      </w:tr>
      <w:tr>
        <w:tc>
          <w:tcPr>
            <w:tcW w:type="dxa" w:w="2880"/>
          </w:tcPr>
          <w:p>
            <w:r>
              <w:t>2385</w:t>
            </w:r>
          </w:p>
        </w:tc>
        <w:tc>
          <w:tcPr>
            <w:tcW w:type="dxa" w:w="2880"/>
          </w:tcPr>
          <w:p>
            <w:r>
              <w:t>2020-05-13</w:t>
            </w:r>
          </w:p>
        </w:tc>
        <w:tc>
          <w:tcPr>
            <w:tcW w:type="dxa" w:w="2880"/>
          </w:tcPr>
          <w:p>
            <w:r>
              <w:t xml:space="preserve">Back to my personal Twitter for the first time in ages! It's been like time travelling :) Most of my Tweets date to 2013, when I was still self employed and based in #Genoa. Proud to be part of @Dementia_UoB, especially now during #COVID pandemic </w:t>
            </w:r>
          </w:p>
        </w:tc>
      </w:tr>
      <w:tr>
        <w:tc>
          <w:tcPr>
            <w:tcW w:type="dxa" w:w="2880"/>
          </w:tcPr>
          <w:p>
            <w:r>
              <w:t>2386</w:t>
            </w:r>
          </w:p>
        </w:tc>
        <w:tc>
          <w:tcPr>
            <w:tcW w:type="dxa" w:w="2880"/>
          </w:tcPr>
          <w:p>
            <w:r>
              <w:t>2020-05-13</w:t>
            </w:r>
          </w:p>
        </w:tc>
        <w:tc>
          <w:tcPr>
            <w:tcW w:type="dxa" w:w="2880"/>
          </w:tcPr>
          <w:p>
            <w:r>
              <w:t xml:space="preserve">One down, 9 to go 😅 for the dears in the care home my aunt works at. They have varying degrees of dementia and the bears are to help them cope with all the covid worry. I hope it helps 🥺 </w:t>
            </w:r>
          </w:p>
        </w:tc>
      </w:tr>
      <w:tr>
        <w:tc>
          <w:tcPr>
            <w:tcW w:type="dxa" w:w="2880"/>
          </w:tcPr>
          <w:p>
            <w:r>
              <w:t>2387</w:t>
            </w:r>
          </w:p>
        </w:tc>
        <w:tc>
          <w:tcPr>
            <w:tcW w:type="dxa" w:w="2880"/>
          </w:tcPr>
          <w:p>
            <w:r>
              <w:t>2020-05-13</w:t>
            </w:r>
          </w:p>
        </w:tc>
        <w:tc>
          <w:tcPr>
            <w:tcW w:type="dxa" w:w="2880"/>
          </w:tcPr>
          <w:p>
            <w:r>
              <w:t>My mum is in a care home with vascular dementia (covid free at the moment) so her property is empty and I need to sell it so I am able to continue to pay for her care now her savings are all gone. This, for me, is welcome news.</w:t>
            </w:r>
          </w:p>
        </w:tc>
      </w:tr>
      <w:tr>
        <w:tc>
          <w:tcPr>
            <w:tcW w:type="dxa" w:w="2880"/>
          </w:tcPr>
          <w:p>
            <w:r>
              <w:t>2388</w:t>
            </w:r>
          </w:p>
        </w:tc>
        <w:tc>
          <w:tcPr>
            <w:tcW w:type="dxa" w:w="2880"/>
          </w:tcPr>
          <w:p>
            <w:r>
              <w:t>2020-05-13</w:t>
            </w:r>
          </w:p>
        </w:tc>
        <w:tc>
          <w:tcPr>
            <w:tcW w:type="dxa" w:w="2880"/>
          </w:tcPr>
          <w:p>
            <w:r>
              <w:t>My elderly Aunt , 89 years of age, with dementia recovered from Covid -19 in her care home. She was tested and her care has been amazing. @GMBDaily</w:t>
            </w:r>
          </w:p>
        </w:tc>
      </w:tr>
      <w:tr>
        <w:tc>
          <w:tcPr>
            <w:tcW w:type="dxa" w:w="2880"/>
          </w:tcPr>
          <w:p>
            <w:r>
              <w:t>2389</w:t>
            </w:r>
          </w:p>
        </w:tc>
        <w:tc>
          <w:tcPr>
            <w:tcW w:type="dxa" w:w="2880"/>
          </w:tcPr>
          <w:p>
            <w:r>
              <w:t>2020-05-13</w:t>
            </w:r>
          </w:p>
        </w:tc>
        <w:tc>
          <w:tcPr>
            <w:tcW w:type="dxa" w:w="2880"/>
          </w:tcPr>
          <w:p>
            <w:r>
              <w:t>Morning Liam. Sad day today for me as my dear Aunty who had Dementia/COVID-19 is getting buried today. You have a good day anyway x</w:t>
            </w:r>
          </w:p>
        </w:tc>
      </w:tr>
      <w:tr>
        <w:tc>
          <w:tcPr>
            <w:tcW w:type="dxa" w:w="2880"/>
          </w:tcPr>
          <w:p>
            <w:r>
              <w:t>2390</w:t>
            </w:r>
          </w:p>
        </w:tc>
        <w:tc>
          <w:tcPr>
            <w:tcW w:type="dxa" w:w="2880"/>
          </w:tcPr>
          <w:p>
            <w:r>
              <w:t>2020-05-13</w:t>
            </w:r>
          </w:p>
        </w:tc>
        <w:tc>
          <w:tcPr>
            <w:tcW w:type="dxa" w:w="2880"/>
          </w:tcPr>
          <w:p>
            <w:r>
              <w:t>My lovely Auntie is getting buried today. She had been moved from hospital into a Nursing Home and passed away 4wks later..cause of death Dementia and COVID-19 but not tested x</w:t>
            </w:r>
          </w:p>
        </w:tc>
      </w:tr>
      <w:tr>
        <w:tc>
          <w:tcPr>
            <w:tcW w:type="dxa" w:w="2880"/>
          </w:tcPr>
          <w:p>
            <w:r>
              <w:t>2391</w:t>
            </w:r>
          </w:p>
        </w:tc>
        <w:tc>
          <w:tcPr>
            <w:tcW w:type="dxa" w:w="2880"/>
          </w:tcPr>
          <w:p>
            <w:r>
              <w:t>2020-05-13</w:t>
            </w:r>
          </w:p>
        </w:tc>
        <w:tc>
          <w:tcPr>
            <w:tcW w:type="dxa" w:w="2880"/>
          </w:tcPr>
          <w:p>
            <w:r>
              <w:t>There has been a serious crisis in LTC long before covid. The process to get a loved one, including my mom who had dementia, even on a list is a nightmare for the loved one and the families. Ridiculous. Sadly my mom died in hospital Feb 24/20 waiting for a LTC home.</w:t>
            </w:r>
          </w:p>
        </w:tc>
      </w:tr>
      <w:tr>
        <w:tc>
          <w:tcPr>
            <w:tcW w:type="dxa" w:w="2880"/>
          </w:tcPr>
          <w:p>
            <w:r>
              <w:t>2392</w:t>
            </w:r>
          </w:p>
        </w:tc>
        <w:tc>
          <w:tcPr>
            <w:tcW w:type="dxa" w:w="2880"/>
          </w:tcPr>
          <w:p>
            <w:r>
              <w:t>2020-05-13</w:t>
            </w:r>
          </w:p>
        </w:tc>
        <w:tc>
          <w:tcPr>
            <w:tcW w:type="dxa" w:w="2880"/>
          </w:tcPr>
          <w:p>
            <w:r>
              <w:t xml:space="preserve">My brother. He is in a veterans nursing facility with dementia. Two months since I have been able to see him. 30 veterans have died from Covid at his facility as of today. I miss him. </w:t>
            </w:r>
          </w:p>
        </w:tc>
      </w:tr>
      <w:tr>
        <w:tc>
          <w:tcPr>
            <w:tcW w:type="dxa" w:w="2880"/>
          </w:tcPr>
          <w:p>
            <w:r>
              <w:t>2393</w:t>
            </w:r>
          </w:p>
        </w:tc>
        <w:tc>
          <w:tcPr>
            <w:tcW w:type="dxa" w:w="2880"/>
          </w:tcPr>
          <w:p>
            <w:r>
              <w:t>2020-05-12</w:t>
            </w:r>
          </w:p>
        </w:tc>
        <w:tc>
          <w:tcPr>
            <w:tcW w:type="dxa" w:w="2880"/>
          </w:tcPr>
          <w:p>
            <w:r>
              <w:t>Im not allowed to see my mam as i am blind and have a guidedog and also she is in stage 7 dementia so what do i do??? I want to remember my mam as my mam not as i see her now 😢😢😢😢😢 this is so hard for to write as my mam doesnt know me and how far ive come #ilovemymam #covid</w:t>
            </w:r>
          </w:p>
        </w:tc>
      </w:tr>
      <w:tr>
        <w:tc>
          <w:tcPr>
            <w:tcW w:type="dxa" w:w="2880"/>
          </w:tcPr>
          <w:p>
            <w:r>
              <w:t>2394</w:t>
            </w:r>
          </w:p>
        </w:tc>
        <w:tc>
          <w:tcPr>
            <w:tcW w:type="dxa" w:w="2880"/>
          </w:tcPr>
          <w:p>
            <w:r>
              <w:t>2020-05-12</w:t>
            </w:r>
          </w:p>
        </w:tc>
        <w:tc>
          <w:tcPr>
            <w:tcW w:type="dxa" w:w="2880"/>
          </w:tcPr>
          <w:p>
            <w:r>
              <w:t>Hi @somegoodnews! Love the show! My elderly uncle Gerry survived Coronavirus! He is recovering at his home in Maine! Unfortunately, he has some early signs of dementia, but we are just so happy that he survived COVID.</w:t>
            </w:r>
          </w:p>
        </w:tc>
      </w:tr>
      <w:tr>
        <w:tc>
          <w:tcPr>
            <w:tcW w:type="dxa" w:w="2880"/>
          </w:tcPr>
          <w:p>
            <w:r>
              <w:t>2395</w:t>
            </w:r>
          </w:p>
        </w:tc>
        <w:tc>
          <w:tcPr>
            <w:tcW w:type="dxa" w:w="2880"/>
          </w:tcPr>
          <w:p>
            <w:r>
              <w:t>2020-05-12</w:t>
            </w:r>
          </w:p>
        </w:tc>
        <w:tc>
          <w:tcPr>
            <w:tcW w:type="dxa" w:w="2880"/>
          </w:tcPr>
          <w:p>
            <w:r>
              <w:t>On International Day of the Nurse a special thank you to the wonderful nurses I have the privilege of working alongside in DHST, DSS, MHOP, in my role as Dementia Service Improvement Lead and in this current covid-19 work (hoping desperately I haven’t missed anyone 😊)</w:t>
            </w:r>
          </w:p>
        </w:tc>
      </w:tr>
      <w:tr>
        <w:tc>
          <w:tcPr>
            <w:tcW w:type="dxa" w:w="2880"/>
          </w:tcPr>
          <w:p>
            <w:r>
              <w:t>2396</w:t>
            </w:r>
          </w:p>
        </w:tc>
        <w:tc>
          <w:tcPr>
            <w:tcW w:type="dxa" w:w="2880"/>
          </w:tcPr>
          <w:p>
            <w:r>
              <w:t>2020-05-12</w:t>
            </w:r>
          </w:p>
        </w:tc>
        <w:tc>
          <w:tcPr>
            <w:tcW w:type="dxa" w:w="2880"/>
          </w:tcPr>
          <w:p>
            <w:r>
              <w:t>my 88 yo grandad is in a memory care facility in missouri where he lives with dementia 10 days ago he tested positive for COVID and was admitted to hospital he's miraculously recovered, and is back in his room where he told me he's happily expecting a new baby soon 🤗</w:t>
            </w:r>
          </w:p>
        </w:tc>
      </w:tr>
      <w:tr>
        <w:tc>
          <w:tcPr>
            <w:tcW w:type="dxa" w:w="2880"/>
          </w:tcPr>
          <w:p>
            <w:r>
              <w:t>2397</w:t>
            </w:r>
          </w:p>
        </w:tc>
        <w:tc>
          <w:tcPr>
            <w:tcW w:type="dxa" w:w="2880"/>
          </w:tcPr>
          <w:p>
            <w:r>
              <w:t>2020-05-12</w:t>
            </w:r>
          </w:p>
        </w:tc>
        <w:tc>
          <w:tcPr>
            <w:tcW w:type="dxa" w:w="2880"/>
          </w:tcPr>
          <w:p>
            <w:r>
              <w:t>I'm not really sure which is worse for my mom, dying of Covid-19 or losing even more to her battle with dementia from the isolation? I'm very concerned she will not get the ground she is losing back. She's under hospice care for dementia, her time is limited.</w:t>
            </w:r>
          </w:p>
        </w:tc>
      </w:tr>
      <w:tr>
        <w:tc>
          <w:tcPr>
            <w:tcW w:type="dxa" w:w="2880"/>
          </w:tcPr>
          <w:p>
            <w:r>
              <w:t>2398</w:t>
            </w:r>
          </w:p>
        </w:tc>
        <w:tc>
          <w:tcPr>
            <w:tcW w:type="dxa" w:w="2880"/>
          </w:tcPr>
          <w:p>
            <w:r>
              <w:t>2020-05-12</w:t>
            </w:r>
          </w:p>
        </w:tc>
        <w:tc>
          <w:tcPr>
            <w:tcW w:type="dxa" w:w="2880"/>
          </w:tcPr>
          <w:p>
            <w:r>
              <w:t>Last week I lost my last living grandparent to dementia, who was in a care home rife with Covid-19. Now my car's got gearbox problems the week before I was going to be one of the five or six permitted mourners. Warrantied but there's nowhere open to honour that. Enjoy your conga.</w:t>
            </w:r>
          </w:p>
        </w:tc>
      </w:tr>
      <w:tr>
        <w:tc>
          <w:tcPr>
            <w:tcW w:type="dxa" w:w="2880"/>
          </w:tcPr>
          <w:p>
            <w:r>
              <w:t>2399</w:t>
            </w:r>
          </w:p>
        </w:tc>
        <w:tc>
          <w:tcPr>
            <w:tcW w:type="dxa" w:w="2880"/>
          </w:tcPr>
          <w:p>
            <w:r>
              <w:t>2020-05-12</w:t>
            </w:r>
          </w:p>
        </w:tc>
        <w:tc>
          <w:tcPr>
            <w:tcW w:type="dxa" w:w="2880"/>
          </w:tcPr>
          <w:p>
            <w:r>
              <w:t>Another horrifying day. We are in isolation with my beloved 93 yo Mom. She has descended into terrifying hallucinations and extreme anger because of dementia. We can't get her into nursing care because of a Covid outbreak. Just getting thru each hour</w:t>
            </w:r>
          </w:p>
        </w:tc>
      </w:tr>
      <w:tr>
        <w:tc>
          <w:tcPr>
            <w:tcW w:type="dxa" w:w="2880"/>
          </w:tcPr>
          <w:p>
            <w:r>
              <w:t>2400</w:t>
            </w:r>
          </w:p>
        </w:tc>
        <w:tc>
          <w:tcPr>
            <w:tcW w:type="dxa" w:w="2880"/>
          </w:tcPr>
          <w:p>
            <w:r>
              <w:t>2020-05-12</w:t>
            </w:r>
          </w:p>
        </w:tc>
        <w:tc>
          <w:tcPr>
            <w:tcW w:type="dxa" w:w="2880"/>
          </w:tcPr>
          <w:p>
            <w:r>
              <w:t>I've just got to blow a gasket really quick. Warning fowl language. Fuck COVID, Fuck this quarantine, my 87 year old grandma who has dementia is in the Hospital alone. At this moment they will not let anyone in with her. She also has Lupus.</w:t>
            </w:r>
          </w:p>
        </w:tc>
      </w:tr>
      <w:tr>
        <w:tc>
          <w:tcPr>
            <w:tcW w:type="dxa" w:w="2880"/>
          </w:tcPr>
          <w:p>
            <w:r>
              <w:t>2401</w:t>
            </w:r>
          </w:p>
        </w:tc>
        <w:tc>
          <w:tcPr>
            <w:tcW w:type="dxa" w:w="2880"/>
          </w:tcPr>
          <w:p>
            <w:r>
              <w:t>2020-05-12</w:t>
            </w:r>
          </w:p>
        </w:tc>
        <w:tc>
          <w:tcPr>
            <w:tcW w:type="dxa" w:w="2880"/>
          </w:tcPr>
          <w:p>
            <w:r>
              <w:t>I'm sorry but... you cannot isolate dementia residents even if they're Covid positive.. as my daughter is a senior carer and we spoke about this..</w:t>
            </w:r>
          </w:p>
        </w:tc>
      </w:tr>
      <w:tr>
        <w:tc>
          <w:tcPr>
            <w:tcW w:type="dxa" w:w="2880"/>
          </w:tcPr>
          <w:p>
            <w:r>
              <w:t>2402</w:t>
            </w:r>
          </w:p>
        </w:tc>
        <w:tc>
          <w:tcPr>
            <w:tcW w:type="dxa" w:w="2880"/>
          </w:tcPr>
          <w:p>
            <w:r>
              <w:t>2020-05-12</w:t>
            </w:r>
          </w:p>
        </w:tc>
        <w:tc>
          <w:tcPr>
            <w:tcW w:type="dxa" w:w="2880"/>
          </w:tcPr>
          <w:p>
            <w:r>
              <w:t xml:space="preserve">On #IND2020 it’s an opportunity to recognise the efforts of those dealing with Covid-19, including nurses from our Dementia Assessment Unit. Julie Megaw, Clinical Manager said: “To clap a patient out of isolation is one of the highlights of my career  and  a very proud moment.” </w:t>
            </w:r>
          </w:p>
        </w:tc>
      </w:tr>
      <w:tr>
        <w:tc>
          <w:tcPr>
            <w:tcW w:type="dxa" w:w="2880"/>
          </w:tcPr>
          <w:p>
            <w:r>
              <w:t>2403</w:t>
            </w:r>
          </w:p>
        </w:tc>
        <w:tc>
          <w:tcPr>
            <w:tcW w:type="dxa" w:w="2880"/>
          </w:tcPr>
          <w:p>
            <w:r>
              <w:t>2020-05-12</w:t>
            </w:r>
          </w:p>
        </w:tc>
        <w:tc>
          <w:tcPr>
            <w:tcW w:type="dxa" w:w="2880"/>
          </w:tcPr>
          <w:p>
            <w:r>
              <w:t>Yes agree though I know also of instances where the person has died almost certainly with covid but death certificate says dementia (my aunt for example)</w:t>
            </w:r>
          </w:p>
        </w:tc>
      </w:tr>
      <w:tr>
        <w:tc>
          <w:tcPr>
            <w:tcW w:type="dxa" w:w="2880"/>
          </w:tcPr>
          <w:p>
            <w:r>
              <w:t>2404</w:t>
            </w:r>
          </w:p>
        </w:tc>
        <w:tc>
          <w:tcPr>
            <w:tcW w:type="dxa" w:w="2880"/>
          </w:tcPr>
          <w:p>
            <w:r>
              <w:t>2020-05-12</w:t>
            </w:r>
          </w:p>
        </w:tc>
        <w:tc>
          <w:tcPr>
            <w:tcW w:type="dxa" w:w="2880"/>
          </w:tcPr>
          <w:p>
            <w:r>
              <w:t xml:space="preserve">This is my daughter, her name is natalie, she is senior nurse in a dementia care home, she is a fantastic carer to all the resident's, she went into this job to care for people, not to be finding them dead in there beds with this covid </w:t>
            </w:r>
          </w:p>
        </w:tc>
      </w:tr>
      <w:tr>
        <w:tc>
          <w:tcPr>
            <w:tcW w:type="dxa" w:w="2880"/>
          </w:tcPr>
          <w:p>
            <w:r>
              <w:t>2405</w:t>
            </w:r>
          </w:p>
        </w:tc>
        <w:tc>
          <w:tcPr>
            <w:tcW w:type="dxa" w:w="2880"/>
          </w:tcPr>
          <w:p>
            <w:r>
              <w:t>2020-05-12</w:t>
            </w:r>
          </w:p>
        </w:tc>
        <w:tc>
          <w:tcPr>
            <w:tcW w:type="dxa" w:w="2880"/>
          </w:tcPr>
          <w:p>
            <w:r>
              <w:t>Matt Hancock shame on you. Hospitals have categorcally sent people back into care situations. My mother, with dementia, was sent back to my father Covid positive. When I spoke to the hospital (Boston Pilgrim) they were quite blasé about it. #PiersMorgan #BBCBreakfast</w:t>
            </w:r>
          </w:p>
        </w:tc>
      </w:tr>
      <w:tr>
        <w:tc>
          <w:tcPr>
            <w:tcW w:type="dxa" w:w="2880"/>
          </w:tcPr>
          <w:p>
            <w:r>
              <w:t>2406</w:t>
            </w:r>
          </w:p>
        </w:tc>
        <w:tc>
          <w:tcPr>
            <w:tcW w:type="dxa" w:w="2880"/>
          </w:tcPr>
          <w:p>
            <w:r>
              <w:t>2020-07-09</w:t>
            </w:r>
          </w:p>
        </w:tc>
        <w:tc>
          <w:tcPr>
            <w:tcW w:type="dxa" w:w="2880"/>
          </w:tcPr>
          <w:p>
            <w:r>
              <w:t>My grandad is 80 has dementia and had a bad heart got corona in hosp and was really ill he is now home and doing just fine !! They only tell the bad stories and scare people but you can serve this even at a old age with health issues x</w:t>
            </w:r>
          </w:p>
        </w:tc>
      </w:tr>
      <w:tr>
        <w:tc>
          <w:tcPr>
            <w:tcW w:type="dxa" w:w="2880"/>
          </w:tcPr>
          <w:p>
            <w:r>
              <w:t>2407</w:t>
            </w:r>
          </w:p>
        </w:tc>
        <w:tc>
          <w:tcPr>
            <w:tcW w:type="dxa" w:w="2880"/>
          </w:tcPr>
          <w:p>
            <w:r>
              <w:t>2020-07-09</w:t>
            </w:r>
          </w:p>
        </w:tc>
        <w:tc>
          <w:tcPr>
            <w:tcW w:type="dxa" w:w="2880"/>
          </w:tcPr>
          <w:p>
            <w:r>
              <w:t>Not just to students, but also full grown adults too. The Corona virus pandemic which as thus affected the economy of many households in the world is causing a new wave of schizophrenic disorders e.g schizophrenic psychosis, dementia praecox.</w:t>
            </w:r>
          </w:p>
        </w:tc>
      </w:tr>
      <w:tr>
        <w:tc>
          <w:tcPr>
            <w:tcW w:type="dxa" w:w="2880"/>
          </w:tcPr>
          <w:p>
            <w:r>
              <w:t>2408</w:t>
            </w:r>
          </w:p>
        </w:tc>
        <w:tc>
          <w:tcPr>
            <w:tcW w:type="dxa" w:w="2880"/>
          </w:tcPr>
          <w:p>
            <w:r>
              <w:t>2020-07-04</w:t>
            </w:r>
          </w:p>
        </w:tc>
        <w:tc>
          <w:tcPr>
            <w:tcW w:type="dxa" w:w="2880"/>
          </w:tcPr>
          <w:p>
            <w:r>
              <w:t>Corona affects me too.Haven’t seen my brother who has dementia in months,my sister is under going chemo for cancer, she lives next to a locked down suburb. Elderly father etc.HOWEVER, this is NEVER an excuse to harm another human being. Their lives are not worth more than another</w:t>
            </w:r>
          </w:p>
        </w:tc>
      </w:tr>
      <w:tr>
        <w:tc>
          <w:tcPr>
            <w:tcW w:type="dxa" w:w="2880"/>
          </w:tcPr>
          <w:p>
            <w:r>
              <w:t>2409</w:t>
            </w:r>
          </w:p>
        </w:tc>
        <w:tc>
          <w:tcPr>
            <w:tcW w:type="dxa" w:w="2880"/>
          </w:tcPr>
          <w:p>
            <w:r>
              <w:t>2020-07-04</w:t>
            </w:r>
          </w:p>
        </w:tc>
        <w:tc>
          <w:tcPr>
            <w:tcW w:type="dxa" w:w="2880"/>
          </w:tcPr>
          <w:p>
            <w:r>
              <w:t xml:space="preserve">Not my specialty. I'm into fake news. Notice that the number of deaths from corona is tiny in comparison to deaths from corona fear; people with chest pains scared to go to the hospital. People with dementia dying because family was scared to care for them. </w:t>
            </w:r>
          </w:p>
        </w:tc>
      </w:tr>
      <w:tr>
        <w:tc>
          <w:tcPr>
            <w:tcW w:type="dxa" w:w="2880"/>
          </w:tcPr>
          <w:p>
            <w:r>
              <w:t>2410</w:t>
            </w:r>
          </w:p>
        </w:tc>
        <w:tc>
          <w:tcPr>
            <w:tcW w:type="dxa" w:w="2880"/>
          </w:tcPr>
          <w:p>
            <w:r>
              <w:t>2020-07-02</w:t>
            </w:r>
          </w:p>
        </w:tc>
        <w:tc>
          <w:tcPr>
            <w:tcW w:type="dxa" w:w="2880"/>
          </w:tcPr>
          <w:p>
            <w:r>
              <w:t>I just went to pick up a prescription for my dog and the vet told me both her parents got corona in nursing homes and one was in ICU for two weeks. One has dementia, Dewine you make me sick !!!!</w:t>
            </w:r>
          </w:p>
        </w:tc>
      </w:tr>
      <w:tr>
        <w:tc>
          <w:tcPr>
            <w:tcW w:type="dxa" w:w="2880"/>
          </w:tcPr>
          <w:p>
            <w:r>
              <w:t>2411</w:t>
            </w:r>
          </w:p>
        </w:tc>
        <w:tc>
          <w:tcPr>
            <w:tcW w:type="dxa" w:w="2880"/>
          </w:tcPr>
          <w:p>
            <w:r>
              <w:t>2020-07-01</w:t>
            </w:r>
          </w:p>
        </w:tc>
        <w:tc>
          <w:tcPr>
            <w:tcW w:type="dxa" w:w="2880"/>
          </w:tcPr>
          <w:p>
            <w:r>
              <w:t>My Ratel crew commander, Nigel Wrench, died of the corona virus after struggling with dementia.</w:t>
            </w:r>
          </w:p>
        </w:tc>
      </w:tr>
      <w:tr>
        <w:tc>
          <w:tcPr>
            <w:tcW w:type="dxa" w:w="2880"/>
          </w:tcPr>
          <w:p>
            <w:r>
              <w:t>2412</w:t>
            </w:r>
          </w:p>
        </w:tc>
        <w:tc>
          <w:tcPr>
            <w:tcW w:type="dxa" w:w="2880"/>
          </w:tcPr>
          <w:p>
            <w:r>
              <w:t>2020-06-28</w:t>
            </w:r>
          </w:p>
        </w:tc>
        <w:tc>
          <w:tcPr>
            <w:tcW w:type="dxa" w:w="2880"/>
          </w:tcPr>
          <w:p>
            <w:r>
              <w:t xml:space="preserve">GOOD MORNING, ref. 2:9_11... Above every name : Corona virus, cancer, dementia, blood pressure, diabetes, depression, ... you name it, He is above the enemy, and in JESUS NAME I pray.. AMEN AMEN, l THANK you LORD , for health and healings... </w:t>
            </w:r>
          </w:p>
        </w:tc>
      </w:tr>
      <w:tr>
        <w:tc>
          <w:tcPr>
            <w:tcW w:type="dxa" w:w="2880"/>
          </w:tcPr>
          <w:p>
            <w:r>
              <w:t>2413</w:t>
            </w:r>
          </w:p>
        </w:tc>
        <w:tc>
          <w:tcPr>
            <w:tcW w:type="dxa" w:w="2880"/>
          </w:tcPr>
          <w:p>
            <w:r>
              <w:t>2020-06-27</w:t>
            </w:r>
          </w:p>
        </w:tc>
        <w:tc>
          <w:tcPr>
            <w:tcW w:type="dxa" w:w="2880"/>
          </w:tcPr>
          <w:p>
            <w:r>
              <w:t>My dad died in Apr 2020, 1000s miles away so I wasn’t there. ‘Cause of corona I couldn’t go. Last time I saw him was in Feb. My last memory of him is that he didn’t know me ‘cause of dementia. I said bye on my way back, he didn’t even know it was me😢 Enjoy time while you can</w:t>
            </w:r>
          </w:p>
        </w:tc>
      </w:tr>
      <w:tr>
        <w:tc>
          <w:tcPr>
            <w:tcW w:type="dxa" w:w="2880"/>
          </w:tcPr>
          <w:p>
            <w:r>
              <w:t>2414</w:t>
            </w:r>
          </w:p>
        </w:tc>
        <w:tc>
          <w:tcPr>
            <w:tcW w:type="dxa" w:w="2880"/>
          </w:tcPr>
          <w:p>
            <w:r>
              <w:t>2020-06-26</w:t>
            </w:r>
          </w:p>
        </w:tc>
        <w:tc>
          <w:tcPr>
            <w:tcW w:type="dxa" w:w="2880"/>
          </w:tcPr>
          <w:p>
            <w:r>
              <w:t>I haven't seen my mom since before the Corona virus reached Michigan. We just heard the no visiting orders have extended until (at the earliest) July 4. I wonder how bad her dementia had gotten. How confused she most be. And angry. I miss my mom.</w:t>
            </w:r>
          </w:p>
        </w:tc>
      </w:tr>
      <w:tr>
        <w:tc>
          <w:tcPr>
            <w:tcW w:type="dxa" w:w="2880"/>
          </w:tcPr>
          <w:p>
            <w:r>
              <w:t>2415</w:t>
            </w:r>
          </w:p>
        </w:tc>
        <w:tc>
          <w:tcPr>
            <w:tcW w:type="dxa" w:w="2880"/>
          </w:tcPr>
          <w:p>
            <w:r>
              <w:t>2020-06-22</w:t>
            </w:r>
          </w:p>
        </w:tc>
        <w:tc>
          <w:tcPr>
            <w:tcW w:type="dxa" w:w="2880"/>
          </w:tcPr>
          <w:p>
            <w:r>
              <w:t>I was allowed to visit my aunt's care home yesterday for the first time in four months. She has always known who I am before &amp; been so happy to see me. She didn't recognize me for the whole time. It was heartbreaking. Corona is taking away those we love in so many ways #dementia</w:t>
            </w:r>
          </w:p>
        </w:tc>
      </w:tr>
      <w:tr>
        <w:tc>
          <w:tcPr>
            <w:tcW w:type="dxa" w:w="2880"/>
          </w:tcPr>
          <w:p>
            <w:r>
              <w:t>2416</w:t>
            </w:r>
          </w:p>
        </w:tc>
        <w:tc>
          <w:tcPr>
            <w:tcW w:type="dxa" w:w="2880"/>
          </w:tcPr>
          <w:p>
            <w:r>
              <w:t>2020-06-20</w:t>
            </w:r>
          </w:p>
        </w:tc>
        <w:tc>
          <w:tcPr>
            <w:tcW w:type="dxa" w:w="2880"/>
          </w:tcPr>
          <w:p>
            <w:r>
              <w:t>getting ready to take off for the Twin Cities. Dad was put on in home hospice this week. Was given 3 months. Kidney, liver failure and early dementia. Mom's a wreck. Prayers welcome. Good thing is I'll get to see my 2 y/o grandson today! Miss him most since corona.</w:t>
            </w:r>
          </w:p>
        </w:tc>
      </w:tr>
      <w:tr>
        <w:tc>
          <w:tcPr>
            <w:tcW w:type="dxa" w:w="2880"/>
          </w:tcPr>
          <w:p>
            <w:r>
              <w:t>2417</w:t>
            </w:r>
          </w:p>
        </w:tc>
        <w:tc>
          <w:tcPr>
            <w:tcW w:type="dxa" w:w="2880"/>
          </w:tcPr>
          <w:p>
            <w:r>
              <w:t>2020-06-18</w:t>
            </w:r>
          </w:p>
        </w:tc>
        <w:tc>
          <w:tcPr>
            <w:tcW w:type="dxa" w:w="2880"/>
          </w:tcPr>
          <w:p>
            <w:r>
              <w:t xml:space="preserve">Look at that little legend. She never fails to amaze me! Vascular dementia and she absolutely swung corona around and is happy and healthy again. Dats my nana😂❤️❤️ </w:t>
            </w:r>
          </w:p>
        </w:tc>
      </w:tr>
      <w:tr>
        <w:tc>
          <w:tcPr>
            <w:tcW w:type="dxa" w:w="2880"/>
          </w:tcPr>
          <w:p>
            <w:r>
              <w:t>2418</w:t>
            </w:r>
          </w:p>
        </w:tc>
        <w:tc>
          <w:tcPr>
            <w:tcW w:type="dxa" w:w="2880"/>
          </w:tcPr>
          <w:p>
            <w:r>
              <w:t>2020-06-18</w:t>
            </w:r>
          </w:p>
        </w:tc>
        <w:tc>
          <w:tcPr>
            <w:tcW w:type="dxa" w:w="2880"/>
          </w:tcPr>
          <w:p>
            <w:r>
              <w:t>My dad has dementia. Believe me, it is only getting worse and with corona every day is a struggle. Using soap or wearing a mask are only the small things. Stay strong!</w:t>
            </w:r>
          </w:p>
        </w:tc>
      </w:tr>
      <w:tr>
        <w:tc>
          <w:tcPr>
            <w:tcW w:type="dxa" w:w="2880"/>
          </w:tcPr>
          <w:p>
            <w:r>
              <w:t>2419</w:t>
            </w:r>
          </w:p>
        </w:tc>
        <w:tc>
          <w:tcPr>
            <w:tcW w:type="dxa" w:w="2880"/>
          </w:tcPr>
          <w:p>
            <w:r>
              <w:t>2020-06-18</w:t>
            </w:r>
          </w:p>
        </w:tc>
        <w:tc>
          <w:tcPr>
            <w:tcW w:type="dxa" w:w="2880"/>
          </w:tcPr>
          <w:p>
            <w:r>
              <w:t>Hate dementia and Alzheimer’s killed 3 of my 4 grandparents, none knew who I was from early on. it’s way worse than the corona virus imo☹️</w:t>
            </w:r>
          </w:p>
        </w:tc>
      </w:tr>
      <w:tr>
        <w:tc>
          <w:tcPr>
            <w:tcW w:type="dxa" w:w="2880"/>
          </w:tcPr>
          <w:p>
            <w:r>
              <w:t>2420</w:t>
            </w:r>
          </w:p>
        </w:tc>
        <w:tc>
          <w:tcPr>
            <w:tcW w:type="dxa" w:w="2880"/>
          </w:tcPr>
          <w:p>
            <w:r>
              <w:t>2020-06-18</w:t>
            </w:r>
          </w:p>
        </w:tc>
        <w:tc>
          <w:tcPr>
            <w:tcW w:type="dxa" w:w="2880"/>
          </w:tcPr>
          <w:p>
            <w:r>
              <w:t>My Dad has dementia and all this  and  Corona is literally terrifying him. Hes confused and been crying about it. 😣</w:t>
            </w:r>
          </w:p>
        </w:tc>
      </w:tr>
      <w:tr>
        <w:tc>
          <w:tcPr>
            <w:tcW w:type="dxa" w:w="2880"/>
          </w:tcPr>
          <w:p>
            <w:r>
              <w:t>2421</w:t>
            </w:r>
          </w:p>
        </w:tc>
        <w:tc>
          <w:tcPr>
            <w:tcW w:type="dxa" w:w="2880"/>
          </w:tcPr>
          <w:p>
            <w:r>
              <w:t>2020-06-17</w:t>
            </w:r>
          </w:p>
        </w:tc>
        <w:tc>
          <w:tcPr>
            <w:tcW w:type="dxa" w:w="2880"/>
          </w:tcPr>
          <w:p>
            <w:r>
              <w:t xml:space="preserve">It may not mean much to economy freaks or our @VP who my elderly dad w/ dementia wrongly gives credence to—my anxiety is high now that my paper shares their Ind  and Assisted Living Home is latest to have Corona outbreak. Wish my parents had called me first. </w:t>
            </w:r>
          </w:p>
        </w:tc>
      </w:tr>
      <w:tr>
        <w:tc>
          <w:tcPr>
            <w:tcW w:type="dxa" w:w="2880"/>
          </w:tcPr>
          <w:p>
            <w:r>
              <w:t>2422</w:t>
            </w:r>
          </w:p>
        </w:tc>
        <w:tc>
          <w:tcPr>
            <w:tcW w:type="dxa" w:w="2880"/>
          </w:tcPr>
          <w:p>
            <w:r>
              <w:t>2020-06-17</w:t>
            </w:r>
          </w:p>
        </w:tc>
        <w:tc>
          <w:tcPr>
            <w:tcW w:type="dxa" w:w="2880"/>
          </w:tcPr>
          <w:p>
            <w:r>
              <w:t>Hardest thing to hear is my mom trying to explain to my grandmother, who has Alzheimer and dementia, that we can’t see her because of the corona. My grandmother repeating that she is in jail. Asking where we are.</w:t>
            </w:r>
          </w:p>
        </w:tc>
      </w:tr>
      <w:tr>
        <w:tc>
          <w:tcPr>
            <w:tcW w:type="dxa" w:w="2880"/>
          </w:tcPr>
          <w:p>
            <w:r>
              <w:t>2423</w:t>
            </w:r>
          </w:p>
        </w:tc>
        <w:tc>
          <w:tcPr>
            <w:tcW w:type="dxa" w:w="2880"/>
          </w:tcPr>
          <w:p>
            <w:r>
              <w:t>2020-06-16</w:t>
            </w:r>
          </w:p>
        </w:tc>
        <w:tc>
          <w:tcPr>
            <w:tcW w:type="dxa" w:w="2880"/>
          </w:tcPr>
          <w:p>
            <w:r>
              <w:t>I just want the world to change for the better before I die. 2020 is a shit show. Both my grandmothers are dying (one has advanced dementia) oh and I can't see them since rona and I can't risk it, my dad got corona and almost died. Just want this year to chill tf out</w:t>
            </w:r>
          </w:p>
        </w:tc>
      </w:tr>
      <w:tr>
        <w:tc>
          <w:tcPr>
            <w:tcW w:type="dxa" w:w="2880"/>
          </w:tcPr>
          <w:p>
            <w:r>
              <w:t>2424</w:t>
            </w:r>
          </w:p>
        </w:tc>
        <w:tc>
          <w:tcPr>
            <w:tcW w:type="dxa" w:w="2880"/>
          </w:tcPr>
          <w:p>
            <w:r>
              <w:t>2020-06-15</w:t>
            </w:r>
          </w:p>
        </w:tc>
        <w:tc>
          <w:tcPr>
            <w:tcW w:type="dxa" w:w="2880"/>
          </w:tcPr>
          <w:p>
            <w:r>
              <w:t>I don't want Hypertension, Diabetes,Dimentia,Stds,corona, Hepatitis A nd B,Hebola,menegitis, stroke,cancer of the mouth and brain tumor,flu, sickle cell anaemia.....am okay with my kshs 5</w:t>
            </w:r>
          </w:p>
        </w:tc>
      </w:tr>
      <w:tr>
        <w:tc>
          <w:tcPr>
            <w:tcW w:type="dxa" w:w="2880"/>
          </w:tcPr>
          <w:p>
            <w:r>
              <w:t>2425</w:t>
            </w:r>
          </w:p>
        </w:tc>
        <w:tc>
          <w:tcPr>
            <w:tcW w:type="dxa" w:w="2880"/>
          </w:tcPr>
          <w:p>
            <w:r>
              <w:t>2020-06-14</w:t>
            </w:r>
          </w:p>
        </w:tc>
        <w:tc>
          <w:tcPr>
            <w:tcW w:type="dxa" w:w="2880"/>
          </w:tcPr>
          <w:p>
            <w:r>
              <w:t xml:space="preserve">Seeing my granny Monday. This has been the toughest time with Corona and not being able to visit her and her having dementia. I haven’t seen her since February. But it’s only a window visit. Thankful none the less. </w:t>
            </w:r>
          </w:p>
        </w:tc>
      </w:tr>
      <w:tr>
        <w:tc>
          <w:tcPr>
            <w:tcW w:type="dxa" w:w="2880"/>
          </w:tcPr>
          <w:p>
            <w:r>
              <w:t>2426</w:t>
            </w:r>
          </w:p>
        </w:tc>
        <w:tc>
          <w:tcPr>
            <w:tcW w:type="dxa" w:w="2880"/>
          </w:tcPr>
          <w:p>
            <w:r>
              <w:t>2020-06-12</w:t>
            </w:r>
          </w:p>
        </w:tc>
        <w:tc>
          <w:tcPr>
            <w:tcW w:type="dxa" w:w="2880"/>
          </w:tcPr>
          <w:p>
            <w:r>
              <w:t>My father was diagnosed with the early stages of mild vascular dementia yesterday, he has severe lung problems plus severe arthritic pain all over his body, hes having the corona test today, here's hoping he doesnt unfortunately he is the perfect candidate</w:t>
            </w:r>
          </w:p>
        </w:tc>
      </w:tr>
      <w:tr>
        <w:tc>
          <w:tcPr>
            <w:tcW w:type="dxa" w:w="2880"/>
          </w:tcPr>
          <w:p>
            <w:r>
              <w:t>2427</w:t>
            </w:r>
          </w:p>
        </w:tc>
        <w:tc>
          <w:tcPr>
            <w:tcW w:type="dxa" w:w="2880"/>
          </w:tcPr>
          <w:p>
            <w:r>
              <w:t>2020-06-09</w:t>
            </w:r>
          </w:p>
        </w:tc>
        <w:tc>
          <w:tcPr>
            <w:tcW w:type="dxa" w:w="2880"/>
          </w:tcPr>
          <w:p>
            <w:r>
              <w:t xml:space="preserve">What’s your job? — I’m a support worker for the elderly with dementia but I haven’t been allowed in work for like 2 months cause of corona and my condition and I miss everyone so much I’m sad. </w:t>
            </w:r>
          </w:p>
        </w:tc>
      </w:tr>
      <w:tr>
        <w:tc>
          <w:tcPr>
            <w:tcW w:type="dxa" w:w="2880"/>
          </w:tcPr>
          <w:p>
            <w:r>
              <w:t>2428</w:t>
            </w:r>
          </w:p>
        </w:tc>
        <w:tc>
          <w:tcPr>
            <w:tcW w:type="dxa" w:w="2880"/>
          </w:tcPr>
          <w:p>
            <w:r>
              <w:t>2020-06-08</w:t>
            </w:r>
          </w:p>
        </w:tc>
        <w:tc>
          <w:tcPr>
            <w:tcW w:type="dxa" w:w="2880"/>
          </w:tcPr>
          <w:p>
            <w:r>
              <w:t>My granny who has dementia on the phone to my sister there about not being able to come visit her in Dublin because of Corona “ WHAT a country we live in the WORST not even aloud to visit your family “ . Pissing . God love her like</w:t>
            </w:r>
          </w:p>
        </w:tc>
      </w:tr>
      <w:tr>
        <w:tc>
          <w:tcPr>
            <w:tcW w:type="dxa" w:w="2880"/>
          </w:tcPr>
          <w:p>
            <w:r>
              <w:t>2429</w:t>
            </w:r>
          </w:p>
        </w:tc>
        <w:tc>
          <w:tcPr>
            <w:tcW w:type="dxa" w:w="2880"/>
          </w:tcPr>
          <w:p>
            <w:r>
              <w:t>2020-06-08</w:t>
            </w:r>
          </w:p>
        </w:tc>
        <w:tc>
          <w:tcPr>
            <w:tcW w:type="dxa" w:w="2880"/>
          </w:tcPr>
          <w:p>
            <w:r>
              <w:t>just heard of 2 more vulnerable people who have died through contracting corona. My wifes friend. father and uncle. One had dementia and the other i believe was in the vulnerable category. Hence I will stick to the rules set out, not for my sake but for the sake of others</w:t>
            </w:r>
          </w:p>
        </w:tc>
      </w:tr>
      <w:tr>
        <w:tc>
          <w:tcPr>
            <w:tcW w:type="dxa" w:w="2880"/>
          </w:tcPr>
          <w:p>
            <w:r>
              <w:t>2430</w:t>
            </w:r>
          </w:p>
        </w:tc>
        <w:tc>
          <w:tcPr>
            <w:tcW w:type="dxa" w:w="2880"/>
          </w:tcPr>
          <w:p>
            <w:r>
              <w:t>2020-06-06</w:t>
            </w:r>
          </w:p>
        </w:tc>
        <w:tc>
          <w:tcPr>
            <w:tcW w:type="dxa" w:w="2880"/>
          </w:tcPr>
          <w:p>
            <w:r>
              <w:t>We did it, even w/dementia  and  horrendous rec. enabling white supremacy Special thanks to 1. pres my boss 2. Corrupt D estab 3. Corona 4. militarized police 5. Military for turning on it's own ppl 6. woke cultural tokenism 8. Bernie for rolling over like a good puppy #NoKneeling</w:t>
            </w:r>
          </w:p>
        </w:tc>
      </w:tr>
      <w:tr>
        <w:tc>
          <w:tcPr>
            <w:tcW w:type="dxa" w:w="2880"/>
          </w:tcPr>
          <w:p>
            <w:r>
              <w:t>2431</w:t>
            </w:r>
          </w:p>
        </w:tc>
        <w:tc>
          <w:tcPr>
            <w:tcW w:type="dxa" w:w="2880"/>
          </w:tcPr>
          <w:p>
            <w:r>
              <w:t>2020-06-04</w:t>
            </w:r>
          </w:p>
        </w:tc>
        <w:tc>
          <w:tcPr>
            <w:tcW w:type="dxa" w:w="2880"/>
          </w:tcPr>
          <w:p>
            <w:r>
              <w:t>We truly notice if my wife’s mom had her drops.. the Alzheimer is significantly milder, She is happy and makes jokes.. such a relieve. They should start to give all patients some drops regularly, she had Corona it was gone in 4 days. #thc #cbd #cannabis #dementia #mmj #wietolie</w:t>
            </w:r>
          </w:p>
        </w:tc>
      </w:tr>
      <w:tr>
        <w:tc>
          <w:tcPr>
            <w:tcW w:type="dxa" w:w="2880"/>
          </w:tcPr>
          <w:p>
            <w:r>
              <w:t>2432</w:t>
            </w:r>
          </w:p>
        </w:tc>
        <w:tc>
          <w:tcPr>
            <w:tcW w:type="dxa" w:w="2880"/>
          </w:tcPr>
          <w:p>
            <w:r>
              <w:t>2020-06-03</w:t>
            </w:r>
          </w:p>
        </w:tc>
        <w:tc>
          <w:tcPr>
            <w:tcW w:type="dxa" w:w="2880"/>
          </w:tcPr>
          <w:p>
            <w:r>
              <w:t>My Abuela got Corona. She's not eating and hasn't left her bed. She is spunky and a very positive person. know who has dementia! Stat safe, adore the life, and live your truth.</w:t>
            </w:r>
          </w:p>
        </w:tc>
      </w:tr>
      <w:tr>
        <w:tc>
          <w:tcPr>
            <w:tcW w:type="dxa" w:w="2880"/>
          </w:tcPr>
          <w:p>
            <w:r>
              <w:t>2433</w:t>
            </w:r>
          </w:p>
        </w:tc>
        <w:tc>
          <w:tcPr>
            <w:tcW w:type="dxa" w:w="2880"/>
          </w:tcPr>
          <w:p>
            <w:r>
              <w:t>2020-06-03</w:t>
            </w:r>
          </w:p>
        </w:tc>
        <w:tc>
          <w:tcPr>
            <w:tcW w:type="dxa" w:w="2880"/>
          </w:tcPr>
          <w:p>
            <w:r>
              <w:t>New study states that 10% of all the people in care homes in this country have died from Corona... tell me how this government has done a good job again?!? Tell that to my gran who died from the virus when it ripped through her dementia facility and killed many of its patients</w:t>
            </w:r>
          </w:p>
        </w:tc>
      </w:tr>
      <w:tr>
        <w:tc>
          <w:tcPr>
            <w:tcW w:type="dxa" w:w="2880"/>
          </w:tcPr>
          <w:p>
            <w:r>
              <w:t>2434</w:t>
            </w:r>
          </w:p>
        </w:tc>
        <w:tc>
          <w:tcPr>
            <w:tcW w:type="dxa" w:w="2880"/>
          </w:tcPr>
          <w:p>
            <w:r>
              <w:t>2020-06-02</w:t>
            </w:r>
          </w:p>
        </w:tc>
        <w:tc>
          <w:tcPr>
            <w:tcW w:type="dxa" w:w="2880"/>
          </w:tcPr>
          <w:p>
            <w:r>
              <w:t>we're in a recession because of corona, our cities are on fire and everyone is depressed. And you want to vote out the guy who at least was able to throw together a good economy with a creepy old pervert with dementia? Cmon man</w:t>
            </w:r>
          </w:p>
        </w:tc>
      </w:tr>
      <w:tr>
        <w:tc>
          <w:tcPr>
            <w:tcW w:type="dxa" w:w="2880"/>
          </w:tcPr>
          <w:p>
            <w:r>
              <w:t>2435</w:t>
            </w:r>
          </w:p>
        </w:tc>
        <w:tc>
          <w:tcPr>
            <w:tcW w:type="dxa" w:w="2880"/>
          </w:tcPr>
          <w:p>
            <w:r>
              <w:t>2020-06-01</w:t>
            </w:r>
          </w:p>
        </w:tc>
        <w:tc>
          <w:tcPr>
            <w:tcW w:type="dxa" w:w="2880"/>
          </w:tcPr>
          <w:p>
            <w:r>
              <w:t>I totally feel you. My Mum has been rushed into hospital this evening following collapse (not corona related). Normally, I would be with her as she also has advanced dementia. I share your discomfort this evening. Wish your Dad well x</w:t>
            </w:r>
          </w:p>
        </w:tc>
      </w:tr>
      <w:tr>
        <w:tc>
          <w:tcPr>
            <w:tcW w:type="dxa" w:w="2880"/>
          </w:tcPr>
          <w:p>
            <w:r>
              <w:t>2436</w:t>
            </w:r>
          </w:p>
        </w:tc>
        <w:tc>
          <w:tcPr>
            <w:tcW w:type="dxa" w:w="2880"/>
          </w:tcPr>
          <w:p>
            <w:r>
              <w:t>2020-06-01</w:t>
            </w:r>
          </w:p>
        </w:tc>
        <w:tc>
          <w:tcPr>
            <w:tcW w:type="dxa" w:w="2880"/>
          </w:tcPr>
          <w:p>
            <w:r>
              <w:t>I’m sorry, last week was horrible at home, too. We thought my older son might’ve been sick w/ corona and simultaneously had to move my mother into long-term dementia care while ALL THIS has going on (!) Turned out son had food poisoning (threw up 18x + dehydrated)  and  Mom is safe.</w:t>
            </w:r>
          </w:p>
        </w:tc>
      </w:tr>
      <w:tr>
        <w:tc>
          <w:tcPr>
            <w:tcW w:type="dxa" w:w="2880"/>
          </w:tcPr>
          <w:p>
            <w:r>
              <w:t>2437</w:t>
            </w:r>
          </w:p>
        </w:tc>
        <w:tc>
          <w:tcPr>
            <w:tcW w:type="dxa" w:w="2880"/>
          </w:tcPr>
          <w:p>
            <w:r>
              <w:t>2020-06-01</w:t>
            </w:r>
          </w:p>
        </w:tc>
        <w:tc>
          <w:tcPr>
            <w:tcW w:type="dxa" w:w="2880"/>
          </w:tcPr>
          <w:p>
            <w:r>
              <w:t>Since the start of this corona virus crisis I’ve moved in to care for my mother who has mild onset dementia. I am grateful to be here to care for her and to just spend time with her. It is a part of the aging/life process but still emotionally difficult at times. #Family</w:t>
            </w:r>
          </w:p>
        </w:tc>
      </w:tr>
      <w:tr>
        <w:tc>
          <w:tcPr>
            <w:tcW w:type="dxa" w:w="2880"/>
          </w:tcPr>
          <w:p>
            <w:r>
              <w:t>2438</w:t>
            </w:r>
          </w:p>
        </w:tc>
        <w:tc>
          <w:tcPr>
            <w:tcW w:type="dxa" w:w="2880"/>
          </w:tcPr>
          <w:p>
            <w:r>
              <w:t>2020-06-01</w:t>
            </w:r>
          </w:p>
        </w:tc>
        <w:tc>
          <w:tcPr>
            <w:tcW w:type="dxa" w:w="2880"/>
          </w:tcPr>
          <w:p>
            <w:r>
              <w:t>To be clear: I work at THL but my work not related to corona (dementia/diabetes); everything here my own opinions. All data here from public sources; also the Finnish data. I’m not an expert on infectious disease epidemiology. 6/6</w:t>
            </w:r>
          </w:p>
        </w:tc>
      </w:tr>
      <w:tr>
        <w:tc>
          <w:tcPr>
            <w:tcW w:type="dxa" w:w="2880"/>
          </w:tcPr>
          <w:p>
            <w:r>
              <w:t>2439</w:t>
            </w:r>
          </w:p>
        </w:tc>
        <w:tc>
          <w:tcPr>
            <w:tcW w:type="dxa" w:w="2880"/>
          </w:tcPr>
          <w:p>
            <w:r>
              <w:t>2020-05-27</w:t>
            </w:r>
          </w:p>
        </w:tc>
        <w:tc>
          <w:tcPr>
            <w:tcW w:type="dxa" w:w="2880"/>
          </w:tcPr>
          <w:p>
            <w:r>
              <w:t>To be clear: I work at THL but my work not related to corona (dementia/diabetes); everything here my own opinions. All data here from public sources; also the Finnish data. I’m not an expert on infectious disease epidemiology. 9/9</w:t>
            </w:r>
          </w:p>
        </w:tc>
      </w:tr>
      <w:tr>
        <w:tc>
          <w:tcPr>
            <w:tcW w:type="dxa" w:w="2880"/>
          </w:tcPr>
          <w:p>
            <w:r>
              <w:t>2440</w:t>
            </w:r>
          </w:p>
        </w:tc>
        <w:tc>
          <w:tcPr>
            <w:tcW w:type="dxa" w:w="2880"/>
          </w:tcPr>
          <w:p>
            <w:r>
              <w:t>2020-05-26</w:t>
            </w:r>
          </w:p>
        </w:tc>
        <w:tc>
          <w:tcPr>
            <w:tcW w:type="dxa" w:w="2880"/>
          </w:tcPr>
          <w:p>
            <w:r>
              <w:t>Wait.. that might not be Ashton Kutcher, my uncle went to Disney before corona and disappeared in the pirates water. He has dementia.</w:t>
            </w:r>
          </w:p>
        </w:tc>
      </w:tr>
      <w:tr>
        <w:tc>
          <w:tcPr>
            <w:tcW w:type="dxa" w:w="2880"/>
          </w:tcPr>
          <w:p>
            <w:r>
              <w:t>2441</w:t>
            </w:r>
          </w:p>
        </w:tc>
        <w:tc>
          <w:tcPr>
            <w:tcW w:type="dxa" w:w="2880"/>
          </w:tcPr>
          <w:p>
            <w:r>
              <w:t>2020-05-25</w:t>
            </w:r>
          </w:p>
        </w:tc>
        <w:tc>
          <w:tcPr>
            <w:tcW w:type="dxa" w:w="2880"/>
          </w:tcPr>
          <w:p>
            <w:r>
              <w:t>Positive corona thread: 2 weeks ago my Granny was diagnosed and when I found out I was distraught-jumping straight to the conclusion that she would be gone before I even got to hug her one more time. My biggest fear was that she would be in pain with the virus and her dementia</w:t>
            </w:r>
          </w:p>
        </w:tc>
      </w:tr>
      <w:tr>
        <w:tc>
          <w:tcPr>
            <w:tcW w:type="dxa" w:w="2880"/>
          </w:tcPr>
          <w:p>
            <w:r>
              <w:t>2442</w:t>
            </w:r>
          </w:p>
        </w:tc>
        <w:tc>
          <w:tcPr>
            <w:tcW w:type="dxa" w:w="2880"/>
          </w:tcPr>
          <w:p>
            <w:r>
              <w:t>2020-05-25</w:t>
            </w:r>
          </w:p>
        </w:tc>
        <w:tc>
          <w:tcPr>
            <w:tcW w:type="dxa" w:w="2880"/>
          </w:tcPr>
          <w:p>
            <w:r>
              <w:t>Hurry uo and get your ass out please!! I am in the shielded group,have had one daughter with corona virus who also is a mother of 2 and 2 elderly parents 1 with dementia who my mum cares for at home and we couldn’t help each other out and we live 3 miles apart!</w:t>
            </w:r>
          </w:p>
        </w:tc>
      </w:tr>
      <w:tr>
        <w:tc>
          <w:tcPr>
            <w:tcW w:type="dxa" w:w="2880"/>
          </w:tcPr>
          <w:p>
            <w:r>
              <w:t>2443</w:t>
            </w:r>
          </w:p>
        </w:tc>
        <w:tc>
          <w:tcPr>
            <w:tcW w:type="dxa" w:w="2880"/>
          </w:tcPr>
          <w:p>
            <w:r>
              <w:t>2020-05-25</w:t>
            </w:r>
          </w:p>
        </w:tc>
        <w:tc>
          <w:tcPr>
            <w:tcW w:type="dxa" w:w="2880"/>
          </w:tcPr>
          <w:p>
            <w:r>
              <w:t>To be clear: I work at THL but my work not related to corona (dementia/diabetes); everything here my own opinions. All data here from public sources; also the Finnish data. I’m not an expert on infectious disease epidemiology. 11/11</w:t>
            </w:r>
          </w:p>
        </w:tc>
      </w:tr>
      <w:tr>
        <w:tc>
          <w:tcPr>
            <w:tcW w:type="dxa" w:w="2880"/>
          </w:tcPr>
          <w:p>
            <w:r>
              <w:t>2444</w:t>
            </w:r>
          </w:p>
        </w:tc>
        <w:tc>
          <w:tcPr>
            <w:tcW w:type="dxa" w:w="2880"/>
          </w:tcPr>
          <w:p>
            <w:r>
              <w:t>2020-05-24</w:t>
            </w:r>
          </w:p>
        </w:tc>
        <w:tc>
          <w:tcPr>
            <w:tcW w:type="dxa" w:w="2880"/>
          </w:tcPr>
          <w:p>
            <w:r>
              <w:t>My point is less time spent doesn't mean zero risk for dementia. It just means less risk for dementia. And I'm not willing to take any risk of dementia on account of the Corona virus.</w:t>
            </w:r>
          </w:p>
        </w:tc>
      </w:tr>
      <w:tr>
        <w:tc>
          <w:tcPr>
            <w:tcW w:type="dxa" w:w="2880"/>
          </w:tcPr>
          <w:p>
            <w:r>
              <w:t>2445</w:t>
            </w:r>
          </w:p>
        </w:tc>
        <w:tc>
          <w:tcPr>
            <w:tcW w:type="dxa" w:w="2880"/>
          </w:tcPr>
          <w:p>
            <w:r>
              <w:t>2020-05-23</w:t>
            </w:r>
          </w:p>
        </w:tc>
        <w:tc>
          <w:tcPr>
            <w:tcW w:type="dxa" w:w="2880"/>
          </w:tcPr>
          <w:p>
            <w:r>
              <w:t>#CampingWorld my wife is a nurse. She got sent to get test for corona 19. I missed spending more time with my mother. She is in a dementia an Alzheimer’s home.i am in the military I do not want to lose my wife. I just want to spend time with her before I can not anymore.</w:t>
            </w:r>
          </w:p>
        </w:tc>
      </w:tr>
      <w:tr>
        <w:tc>
          <w:tcPr>
            <w:tcW w:type="dxa" w:w="2880"/>
          </w:tcPr>
          <w:p>
            <w:r>
              <w:t>2446</w:t>
            </w:r>
          </w:p>
        </w:tc>
        <w:tc>
          <w:tcPr>
            <w:tcW w:type="dxa" w:w="2880"/>
          </w:tcPr>
          <w:p>
            <w:r>
              <w:t>2020-05-22</w:t>
            </w:r>
          </w:p>
        </w:tc>
        <w:tc>
          <w:tcPr>
            <w:tcW w:type="dxa" w:w="2880"/>
          </w:tcPr>
          <w:p>
            <w:r>
              <w:t>To be clear: I work at THL but my work not related to corona (dementia/diabetes); everything here my own opinions. All data here from public sources; also the Finnish data. I’m not an expert on infectious disease epidemiology. 12/x</w:t>
            </w:r>
          </w:p>
        </w:tc>
      </w:tr>
      <w:tr>
        <w:tc>
          <w:tcPr>
            <w:tcW w:type="dxa" w:w="2880"/>
          </w:tcPr>
          <w:p>
            <w:r>
              <w:t>2447</w:t>
            </w:r>
          </w:p>
        </w:tc>
        <w:tc>
          <w:tcPr>
            <w:tcW w:type="dxa" w:w="2880"/>
          </w:tcPr>
          <w:p>
            <w:r>
              <w:t>2020-05-20</w:t>
            </w:r>
          </w:p>
        </w:tc>
        <w:tc>
          <w:tcPr>
            <w:tcW w:type="dxa" w:w="2880"/>
          </w:tcPr>
          <w:p>
            <w:r>
              <w:t>To be clear: I work at THL but my work not related to corona (dementia/diabetes); everything here my own opinions. All data here from public sources; also the Finnish data. I’m not an expert on infectious disease epidemiology. 10/10</w:t>
            </w:r>
          </w:p>
        </w:tc>
      </w:tr>
      <w:tr>
        <w:tc>
          <w:tcPr>
            <w:tcW w:type="dxa" w:w="2880"/>
          </w:tcPr>
          <w:p>
            <w:r>
              <w:t>2448</w:t>
            </w:r>
          </w:p>
        </w:tc>
        <w:tc>
          <w:tcPr>
            <w:tcW w:type="dxa" w:w="2880"/>
          </w:tcPr>
          <w:p>
            <w:r>
              <w:t>2020-05-19</w:t>
            </w:r>
          </w:p>
        </w:tc>
        <w:tc>
          <w:tcPr>
            <w:tcW w:type="dxa" w:w="2880"/>
          </w:tcPr>
          <w:p>
            <w:r>
              <w:t xml:space="preserve">I’ve started a list of nouns/phrases that had no affect on me pre-Corona, but in this post-Corona life will probably be powerful enough to bring me out of my dementia when I’m an old lady. Anything I should add? </w:t>
            </w:r>
          </w:p>
        </w:tc>
      </w:tr>
      <w:tr>
        <w:tc>
          <w:tcPr>
            <w:tcW w:type="dxa" w:w="2880"/>
          </w:tcPr>
          <w:p>
            <w:r>
              <w:t>2449</w:t>
            </w:r>
          </w:p>
        </w:tc>
        <w:tc>
          <w:tcPr>
            <w:tcW w:type="dxa" w:w="2880"/>
          </w:tcPr>
          <w:p>
            <w:r>
              <w:t>2020-05-19</w:t>
            </w:r>
          </w:p>
        </w:tc>
        <w:tc>
          <w:tcPr>
            <w:tcW w:type="dxa" w:w="2880"/>
          </w:tcPr>
          <w:p>
            <w:r>
              <w:t>So sad. I live 900 miles from my Mom and siblings. Mom had dementia. Mom died in a nursing home (which she was well taken care of) of Corona virus. The nursing home was under lockdown. Mom died alone without my siblings, lockdown.</w:t>
            </w:r>
          </w:p>
        </w:tc>
      </w:tr>
      <w:tr>
        <w:tc>
          <w:tcPr>
            <w:tcW w:type="dxa" w:w="2880"/>
          </w:tcPr>
          <w:p>
            <w:r>
              <w:t>2450</w:t>
            </w:r>
          </w:p>
        </w:tc>
        <w:tc>
          <w:tcPr>
            <w:tcW w:type="dxa" w:w="2880"/>
          </w:tcPr>
          <w:p>
            <w:r>
              <w:t>2020-05-18</w:t>
            </w:r>
          </w:p>
        </w:tc>
        <w:tc>
          <w:tcPr>
            <w:tcW w:type="dxa" w:w="2880"/>
          </w:tcPr>
          <w:p>
            <w:r>
              <w:t>My guess is that he's taking several medications, including possibly dementia meds, and it's easier to tell him one of them is the fancy shiny object corona virus drug as a "preventative" because otherwise he won't comply if he knew what they were really for.</w:t>
            </w:r>
          </w:p>
        </w:tc>
      </w:tr>
      <w:tr>
        <w:tc>
          <w:tcPr>
            <w:tcW w:type="dxa" w:w="2880"/>
          </w:tcPr>
          <w:p>
            <w:r>
              <w:t>2451</w:t>
            </w:r>
          </w:p>
        </w:tc>
        <w:tc>
          <w:tcPr>
            <w:tcW w:type="dxa" w:w="2880"/>
          </w:tcPr>
          <w:p>
            <w:r>
              <w:t>2020-05-18</w:t>
            </w:r>
          </w:p>
        </w:tc>
        <w:tc>
          <w:tcPr>
            <w:tcW w:type="dxa" w:w="2880"/>
          </w:tcPr>
          <w:p>
            <w:r>
              <w:t>So I got tested for Corona today. It was bloody agony. Back of the throat was ok but up the nose was torture. Anyone calling for that to be done to old people with dementia  and  little kids randomly need to have a rethink. It would be cruel in my opinion. #coronavirus #coronatesting</w:t>
            </w:r>
          </w:p>
        </w:tc>
      </w:tr>
      <w:tr>
        <w:tc>
          <w:tcPr>
            <w:tcW w:type="dxa" w:w="2880"/>
          </w:tcPr>
          <w:p>
            <w:r>
              <w:t>2452</w:t>
            </w:r>
          </w:p>
        </w:tc>
        <w:tc>
          <w:tcPr>
            <w:tcW w:type="dxa" w:w="2880"/>
          </w:tcPr>
          <w:p>
            <w:r>
              <w:t>2020-05-18</w:t>
            </w:r>
          </w:p>
        </w:tc>
        <w:tc>
          <w:tcPr>
            <w:tcW w:type="dxa" w:w="2880"/>
          </w:tcPr>
          <w:p>
            <w:r>
              <w:t>Exactly. Just start jumping up and down. If I told you that in my area just the chance's of you catching Corona with the current stats we have, which include deaths "with", are 526/1. You're more likely to die from a Stroke, Cancer  and  dementia combined. That's some context.</w:t>
            </w:r>
          </w:p>
        </w:tc>
      </w:tr>
      <w:tr>
        <w:tc>
          <w:tcPr>
            <w:tcW w:type="dxa" w:w="2880"/>
          </w:tcPr>
          <w:p>
            <w:r>
              <w:t>2453</w:t>
            </w:r>
          </w:p>
        </w:tc>
        <w:tc>
          <w:tcPr>
            <w:tcW w:type="dxa" w:w="2880"/>
          </w:tcPr>
          <w:p>
            <w:r>
              <w:t>2020-05-18</w:t>
            </w:r>
          </w:p>
        </w:tc>
        <w:tc>
          <w:tcPr>
            <w:tcW w:type="dxa" w:w="2880"/>
          </w:tcPr>
          <w:p>
            <w:r>
              <w:t>All by myself🎃all by mysellffffffff I’m walking into school and I’m not even going to school what is going on with my life I have no clue this is so weird what the heck is corona and isolation anyways like I have no idea what’s happening I have dementia no jks I don’t</w:t>
            </w:r>
          </w:p>
        </w:tc>
      </w:tr>
      <w:tr>
        <w:tc>
          <w:tcPr>
            <w:tcW w:type="dxa" w:w="2880"/>
          </w:tcPr>
          <w:p>
            <w:r>
              <w:t>2454</w:t>
            </w:r>
          </w:p>
        </w:tc>
        <w:tc>
          <w:tcPr>
            <w:tcW w:type="dxa" w:w="2880"/>
          </w:tcPr>
          <w:p>
            <w:r>
              <w:t>2020-05-17</w:t>
            </w:r>
          </w:p>
        </w:tc>
        <w:tc>
          <w:tcPr>
            <w:tcW w:type="dxa" w:w="2880"/>
          </w:tcPr>
          <w:p>
            <w:r>
              <w:t>My grandmas stuck in a care home still battling corona hasn’t had any visitors for time which has really confused her as she’s got dementia so it’s messed her routine up. Really is a shan world we live in like.</w:t>
            </w:r>
          </w:p>
        </w:tc>
      </w:tr>
      <w:tr>
        <w:tc>
          <w:tcPr>
            <w:tcW w:type="dxa" w:w="2880"/>
          </w:tcPr>
          <w:p>
            <w:r>
              <w:t>2455</w:t>
            </w:r>
          </w:p>
        </w:tc>
        <w:tc>
          <w:tcPr>
            <w:tcW w:type="dxa" w:w="2880"/>
          </w:tcPr>
          <w:p>
            <w:r>
              <w:t>2020-05-17</w:t>
            </w:r>
          </w:p>
        </w:tc>
        <w:tc>
          <w:tcPr>
            <w:tcW w:type="dxa" w:w="2880"/>
          </w:tcPr>
          <w:p>
            <w:r>
              <w:t>Praying for my grandmother who is now not only suffering from dementia, but even the corona virus☹️🙏🏾</w:t>
            </w:r>
          </w:p>
        </w:tc>
      </w:tr>
      <w:tr>
        <w:tc>
          <w:tcPr>
            <w:tcW w:type="dxa" w:w="2880"/>
          </w:tcPr>
          <w:p>
            <w:r>
              <w:t>2456</w:t>
            </w:r>
          </w:p>
        </w:tc>
        <w:tc>
          <w:tcPr>
            <w:tcW w:type="dxa" w:w="2880"/>
          </w:tcPr>
          <w:p>
            <w:r>
              <w:t>2020-05-17</w:t>
            </w:r>
          </w:p>
        </w:tc>
        <w:tc>
          <w:tcPr>
            <w:tcW w:type="dxa" w:w="2880"/>
          </w:tcPr>
          <w:p>
            <w:r>
              <w:t>Just recieved news that my oldest Brother has beat the Corona Virus , not bad for a 75yr old dementia sufferer in a care home, this might help me to start to believe in God again</w:t>
            </w:r>
          </w:p>
        </w:tc>
      </w:tr>
      <w:tr>
        <w:tc>
          <w:tcPr>
            <w:tcW w:type="dxa" w:w="2880"/>
          </w:tcPr>
          <w:p>
            <w:r>
              <w:t>2457</w:t>
            </w:r>
          </w:p>
        </w:tc>
        <w:tc>
          <w:tcPr>
            <w:tcW w:type="dxa" w:w="2880"/>
          </w:tcPr>
          <w:p>
            <w:r>
              <w:t>2020-05-16</w:t>
            </w:r>
          </w:p>
        </w:tc>
        <w:tc>
          <w:tcPr>
            <w:tcW w:type="dxa" w:w="2880"/>
          </w:tcPr>
          <w:p>
            <w:r>
              <w:t>it broke my heart today, when my dad, with tears in his eyes, told me about how hard it is sometimes getting to terms with early stage dementia. I need to hug him again soon!! #gettingolder #lovemyparents #Corona #itneedstogo</w:t>
            </w:r>
          </w:p>
        </w:tc>
      </w:tr>
      <w:tr>
        <w:tc>
          <w:tcPr>
            <w:tcW w:type="dxa" w:w="2880"/>
          </w:tcPr>
          <w:p>
            <w:r>
              <w:t>2458</w:t>
            </w:r>
          </w:p>
        </w:tc>
        <w:tc>
          <w:tcPr>
            <w:tcW w:type="dxa" w:w="2880"/>
          </w:tcPr>
          <w:p>
            <w:r>
              <w:t>2020-05-16</w:t>
            </w:r>
          </w:p>
        </w:tc>
        <w:tc>
          <w:tcPr>
            <w:tcW w:type="dxa" w:w="2880"/>
          </w:tcPr>
          <w:p>
            <w:r>
              <w:t>my grandma is in a nursing home &amp; has dementia  and  yesterday i found out she has the corona virus. all i can think about is how scared she probably is  and  it breaks my heart. i just want her to get better so i can go see her.</w:t>
            </w:r>
          </w:p>
        </w:tc>
      </w:tr>
      <w:tr>
        <w:tc>
          <w:tcPr>
            <w:tcW w:type="dxa" w:w="2880"/>
          </w:tcPr>
          <w:p>
            <w:r>
              <w:t>2459</w:t>
            </w:r>
          </w:p>
        </w:tc>
        <w:tc>
          <w:tcPr>
            <w:tcW w:type="dxa" w:w="2880"/>
          </w:tcPr>
          <w:p>
            <w:r>
              <w:t>2020-05-16</w:t>
            </w:r>
          </w:p>
        </w:tc>
        <w:tc>
          <w:tcPr>
            <w:tcW w:type="dxa" w:w="2880"/>
          </w:tcPr>
          <w:p>
            <w:r>
              <w:t>I mostly worry about my parents. My dad has recent been diagnosed with diabetes &amp; my step-mom has onset dementia. Late last year, she climbed a ladder, broke a rib,  and  punctured her lung. She’s had pneumonia 4 times since. She’s in her 70s  and  corona could kill her.</w:t>
            </w:r>
          </w:p>
        </w:tc>
      </w:tr>
      <w:tr>
        <w:tc>
          <w:tcPr>
            <w:tcW w:type="dxa" w:w="2880"/>
          </w:tcPr>
          <w:p>
            <w:r>
              <w:t>2460</w:t>
            </w:r>
          </w:p>
        </w:tc>
        <w:tc>
          <w:tcPr>
            <w:tcW w:type="dxa" w:w="2880"/>
          </w:tcPr>
          <w:p>
            <w:r>
              <w:t>2020-05-15</w:t>
            </w:r>
          </w:p>
        </w:tc>
        <w:tc>
          <w:tcPr>
            <w:tcW w:type="dxa" w:w="2880"/>
          </w:tcPr>
          <w:p>
            <w:r>
              <w:t>Nazi Germany, not BRD. Which was an enemy of what would become NATO. Is your trolling unhinged today? Remaining corona dementia? ;-)</w:t>
            </w:r>
          </w:p>
        </w:tc>
      </w:tr>
      <w:tr>
        <w:tc>
          <w:tcPr>
            <w:tcW w:type="dxa" w:w="2880"/>
          </w:tcPr>
          <w:p>
            <w:r>
              <w:t>2461</w:t>
            </w:r>
          </w:p>
        </w:tc>
        <w:tc>
          <w:tcPr>
            <w:tcW w:type="dxa" w:w="2880"/>
          </w:tcPr>
          <w:p>
            <w:r>
              <w:t>2020-05-15</w:t>
            </w:r>
          </w:p>
        </w:tc>
        <w:tc>
          <w:tcPr>
            <w:tcW w:type="dxa" w:w="2880"/>
          </w:tcPr>
          <w:p>
            <w:r>
              <w:t>I tend to agree with you on the corona virus Chad. This country needs to quickly, but safely reopen. Your driving analogy though, thats the same logic my 80 year mother who has dementia and uncontrolled diabetes used when the state took her DL.</w:t>
            </w:r>
          </w:p>
        </w:tc>
      </w:tr>
      <w:tr>
        <w:tc>
          <w:tcPr>
            <w:tcW w:type="dxa" w:w="2880"/>
          </w:tcPr>
          <w:p>
            <w:r>
              <w:t>2462</w:t>
            </w:r>
          </w:p>
        </w:tc>
        <w:tc>
          <w:tcPr>
            <w:tcW w:type="dxa" w:w="2880"/>
          </w:tcPr>
          <w:p>
            <w:r>
              <w:t>2020-05-14</w:t>
            </w:r>
          </w:p>
        </w:tc>
        <w:tc>
          <w:tcPr>
            <w:tcW w:type="dxa" w:w="2880"/>
          </w:tcPr>
          <w:p>
            <w:r>
              <w:t>please send prayers and love to my extended family❤️ my uncle was recently diagnosed w/ pancreatic  and  liver cancer, my aunt is crippled and can’t care for him. While my grandma is in a nursing home with dementia, not allowed visitors due to corona :(</w:t>
            </w:r>
          </w:p>
        </w:tc>
      </w:tr>
      <w:tr>
        <w:tc>
          <w:tcPr>
            <w:tcW w:type="dxa" w:w="2880"/>
          </w:tcPr>
          <w:p>
            <w:r>
              <w:t>2463</w:t>
            </w:r>
          </w:p>
        </w:tc>
        <w:tc>
          <w:tcPr>
            <w:tcW w:type="dxa" w:w="2880"/>
          </w:tcPr>
          <w:p>
            <w:r>
              <w:t>2020-05-14</w:t>
            </w:r>
          </w:p>
        </w:tc>
        <w:tc>
          <w:tcPr>
            <w:tcW w:type="dxa" w:w="2880"/>
          </w:tcPr>
          <w:p>
            <w:r>
              <w:t>Today my Auntie ❤️ on my mom's side died of #Corona virus she had dementia 😔I very sad coz her birthday was 21St June😍 close to my birthday #RIP Doreen ✝️🙏x</w:t>
            </w:r>
          </w:p>
        </w:tc>
      </w:tr>
      <w:tr>
        <w:tc>
          <w:tcPr>
            <w:tcW w:type="dxa" w:w="2880"/>
          </w:tcPr>
          <w:p>
            <w:r>
              <w:t>2464</w:t>
            </w:r>
          </w:p>
        </w:tc>
        <w:tc>
          <w:tcPr>
            <w:tcW w:type="dxa" w:w="2880"/>
          </w:tcPr>
          <w:p>
            <w:r>
              <w:t>2020-05-14</w:t>
            </w:r>
          </w:p>
        </w:tc>
        <w:tc>
          <w:tcPr>
            <w:tcW w:type="dxa" w:w="2880"/>
          </w:tcPr>
          <w:p>
            <w:r>
              <w:t>Hopefully this will out some dodgy doctors. My friends father died in a care home he had had dementia for a number of years, he was tested negative for corona two days before he died yet the dr put corona on the death certificate.</w:t>
            </w:r>
          </w:p>
        </w:tc>
      </w:tr>
      <w:tr>
        <w:tc>
          <w:tcPr>
            <w:tcW w:type="dxa" w:w="2880"/>
          </w:tcPr>
          <w:p>
            <w:r>
              <w:t>2465</w:t>
            </w:r>
          </w:p>
        </w:tc>
        <w:tc>
          <w:tcPr>
            <w:tcW w:type="dxa" w:w="2880"/>
          </w:tcPr>
          <w:p>
            <w:r>
              <w:t>2020-05-13</w:t>
            </w:r>
          </w:p>
        </w:tc>
        <w:tc>
          <w:tcPr>
            <w:tcW w:type="dxa" w:w="2880"/>
          </w:tcPr>
          <w:p>
            <w:r>
              <w:t>My grandma just beat the corona virus and she doesn’t speak English and she has dementia. That’s bad bitch energy. She beat it and didn’t even know what it was. 100% bad bitch.</w:t>
            </w:r>
          </w:p>
        </w:tc>
      </w:tr>
      <w:tr>
        <w:tc>
          <w:tcPr>
            <w:tcW w:type="dxa" w:w="2880"/>
          </w:tcPr>
          <w:p>
            <w:r>
              <w:t>2466</w:t>
            </w:r>
          </w:p>
        </w:tc>
        <w:tc>
          <w:tcPr>
            <w:tcW w:type="dxa" w:w="2880"/>
          </w:tcPr>
          <w:p>
            <w:r>
              <w:t>2020-05-12</w:t>
            </w:r>
          </w:p>
        </w:tc>
        <w:tc>
          <w:tcPr>
            <w:tcW w:type="dxa" w:w="2880"/>
          </w:tcPr>
          <w:p>
            <w:r>
              <w:t>I would probably give half to people I know who need an extra bit of money and the half to two separate charity's one being a Corona virus one and then other being a charity which helps with dementia as my grandmother has it and many other families I know are effected by it</w:t>
            </w:r>
          </w:p>
        </w:tc>
      </w:tr>
      <w:tr>
        <w:tc>
          <w:tcPr>
            <w:tcW w:type="dxa" w:w="2880"/>
          </w:tcPr>
          <w:p>
            <w:r>
              <w:t>2467</w:t>
            </w:r>
          </w:p>
        </w:tc>
        <w:tc>
          <w:tcPr>
            <w:tcW w:type="dxa" w:w="2880"/>
          </w:tcPr>
          <w:p>
            <w:r>
              <w:t>2020-05-10</w:t>
            </w:r>
          </w:p>
        </w:tc>
        <w:tc>
          <w:tcPr>
            <w:tcW w:type="dxa" w:w="2880"/>
          </w:tcPr>
          <w:p>
            <w:r>
              <w:t xml:space="preserve">Happy Mother's Day to my momma. This pic was 5 years ago, before Dementia took her ability to understand. This Mother's Day I cannot go see her  and  tell her I love her because of Covid  and  this is one time that I am thankful for dementia, as she doesn't know that I am not there </w:t>
            </w:r>
          </w:p>
        </w:tc>
      </w:tr>
      <w:tr>
        <w:tc>
          <w:tcPr>
            <w:tcW w:type="dxa" w:w="2880"/>
          </w:tcPr>
          <w:p>
            <w:r>
              <w:t>2468</w:t>
            </w:r>
          </w:p>
        </w:tc>
        <w:tc>
          <w:tcPr>
            <w:tcW w:type="dxa" w:w="2880"/>
          </w:tcPr>
          <w:p>
            <w:r>
              <w:t>2020-05-10</w:t>
            </w:r>
          </w:p>
        </w:tc>
        <w:tc>
          <w:tcPr>
            <w:tcW w:type="dxa" w:w="2880"/>
          </w:tcPr>
          <w:p>
            <w:r>
              <w:t>My mom doesn’t know what COVID is. Doesn’t even know (or understand) there’s a pandemic. That’s what decades of hard drinking gets you when you’re barely 60 - dementia and diapers. #HappyMothersDay</w:t>
            </w:r>
          </w:p>
        </w:tc>
      </w:tr>
      <w:tr>
        <w:tc>
          <w:tcPr>
            <w:tcW w:type="dxa" w:w="2880"/>
          </w:tcPr>
          <w:p>
            <w:r>
              <w:t>2469</w:t>
            </w:r>
          </w:p>
        </w:tc>
        <w:tc>
          <w:tcPr>
            <w:tcW w:type="dxa" w:w="2880"/>
          </w:tcPr>
          <w:p>
            <w:r>
              <w:t>2020-05-10</w:t>
            </w:r>
          </w:p>
        </w:tc>
        <w:tc>
          <w:tcPr>
            <w:tcW w:type="dxa" w:w="2880"/>
          </w:tcPr>
          <w:p>
            <w:r>
              <w:t>Called my mum. Not a great day for her, so she was confused and not well-connected to reality. Dementia sucks, because it means I will lose her twice. My stepfather continues to believe that we are overreacting to covid, so I hope his attitude does not cost me seeing her again.</w:t>
            </w:r>
          </w:p>
        </w:tc>
      </w:tr>
      <w:tr>
        <w:tc>
          <w:tcPr>
            <w:tcW w:type="dxa" w:w="2880"/>
          </w:tcPr>
          <w:p>
            <w:r>
              <w:t>2470</w:t>
            </w:r>
          </w:p>
        </w:tc>
        <w:tc>
          <w:tcPr>
            <w:tcW w:type="dxa" w:w="2880"/>
          </w:tcPr>
          <w:p>
            <w:r>
              <w:t>2020-05-10</w:t>
            </w:r>
          </w:p>
        </w:tc>
        <w:tc>
          <w:tcPr>
            <w:tcW w:type="dxa" w:w="2880"/>
          </w:tcPr>
          <w:p>
            <w:r>
              <w:t>Hi, I’ll be watching. If you can, a question. My father (68) has been battling Parkinson’s for 9 years &amp; dementia recently. My mum has cared for him until he got taken to hospital with pneumonia. He’s Now in a nursing home with Covid 19 patients arriving from hospital......</w:t>
            </w:r>
          </w:p>
        </w:tc>
      </w:tr>
      <w:tr>
        <w:tc>
          <w:tcPr>
            <w:tcW w:type="dxa" w:w="2880"/>
          </w:tcPr>
          <w:p>
            <w:r>
              <w:t>2471</w:t>
            </w:r>
          </w:p>
        </w:tc>
        <w:tc>
          <w:tcPr>
            <w:tcW w:type="dxa" w:w="2880"/>
          </w:tcPr>
          <w:p>
            <w:r>
              <w:t>2020-05-10</w:t>
            </w:r>
          </w:p>
        </w:tc>
        <w:tc>
          <w:tcPr>
            <w:tcW w:type="dxa" w:w="2880"/>
          </w:tcPr>
          <w:p>
            <w:r>
              <w:t>Sorry for your loss. My Mom’s got Alzheimer’s, and major Dementia and ironically is in the hospital for fractures from a fall, Pneumonia and Covid-19. I don’t buy the Covid-19 though.</w:t>
            </w:r>
          </w:p>
        </w:tc>
      </w:tr>
      <w:tr>
        <w:tc>
          <w:tcPr>
            <w:tcW w:type="dxa" w:w="2880"/>
          </w:tcPr>
          <w:p>
            <w:r>
              <w:t>2472</w:t>
            </w:r>
          </w:p>
        </w:tc>
        <w:tc>
          <w:tcPr>
            <w:tcW w:type="dxa" w:w="2880"/>
          </w:tcPr>
          <w:p>
            <w:r>
              <w:t>2020-05-10</w:t>
            </w:r>
          </w:p>
        </w:tc>
        <w:tc>
          <w:tcPr>
            <w:tcW w:type="dxa" w:w="2880"/>
          </w:tcPr>
          <w:p>
            <w:r>
              <w:t>Congrats for coming forward. My boss is in law had dementia for the last for years and then got shingles and his organs were shutting down. He has been deteriorating badly then he went to the hospital and passed away and then they said he died of Covid which is wrong</w:t>
            </w:r>
          </w:p>
        </w:tc>
      </w:tr>
      <w:tr>
        <w:tc>
          <w:tcPr>
            <w:tcW w:type="dxa" w:w="2880"/>
          </w:tcPr>
          <w:p>
            <w:r>
              <w:t>2473</w:t>
            </w:r>
          </w:p>
        </w:tc>
        <w:tc>
          <w:tcPr>
            <w:tcW w:type="dxa" w:w="2880"/>
          </w:tcPr>
          <w:p>
            <w:r>
              <w:t>2020-05-10</w:t>
            </w:r>
          </w:p>
        </w:tc>
        <w:tc>
          <w:tcPr>
            <w:tcW w:type="dxa" w:w="2880"/>
          </w:tcPr>
          <w:p>
            <w:r>
              <w:t>Also. Figures are partially inflated as some people who are dying of cancer dementia etc are also having covid put on their death certificate because they didn’t test them so they assume. Though all deaths are bad I won’t deny that. I’m thick but I have my limits</w:t>
            </w:r>
          </w:p>
        </w:tc>
      </w:tr>
      <w:tr>
        <w:tc>
          <w:tcPr>
            <w:tcW w:type="dxa" w:w="2880"/>
          </w:tcPr>
          <w:p>
            <w:r>
              <w:t>2474</w:t>
            </w:r>
          </w:p>
        </w:tc>
        <w:tc>
          <w:tcPr>
            <w:tcW w:type="dxa" w:w="2880"/>
          </w:tcPr>
          <w:p>
            <w:r>
              <w:t>2020-05-10</w:t>
            </w:r>
          </w:p>
        </w:tc>
        <w:tc>
          <w:tcPr>
            <w:tcW w:type="dxa" w:w="2880"/>
          </w:tcPr>
          <w:p>
            <w:r>
              <w:t>How true, Donny ~ my mom went to heaven on Thursay after a battle with dimentia and Covid 19. She is irreplaceable💜</w:t>
            </w:r>
          </w:p>
        </w:tc>
      </w:tr>
      <w:tr>
        <w:tc>
          <w:tcPr>
            <w:tcW w:type="dxa" w:w="2880"/>
          </w:tcPr>
          <w:p>
            <w:r>
              <w:t>2475</w:t>
            </w:r>
          </w:p>
        </w:tc>
        <w:tc>
          <w:tcPr>
            <w:tcW w:type="dxa" w:w="2880"/>
          </w:tcPr>
          <w:p>
            <w:r>
              <w:t>2020-05-10</w:t>
            </w:r>
          </w:p>
        </w:tc>
        <w:tc>
          <w:tcPr>
            <w:tcW w:type="dxa" w:w="2880"/>
          </w:tcPr>
          <w:p>
            <w:r>
              <w:t>just found out that my great uncle died. wasnt close at all so im not grieving or anything dw. no, what im thinking about is, his dementia worsened and he got put in a care home. he died of COVID within two weeks. thats how bad it is in care homes in the UK. actual death traps.</w:t>
            </w:r>
          </w:p>
        </w:tc>
      </w:tr>
      <w:tr>
        <w:tc>
          <w:tcPr>
            <w:tcW w:type="dxa" w:w="2880"/>
          </w:tcPr>
          <w:p>
            <w:r>
              <w:t>2476</w:t>
            </w:r>
          </w:p>
        </w:tc>
        <w:tc>
          <w:tcPr>
            <w:tcW w:type="dxa" w:w="2880"/>
          </w:tcPr>
          <w:p>
            <w:r>
              <w:t>2020-05-10</w:t>
            </w:r>
          </w:p>
        </w:tc>
        <w:tc>
          <w:tcPr>
            <w:tcW w:type="dxa" w:w="2880"/>
          </w:tcPr>
          <w:p>
            <w:r>
              <w:t>Just wanna clarify that I am not defending EXACTLY what he is saying, because it isn't that extreme, but, my grandmother died due to her body shutting down from her dementia, but she had covid, so they wrote her primary cause of death as covid, and dementia was the secondary. -&amp;gt;</w:t>
            </w:r>
          </w:p>
        </w:tc>
      </w:tr>
      <w:tr>
        <w:tc>
          <w:tcPr>
            <w:tcW w:type="dxa" w:w="2880"/>
          </w:tcPr>
          <w:p>
            <w:r>
              <w:t>2477</w:t>
            </w:r>
          </w:p>
        </w:tc>
        <w:tc>
          <w:tcPr>
            <w:tcW w:type="dxa" w:w="2880"/>
          </w:tcPr>
          <w:p>
            <w:r>
              <w:t>2020-05-10</w:t>
            </w:r>
          </w:p>
        </w:tc>
        <w:tc>
          <w:tcPr>
            <w:tcW w:type="dxa" w:w="2880"/>
          </w:tcPr>
          <w:p>
            <w:r>
              <w:t>So change it.........your book is so good include it in your pic and bio....I know only 2 with covid, I would loose count as to how many I know who have had or have Alzheimer/Dementia. Took 3 of my class mates as well.</w:t>
            </w:r>
          </w:p>
        </w:tc>
      </w:tr>
      <w:tr>
        <w:tc>
          <w:tcPr>
            <w:tcW w:type="dxa" w:w="2880"/>
          </w:tcPr>
          <w:p>
            <w:r>
              <w:t>2478</w:t>
            </w:r>
          </w:p>
        </w:tc>
        <w:tc>
          <w:tcPr>
            <w:tcW w:type="dxa" w:w="2880"/>
          </w:tcPr>
          <w:p>
            <w:r>
              <w:t>2020-05-10</w:t>
            </w:r>
          </w:p>
        </w:tc>
        <w:tc>
          <w:tcPr>
            <w:tcW w:type="dxa" w:w="2880"/>
          </w:tcPr>
          <w:p>
            <w:r>
              <w:t>Touch matters and is the cornerstone of my relationship with Mom. I was born premature in 82, 1 pound, 15 ounces, over 10 weeks early. Mom’s touch saved my life. With dementia, I can’t heal her mind with touch, but I can warm her heart. But, COVID-19 won’t let me. #endalz</w:t>
            </w:r>
          </w:p>
        </w:tc>
      </w:tr>
      <w:tr>
        <w:tc>
          <w:tcPr>
            <w:tcW w:type="dxa" w:w="2880"/>
          </w:tcPr>
          <w:p>
            <w:r>
              <w:t>2479</w:t>
            </w:r>
          </w:p>
        </w:tc>
        <w:tc>
          <w:tcPr>
            <w:tcW w:type="dxa" w:w="2880"/>
          </w:tcPr>
          <w:p>
            <w:r>
              <w:t>2020-05-10</w:t>
            </w:r>
          </w:p>
        </w:tc>
        <w:tc>
          <w:tcPr>
            <w:tcW w:type="dxa" w:w="2880"/>
          </w:tcPr>
          <w:p>
            <w:r>
              <w:t>Plagiarizing from my sister ... My Mom just passed away after a long battle w/ dementia  and  a shorter one w/ Covid. I was blessed to have this woman as my mom. She was smart, independent, sassy, strong willed w/ a huge heart  and  the best role model. Happy Mother's Day, Mom, love you!</w:t>
            </w:r>
          </w:p>
        </w:tc>
      </w:tr>
      <w:tr>
        <w:tc>
          <w:tcPr>
            <w:tcW w:type="dxa" w:w="2880"/>
          </w:tcPr>
          <w:p>
            <w:r>
              <w:t>2480</w:t>
            </w:r>
          </w:p>
        </w:tc>
        <w:tc>
          <w:tcPr>
            <w:tcW w:type="dxa" w:w="2880"/>
          </w:tcPr>
          <w:p>
            <w:r>
              <w:t>2020-05-10</w:t>
            </w:r>
          </w:p>
        </w:tc>
        <w:tc>
          <w:tcPr>
            <w:tcW w:type="dxa" w:w="2880"/>
          </w:tcPr>
          <w:p>
            <w:r>
              <w:t>HAPPY MOTHER'S DAY, to all Americans who have a mother housed in any assisted living facility for any reason that necessitates that situation. My mother has dementia and during this Covid-19 madness we are able to do Facetime chats when she has the staff call.. Can't visit but☝️</w:t>
            </w:r>
          </w:p>
        </w:tc>
      </w:tr>
      <w:tr>
        <w:tc>
          <w:tcPr>
            <w:tcW w:type="dxa" w:w="2880"/>
          </w:tcPr>
          <w:p>
            <w:r>
              <w:t>2481</w:t>
            </w:r>
          </w:p>
        </w:tc>
        <w:tc>
          <w:tcPr>
            <w:tcW w:type="dxa" w:w="2880"/>
          </w:tcPr>
          <w:p>
            <w:r>
              <w:t>2020-05-10</w:t>
            </w:r>
          </w:p>
        </w:tc>
        <w:tc>
          <w:tcPr>
            <w:tcW w:type="dxa" w:w="2880"/>
          </w:tcPr>
          <w:p>
            <w:r>
              <w:t>So grateful my son &amp; DIL &amp; their two kids made it through probable COVID, my daughter in Seattle exposed but not infected. My own mom w dementia but otherwise good health We've been fortunate.</w:t>
            </w:r>
          </w:p>
        </w:tc>
      </w:tr>
      <w:tr>
        <w:tc>
          <w:tcPr>
            <w:tcW w:type="dxa" w:w="2880"/>
          </w:tcPr>
          <w:p>
            <w:r>
              <w:t>2482</w:t>
            </w:r>
          </w:p>
        </w:tc>
        <w:tc>
          <w:tcPr>
            <w:tcW w:type="dxa" w:w="2880"/>
          </w:tcPr>
          <w:p>
            <w:r>
              <w:t>2020-05-10</w:t>
            </w:r>
          </w:p>
        </w:tc>
        <w:tc>
          <w:tcPr>
            <w:tcW w:type="dxa" w:w="2880"/>
          </w:tcPr>
          <w:p>
            <w:r>
              <w:t>I would love to surprise my mom. She has major health issues and is looking after my father who’s newly diagnosed with dementia and wheelchair bound. We were helping til the covid. She sure could use a special surprise. Love you mom</w:t>
            </w:r>
          </w:p>
        </w:tc>
      </w:tr>
      <w:tr>
        <w:tc>
          <w:tcPr>
            <w:tcW w:type="dxa" w:w="2880"/>
          </w:tcPr>
          <w:p>
            <w:r>
              <w:t>2483</w:t>
            </w:r>
          </w:p>
        </w:tc>
        <w:tc>
          <w:tcPr>
            <w:tcW w:type="dxa" w:w="2880"/>
          </w:tcPr>
          <w:p>
            <w:r>
              <w:t>2020-05-10</w:t>
            </w:r>
          </w:p>
        </w:tc>
        <w:tc>
          <w:tcPr>
            <w:tcW w:type="dxa" w:w="2880"/>
          </w:tcPr>
          <w:p>
            <w:r>
              <w:t>Yep! My sister in law (who holds 3 degrees inc 2 nursing) has been sending us conspiracy theories regarding covid. I had to send her an article on how to critically appraise info the other day. Thank god she has retired. At one point she gave someone holy water to cure dementia😱</w:t>
            </w:r>
          </w:p>
        </w:tc>
      </w:tr>
      <w:tr>
        <w:tc>
          <w:tcPr>
            <w:tcW w:type="dxa" w:w="2880"/>
          </w:tcPr>
          <w:p>
            <w:r>
              <w:t>2484</w:t>
            </w:r>
          </w:p>
        </w:tc>
        <w:tc>
          <w:tcPr>
            <w:tcW w:type="dxa" w:w="2880"/>
          </w:tcPr>
          <w:p>
            <w:r>
              <w:t>2020-05-10</w:t>
            </w:r>
          </w:p>
        </w:tc>
        <w:tc>
          <w:tcPr>
            <w:tcW w:type="dxa" w:w="2880"/>
          </w:tcPr>
          <w:p>
            <w:r>
              <w:t>Who's life fuck all deaths from this pandemic my hole majority of deaths in nursing home people dyin from old age heart attacks dementia hit by a bus all been put down as covid death to try and justify lockdown its laughable</w:t>
            </w:r>
          </w:p>
        </w:tc>
      </w:tr>
      <w:tr>
        <w:tc>
          <w:tcPr>
            <w:tcW w:type="dxa" w:w="2880"/>
          </w:tcPr>
          <w:p>
            <w:r>
              <w:t>2485</w:t>
            </w:r>
          </w:p>
        </w:tc>
        <w:tc>
          <w:tcPr>
            <w:tcW w:type="dxa" w:w="2880"/>
          </w:tcPr>
          <w:p>
            <w:r>
              <w:t>2020-05-10</w:t>
            </w:r>
          </w:p>
        </w:tc>
        <w:tc>
          <w:tcPr>
            <w:tcW w:type="dxa" w:w="2880"/>
          </w:tcPr>
          <w:p>
            <w:r>
              <w:t>1/3 Just heard that my Great Uncle passed away due to #covid. We weren’t amazingly close but I have fond memories of being on his boat when I was a kid and having fun. He was 87 and had dementia. He’d ‘left’ long ago but was safe in a care home.</w:t>
            </w:r>
          </w:p>
        </w:tc>
      </w:tr>
      <w:tr>
        <w:tc>
          <w:tcPr>
            <w:tcW w:type="dxa" w:w="2880"/>
          </w:tcPr>
          <w:p>
            <w:r>
              <w:t>2486</w:t>
            </w:r>
          </w:p>
        </w:tc>
        <w:tc>
          <w:tcPr>
            <w:tcW w:type="dxa" w:w="2880"/>
          </w:tcPr>
          <w:p>
            <w:r>
              <w:t>2020-05-10</w:t>
            </w:r>
          </w:p>
        </w:tc>
        <w:tc>
          <w:tcPr>
            <w:tcW w:type="dxa" w:w="2880"/>
          </w:tcPr>
          <w:p>
            <w:r>
              <w:t>I read this as well. My mum passed around the same time as it was published. Her death certificate listed both dementia and covid. I didn’t realise (until reading the above tweet) they were listed in any order.</w:t>
            </w:r>
          </w:p>
        </w:tc>
      </w:tr>
      <w:tr>
        <w:tc>
          <w:tcPr>
            <w:tcW w:type="dxa" w:w="2880"/>
          </w:tcPr>
          <w:p>
            <w:r>
              <w:t>2487</w:t>
            </w:r>
          </w:p>
        </w:tc>
        <w:tc>
          <w:tcPr>
            <w:tcW w:type="dxa" w:w="2880"/>
          </w:tcPr>
          <w:p>
            <w:r>
              <w:t>2020-05-10</w:t>
            </w:r>
          </w:p>
        </w:tc>
        <w:tc>
          <w:tcPr>
            <w:tcW w:type="dxa" w:w="2880"/>
          </w:tcPr>
          <w:p>
            <w:r>
              <w:t>I lost my dad 7 years ago after a decade long fight with dementia. On his death certificate it states pneumonia for the reason of death. So they can't move the goal posts just for COVID-19.</w:t>
            </w:r>
          </w:p>
        </w:tc>
      </w:tr>
      <w:tr>
        <w:tc>
          <w:tcPr>
            <w:tcW w:type="dxa" w:w="2880"/>
          </w:tcPr>
          <w:p>
            <w:r>
              <w:t>2488</w:t>
            </w:r>
          </w:p>
        </w:tc>
        <w:tc>
          <w:tcPr>
            <w:tcW w:type="dxa" w:w="2880"/>
          </w:tcPr>
          <w:p>
            <w:r>
              <w:t>2020-05-10</w:t>
            </w:r>
          </w:p>
        </w:tc>
        <w:tc>
          <w:tcPr>
            <w:tcW w:type="dxa" w:w="2880"/>
          </w:tcPr>
          <w:p>
            <w:r>
              <w:t>Was just thinking. After 4 years of trying to partner with others to set up a community social enterprise Dementia related music venture all to no avail. And now with Covid 19 Maybe I have just been deluding myself Which is another reason why I’m swimming back to shore.👍 RA</w:t>
            </w:r>
          </w:p>
        </w:tc>
      </w:tr>
      <w:tr>
        <w:tc>
          <w:tcPr>
            <w:tcW w:type="dxa" w:w="2880"/>
          </w:tcPr>
          <w:p>
            <w:r>
              <w:t>2489</w:t>
            </w:r>
          </w:p>
        </w:tc>
        <w:tc>
          <w:tcPr>
            <w:tcW w:type="dxa" w:w="2880"/>
          </w:tcPr>
          <w:p>
            <w:r>
              <w:t>2020-05-10</w:t>
            </w:r>
          </w:p>
        </w:tc>
        <w:tc>
          <w:tcPr>
            <w:tcW w:type="dxa" w:w="2880"/>
          </w:tcPr>
          <w:p>
            <w:r>
              <w:t>My uncle passed away a few hours ago. He didn’t have Covid. He had dementia. He was in a good nursing home but my aunt, his 3 kids, his 6 grandkids, and 8 great-grandkids couldn’t visit. My aunt was deprived of the last 2 months with her husband of 62 years. Fuck you, Cruz.</w:t>
            </w:r>
          </w:p>
        </w:tc>
      </w:tr>
      <w:tr>
        <w:tc>
          <w:tcPr>
            <w:tcW w:type="dxa" w:w="2880"/>
          </w:tcPr>
          <w:p>
            <w:r>
              <w:t>2490</w:t>
            </w:r>
          </w:p>
        </w:tc>
        <w:tc>
          <w:tcPr>
            <w:tcW w:type="dxa" w:w="2880"/>
          </w:tcPr>
          <w:p>
            <w:r>
              <w:t>2020-05-10</w:t>
            </w:r>
          </w:p>
        </w:tc>
        <w:tc>
          <w:tcPr>
            <w:tcW w:type="dxa" w:w="2880"/>
          </w:tcPr>
          <w:p>
            <w:r>
              <w:t>As for the elderly? I do care. My grandad is in a home. But I’m not gonna blame people for going to the park if he dies of Covid-19. He’s 90, he’s got dementia. Won’t mean I won’t be sad when he dies, for whatever reason.</w:t>
            </w:r>
          </w:p>
        </w:tc>
      </w:tr>
      <w:tr>
        <w:tc>
          <w:tcPr>
            <w:tcW w:type="dxa" w:w="2880"/>
          </w:tcPr>
          <w:p>
            <w:r>
              <w:t>2491</w:t>
            </w:r>
          </w:p>
        </w:tc>
        <w:tc>
          <w:tcPr>
            <w:tcW w:type="dxa" w:w="2880"/>
          </w:tcPr>
          <w:p>
            <w:r>
              <w:t>2020-05-10</w:t>
            </w:r>
          </w:p>
        </w:tc>
        <w:tc>
          <w:tcPr>
            <w:tcW w:type="dxa" w:w="2880"/>
          </w:tcPr>
          <w:p>
            <w:r>
              <w:t>My mom past away 2 days ago from Dementia...I pray to God her death certificate does not come back with COVID-19....Because they did treat her for it...Even though 2 tests came back negative...Heads will roll if they do put it on her death certificate!😏</w:t>
            </w:r>
          </w:p>
        </w:tc>
      </w:tr>
      <w:tr>
        <w:tc>
          <w:tcPr>
            <w:tcW w:type="dxa" w:w="2880"/>
          </w:tcPr>
          <w:p>
            <w:r>
              <w:t>2492</w:t>
            </w:r>
          </w:p>
        </w:tc>
        <w:tc>
          <w:tcPr>
            <w:tcW w:type="dxa" w:w="2880"/>
          </w:tcPr>
          <w:p>
            <w:r>
              <w:t>2020-05-09</w:t>
            </w:r>
          </w:p>
        </w:tc>
        <w:tc>
          <w:tcPr>
            <w:tcW w:type="dxa" w:w="2880"/>
          </w:tcPr>
          <w:p>
            <w:r>
              <w:t>Thanks, @KateSwaffer for drawing my attention to these further insights into the parallels between #dementia and the psychological stresses imposed by #Covid_19</w:t>
            </w:r>
          </w:p>
        </w:tc>
      </w:tr>
      <w:tr>
        <w:tc>
          <w:tcPr>
            <w:tcW w:type="dxa" w:w="2880"/>
          </w:tcPr>
          <w:p>
            <w:r>
              <w:t>2493</w:t>
            </w:r>
          </w:p>
        </w:tc>
        <w:tc>
          <w:tcPr>
            <w:tcW w:type="dxa" w:w="2880"/>
          </w:tcPr>
          <w:p>
            <w:r>
              <w:t>2020-05-09</w:t>
            </w:r>
          </w:p>
        </w:tc>
        <w:tc>
          <w:tcPr>
            <w:tcW w:type="dxa" w:w="2880"/>
          </w:tcPr>
          <w:p>
            <w:r>
              <w:t>I couldn’t hold my dad”s hand as he passed away on a COVID ward yesterday @Tim_Burgess He had dementia and would have been frightened. These people doing the bloody conga are surely taking us towards a second wave of this deadly virus.</w:t>
            </w:r>
          </w:p>
        </w:tc>
      </w:tr>
      <w:tr>
        <w:tc>
          <w:tcPr>
            <w:tcW w:type="dxa" w:w="2880"/>
          </w:tcPr>
          <w:p>
            <w:r>
              <w:t>2494</w:t>
            </w:r>
          </w:p>
        </w:tc>
        <w:tc>
          <w:tcPr>
            <w:tcW w:type="dxa" w:w="2880"/>
          </w:tcPr>
          <w:p>
            <w:r>
              <w:t>2020-05-09</w:t>
            </w:r>
          </w:p>
        </w:tc>
        <w:tc>
          <w:tcPr>
            <w:tcW w:type="dxa" w:w="2880"/>
          </w:tcPr>
          <w:p>
            <w:r>
              <w:t>This is a good news story. My mom Adele Presutti is 99 years old. She is recovering from covid 19. She is in rehab eating and yes walking again with a walker. I am lucky to have my for so long. She has dementia and doesn't know her family but just to see her smile is all we need.</w:t>
            </w:r>
          </w:p>
        </w:tc>
      </w:tr>
      <w:tr>
        <w:tc>
          <w:tcPr>
            <w:tcW w:type="dxa" w:w="2880"/>
          </w:tcPr>
          <w:p>
            <w:r>
              <w:t>2495</w:t>
            </w:r>
          </w:p>
        </w:tc>
        <w:tc>
          <w:tcPr>
            <w:tcW w:type="dxa" w:w="2880"/>
          </w:tcPr>
          <w:p>
            <w:r>
              <w:t>2020-05-09</w:t>
            </w:r>
          </w:p>
        </w:tc>
        <w:tc>
          <w:tcPr>
            <w:tcW w:type="dxa" w:w="2880"/>
          </w:tcPr>
          <w:p>
            <w:r>
              <w:t>Spent my week doing ultrasounds on Covid patients in RotoProne beds; a rotisserie for intubated humans, in induced comas so that their lungs can heal through relaxation. After 30 days, patients can get “ICU Dementia”, which can last for years. Stay Quarantined! @texasdemocrats</w:t>
            </w:r>
          </w:p>
        </w:tc>
      </w:tr>
      <w:tr>
        <w:tc>
          <w:tcPr>
            <w:tcW w:type="dxa" w:w="2880"/>
          </w:tcPr>
          <w:p>
            <w:r>
              <w:t>2496</w:t>
            </w:r>
          </w:p>
        </w:tc>
        <w:tc>
          <w:tcPr>
            <w:tcW w:type="dxa" w:w="2880"/>
          </w:tcPr>
          <w:p>
            <w:r>
              <w:t>2020-05-09</w:t>
            </w:r>
          </w:p>
        </w:tc>
        <w:tc>
          <w:tcPr>
            <w:tcW w:type="dxa" w:w="2880"/>
          </w:tcPr>
          <w:p>
            <w:r>
              <w:t>My father's in a nursing home with dementia and I haven't seen him for months. I had a bad cold, then they locked it down early with flu, then for COVID.</w:t>
            </w:r>
          </w:p>
        </w:tc>
      </w:tr>
      <w:tr>
        <w:tc>
          <w:tcPr>
            <w:tcW w:type="dxa" w:w="2880"/>
          </w:tcPr>
          <w:p>
            <w:r>
              <w:t>2497</w:t>
            </w:r>
          </w:p>
        </w:tc>
        <w:tc>
          <w:tcPr>
            <w:tcW w:type="dxa" w:w="2880"/>
          </w:tcPr>
          <w:p>
            <w:r>
              <w:t>2020-05-09</w:t>
            </w:r>
          </w:p>
        </w:tc>
        <w:tc>
          <w:tcPr>
            <w:tcW w:type="dxa" w:w="2880"/>
          </w:tcPr>
          <w:p>
            <w:r>
              <w:t>My dad is a 95 yr old WWII Navy vet in a dementia unit. Yesterday his blood O2 level dropped to 82%  and  BP was 71/42. We can’t see him but got hospice in there w/ O2, which is now back up to 98%. He’s wheezing and coughing. Multiple COVID positive tests and deaths in his place. 1/2</w:t>
            </w:r>
          </w:p>
        </w:tc>
      </w:tr>
      <w:tr>
        <w:tc>
          <w:tcPr>
            <w:tcW w:type="dxa" w:w="2880"/>
          </w:tcPr>
          <w:p>
            <w:r>
              <w:t>2498</w:t>
            </w:r>
          </w:p>
        </w:tc>
        <w:tc>
          <w:tcPr>
            <w:tcW w:type="dxa" w:w="2880"/>
          </w:tcPr>
          <w:p>
            <w:r>
              <w:t>2020-05-09</w:t>
            </w:r>
          </w:p>
        </w:tc>
        <w:tc>
          <w:tcPr>
            <w:tcW w:type="dxa" w:w="2880"/>
          </w:tcPr>
          <w:p>
            <w:r>
              <w:t>I may have shared this one before, but it needs to be repeated. My own mother is currently in quarantine in a nursing home in Massachusetts because she tested positive for COVID-19. She is a dementia patent. I gave no way to be with her and comfort her. #COVID19 #CoronaVirus</w:t>
            </w:r>
          </w:p>
        </w:tc>
      </w:tr>
      <w:tr>
        <w:tc>
          <w:tcPr>
            <w:tcW w:type="dxa" w:w="2880"/>
          </w:tcPr>
          <w:p>
            <w:r>
              <w:t>2499</w:t>
            </w:r>
          </w:p>
        </w:tc>
        <w:tc>
          <w:tcPr>
            <w:tcW w:type="dxa" w:w="2880"/>
          </w:tcPr>
          <w:p>
            <w:r>
              <w:t>2020-05-09</w:t>
            </w:r>
          </w:p>
        </w:tc>
        <w:tc>
          <w:tcPr>
            <w:tcW w:type="dxa" w:w="2880"/>
          </w:tcPr>
          <w:p>
            <w:r>
              <w:t>My nana worked as a nurse for most of her life. First in the army and then the NHS. She has vascular dementia and is in a nursing home. We are waiting for her results for a Covid 19 test even though her home has been in lockdown. All so these idiots can conga. :(</w:t>
            </w:r>
          </w:p>
        </w:tc>
      </w:tr>
      <w:tr>
        <w:tc>
          <w:tcPr>
            <w:tcW w:type="dxa" w:w="2880"/>
          </w:tcPr>
          <w:p>
            <w:r>
              <w:t>2500</w:t>
            </w:r>
          </w:p>
        </w:tc>
        <w:tc>
          <w:tcPr>
            <w:tcW w:type="dxa" w:w="2880"/>
          </w:tcPr>
          <w:p>
            <w:r>
              <w:t>2020-05-09</w:t>
            </w:r>
          </w:p>
        </w:tc>
        <w:tc>
          <w:tcPr>
            <w:tcW w:type="dxa" w:w="2880"/>
          </w:tcPr>
          <w:p>
            <w:r>
              <w:t>My Uncle died last week, we were expecting it as he had vascular dementia and was sleeping and not eating. We didn’t realise but he’d been tested for COVID (shocker). The result arrived after he’d passed, it was positive. This was a small rural town in Somerset, not a big city</w:t>
            </w:r>
          </w:p>
        </w:tc>
      </w:tr>
      <w:tr>
        <w:tc>
          <w:tcPr>
            <w:tcW w:type="dxa" w:w="2880"/>
          </w:tcPr>
          <w:p>
            <w:r>
              <w:t>2501</w:t>
            </w:r>
          </w:p>
        </w:tc>
        <w:tc>
          <w:tcPr>
            <w:tcW w:type="dxa" w:w="2880"/>
          </w:tcPr>
          <w:p>
            <w:r>
              <w:t>2020-05-09</w:t>
            </w:r>
          </w:p>
        </w:tc>
        <w:tc>
          <w:tcPr>
            <w:tcW w:type="dxa" w:w="2880"/>
          </w:tcPr>
          <w:p>
            <w:r>
              <w:t>I can’t love, I’m busy managing a Dementia Nursing home, trying to keep all my residents and staff alive and swabbing everyone repeatedly for COVID incase any staff have caught it from selfish people 👍</w:t>
            </w:r>
          </w:p>
        </w:tc>
      </w:tr>
      <w:tr>
        <w:tc>
          <w:tcPr>
            <w:tcW w:type="dxa" w:w="2880"/>
          </w:tcPr>
          <w:p>
            <w:r>
              <w:t>2502</w:t>
            </w:r>
          </w:p>
        </w:tc>
        <w:tc>
          <w:tcPr>
            <w:tcW w:type="dxa" w:w="2880"/>
          </w:tcPr>
          <w:p>
            <w:r>
              <w:t>2020-05-09</w:t>
            </w:r>
          </w:p>
        </w:tc>
        <w:tc>
          <w:tcPr>
            <w:tcW w:type="dxa" w:w="2880"/>
          </w:tcPr>
          <w:p>
            <w:r>
              <w:t xml:space="preserve">Care home just called. My 91 year old Dad has tested positive for COVID-19. This was 9 months ago his dementia already advanced but still well enough to recognise both me and Milo </w:t>
            </w:r>
          </w:p>
        </w:tc>
      </w:tr>
      <w:tr>
        <w:tc>
          <w:tcPr>
            <w:tcW w:type="dxa" w:w="2880"/>
          </w:tcPr>
          <w:p>
            <w:r>
              <w:t>2503</w:t>
            </w:r>
          </w:p>
        </w:tc>
        <w:tc>
          <w:tcPr>
            <w:tcW w:type="dxa" w:w="2880"/>
          </w:tcPr>
          <w:p>
            <w:r>
              <w:t>2020-05-09</w:t>
            </w:r>
          </w:p>
        </w:tc>
        <w:tc>
          <w:tcPr>
            <w:tcW w:type="dxa" w:w="2880"/>
          </w:tcPr>
          <w:p>
            <w:r>
              <w:t>We're in a pandemic I get it &amp; respect it, I didn't believe all the rumours before... But my friends grandad had dementia sadly he passed away. But his death certificate has covid 19 on! 🤷🏻‍♀️</w:t>
            </w:r>
          </w:p>
        </w:tc>
      </w:tr>
      <w:tr>
        <w:tc>
          <w:tcPr>
            <w:tcW w:type="dxa" w:w="2880"/>
          </w:tcPr>
          <w:p>
            <w:r>
              <w:t>2504</w:t>
            </w:r>
          </w:p>
        </w:tc>
        <w:tc>
          <w:tcPr>
            <w:tcW w:type="dxa" w:w="2880"/>
          </w:tcPr>
          <w:p>
            <w:r>
              <w:t>2020-05-09</w:t>
            </w:r>
          </w:p>
        </w:tc>
        <w:tc>
          <w:tcPr>
            <w:tcW w:type="dxa" w:w="2880"/>
          </w:tcPr>
          <w:p>
            <w:r>
              <w:t xml:space="preserve">Ever since my Mom began showing signs of dementia, I can admit that Mother’s Day has been my selfish time with her. Now, with COVID-19, I won’t get my Mommy fix this year — and it really hurts. </w:t>
            </w:r>
          </w:p>
        </w:tc>
      </w:tr>
      <w:tr>
        <w:tc>
          <w:tcPr>
            <w:tcW w:type="dxa" w:w="2880"/>
          </w:tcPr>
          <w:p>
            <w:r>
              <w:t>2505</w:t>
            </w:r>
          </w:p>
        </w:tc>
        <w:tc>
          <w:tcPr>
            <w:tcW w:type="dxa" w:w="2880"/>
          </w:tcPr>
          <w:p>
            <w:r>
              <w:t>2020-05-09</w:t>
            </w:r>
          </w:p>
        </w:tc>
        <w:tc>
          <w:tcPr>
            <w:tcW w:type="dxa" w:w="2880"/>
          </w:tcPr>
          <w:p>
            <w:r>
              <w:t>I'm about to visit my mother who has dementia and may be dying from Covid, so you can take your toaster and stick a fork in it.</w:t>
            </w:r>
          </w:p>
        </w:tc>
      </w:tr>
      <w:tr>
        <w:tc>
          <w:tcPr>
            <w:tcW w:type="dxa" w:w="2880"/>
          </w:tcPr>
          <w:p>
            <w:r>
              <w:t>2506</w:t>
            </w:r>
          </w:p>
        </w:tc>
        <w:tc>
          <w:tcPr>
            <w:tcW w:type="dxa" w:w="2880"/>
          </w:tcPr>
          <w:p>
            <w:r>
              <w:t>2020-05-09</w:t>
            </w:r>
          </w:p>
        </w:tc>
        <w:tc>
          <w:tcPr>
            <w:tcW w:type="dxa" w:w="2880"/>
          </w:tcPr>
          <w:p>
            <w:r>
              <w:t>I'm so sorry for your pain. My uncle's wife is suffering from dementia and she and all the others in the memory care unit are dying right now -- of loneliness. Not to mention all the other residents. The untold victims of this covid madness. Praying for you and her.</w:t>
            </w:r>
          </w:p>
        </w:tc>
      </w:tr>
      <w:tr>
        <w:tc>
          <w:tcPr>
            <w:tcW w:type="dxa" w:w="2880"/>
          </w:tcPr>
          <w:p>
            <w:r>
              <w:t>2507</w:t>
            </w:r>
          </w:p>
        </w:tc>
        <w:tc>
          <w:tcPr>
            <w:tcW w:type="dxa" w:w="2880"/>
          </w:tcPr>
          <w:p>
            <w:r>
              <w:t>2020-05-09</w:t>
            </w:r>
          </w:p>
        </w:tc>
        <w:tc>
          <w:tcPr>
            <w:tcW w:type="dxa" w:w="2880"/>
          </w:tcPr>
          <w:p>
            <w:r>
              <w:t>My son is a carer working in a dementia unit, and was told to go back to work?! As it turns out they think he did actually have covid, but he didn't go back to work as he was so ill. Imagine if he had... those ppl are so vulnerable. Honestly, they're clueless + dangerous</w:t>
            </w:r>
          </w:p>
        </w:tc>
      </w:tr>
      <w:tr>
        <w:tc>
          <w:tcPr>
            <w:tcW w:type="dxa" w:w="2880"/>
          </w:tcPr>
          <w:p>
            <w:r>
              <w:t>2508</w:t>
            </w:r>
          </w:p>
        </w:tc>
        <w:tc>
          <w:tcPr>
            <w:tcW w:type="dxa" w:w="2880"/>
          </w:tcPr>
          <w:p>
            <w:r>
              <w:t>2020-05-09</w:t>
            </w:r>
          </w:p>
        </w:tc>
        <w:tc>
          <w:tcPr>
            <w:tcW w:type="dxa" w:w="2880"/>
          </w:tcPr>
          <w:p>
            <w:r>
              <w:t>im probably forgetting something. this lowgrade dementia is a motherfucker. should i come up missing itll be either the covid got me or i called my partner by an ex's name (which is not how i wanna leave this earth, but i understand. it's definitely mutual.)</w:t>
            </w:r>
          </w:p>
        </w:tc>
      </w:tr>
      <w:tr>
        <w:tc>
          <w:tcPr>
            <w:tcW w:type="dxa" w:w="2880"/>
          </w:tcPr>
          <w:p>
            <w:r>
              <w:t>2509</w:t>
            </w:r>
          </w:p>
        </w:tc>
        <w:tc>
          <w:tcPr>
            <w:tcW w:type="dxa" w:w="2880"/>
          </w:tcPr>
          <w:p>
            <w:r>
              <w:t>2020-05-09</w:t>
            </w:r>
          </w:p>
        </w:tc>
        <w:tc>
          <w:tcPr>
            <w:tcW w:type="dxa" w:w="2880"/>
          </w:tcPr>
          <w:p>
            <w:r>
              <w:t>After stresses of recent days with H &amp; D’s illness &amp; much toing &amp; froing to JR, etc, woke up to sad news that my uncle died during the night (not COVID), complications of long-term Parkinson’s, Lewy Body Dementia  and  a recent fall. A merciful release in many ways but still sad.🙏🏻</w:t>
            </w:r>
          </w:p>
        </w:tc>
      </w:tr>
      <w:tr>
        <w:tc>
          <w:tcPr>
            <w:tcW w:type="dxa" w:w="2880"/>
          </w:tcPr>
          <w:p>
            <w:r>
              <w:t>2510</w:t>
            </w:r>
          </w:p>
        </w:tc>
        <w:tc>
          <w:tcPr>
            <w:tcW w:type="dxa" w:w="2880"/>
          </w:tcPr>
          <w:p>
            <w:r>
              <w:t>2020-05-09</w:t>
            </w:r>
          </w:p>
        </w:tc>
        <w:tc>
          <w:tcPr>
            <w:tcW w:type="dxa" w:w="2880"/>
          </w:tcPr>
          <w:p>
            <w:r>
              <w:t>My aunty needs to cancel her holiday because her mum is unwell just being diagnosed with dementia and she is now becoming a full time carer for her. Her balance is due on monday and we cant get through to anyone because of covid???? Can anyone help????@VirginHolidays</w:t>
            </w:r>
          </w:p>
        </w:tc>
      </w:tr>
      <w:tr>
        <w:tc>
          <w:tcPr>
            <w:tcW w:type="dxa" w:w="2880"/>
          </w:tcPr>
          <w:p>
            <w:r>
              <w:t>2511</w:t>
            </w:r>
          </w:p>
        </w:tc>
        <w:tc>
          <w:tcPr>
            <w:tcW w:type="dxa" w:w="2880"/>
          </w:tcPr>
          <w:p>
            <w:r>
              <w:t>2020-05-09</w:t>
            </w:r>
          </w:p>
        </w:tc>
        <w:tc>
          <w:tcPr>
            <w:tcW w:type="dxa" w:w="2880"/>
          </w:tcPr>
          <w:p>
            <w:r>
              <w:t>My mother in law died from Covid. She would have been celebrating and remembering. My mother has dementia and is in a care home. She was delighted by yesterday's celebrations. Took her back. A window in her dementia. It isn't all about us!</w:t>
            </w:r>
          </w:p>
        </w:tc>
      </w:tr>
      <w:tr>
        <w:tc>
          <w:tcPr>
            <w:tcW w:type="dxa" w:w="2880"/>
          </w:tcPr>
          <w:p>
            <w:r>
              <w:t>2512</w:t>
            </w:r>
          </w:p>
        </w:tc>
        <w:tc>
          <w:tcPr>
            <w:tcW w:type="dxa" w:w="2880"/>
          </w:tcPr>
          <w:p>
            <w:r>
              <w:t>2020-05-09</w:t>
            </w:r>
          </w:p>
        </w:tc>
        <w:tc>
          <w:tcPr>
            <w:tcW w:type="dxa" w:w="2880"/>
          </w:tcPr>
          <w:p>
            <w:r>
              <w:t xml:space="preserve">So this is cute af...my papa recently fell and had to have an emergency hip replacement and because of COVID 19 my nan (who has severe dementia) could not see him in the hospital...but they found a way to see each other through the window of his rehab facility ❤️ </w:t>
            </w:r>
          </w:p>
        </w:tc>
      </w:tr>
      <w:tr>
        <w:tc>
          <w:tcPr>
            <w:tcW w:type="dxa" w:w="2880"/>
          </w:tcPr>
          <w:p>
            <w:r>
              <w:t>2513</w:t>
            </w:r>
          </w:p>
        </w:tc>
        <w:tc>
          <w:tcPr>
            <w:tcW w:type="dxa" w:w="2880"/>
          </w:tcPr>
          <w:p>
            <w:r>
              <w:t>2020-05-09</w:t>
            </w:r>
          </w:p>
        </w:tc>
        <w:tc>
          <w:tcPr>
            <w:tcW w:type="dxa" w:w="2880"/>
          </w:tcPr>
          <w:p>
            <w:r>
              <w:t>My musings in these trying times. #Covid_19 #kolkata #masks #alzheimers #dementia @Spill_Words</w:t>
            </w:r>
          </w:p>
        </w:tc>
      </w:tr>
      <w:tr>
        <w:tc>
          <w:tcPr>
            <w:tcW w:type="dxa" w:w="2880"/>
          </w:tcPr>
          <w:p>
            <w:r>
              <w:t>2514</w:t>
            </w:r>
          </w:p>
        </w:tc>
        <w:tc>
          <w:tcPr>
            <w:tcW w:type="dxa" w:w="2880"/>
          </w:tcPr>
          <w:p>
            <w:r>
              <w:t>2020-05-09</w:t>
            </w:r>
          </w:p>
        </w:tc>
        <w:tc>
          <w:tcPr>
            <w:tcW w:type="dxa" w:w="2880"/>
          </w:tcPr>
          <w:p>
            <w:r>
              <w:t>My 96-year-old gma has dementia. It’s a horrible disease and Covid-19 has made it especially hard. BUT, my family received an unexpected blessing. She has made a friend in her nursing home and thinks they’ve been bffs her entire life. For once I’m glad she doesn’t know reality.</w:t>
            </w:r>
          </w:p>
        </w:tc>
      </w:tr>
      <w:tr>
        <w:tc>
          <w:tcPr>
            <w:tcW w:type="dxa" w:w="2880"/>
          </w:tcPr>
          <w:p>
            <w:r>
              <w:t>2515</w:t>
            </w:r>
          </w:p>
        </w:tc>
        <w:tc>
          <w:tcPr>
            <w:tcW w:type="dxa" w:w="2880"/>
          </w:tcPr>
          <w:p>
            <w:r>
              <w:t>2020-05-08</w:t>
            </w:r>
          </w:p>
        </w:tc>
        <w:tc>
          <w:tcPr>
            <w:tcW w:type="dxa" w:w="2880"/>
          </w:tcPr>
          <w:p>
            <w:r>
              <w:t xml:space="preserve">My dog Mya. She’s 11 with arthritis &amp; dementia. Her meds cost me around $200 a month. I had to get a 2nd job to afford it but was laid off due to COVID. Not sure how I’ll afford it now tho </w:t>
            </w:r>
          </w:p>
        </w:tc>
      </w:tr>
      <w:tr>
        <w:tc>
          <w:tcPr>
            <w:tcW w:type="dxa" w:w="2880"/>
          </w:tcPr>
          <w:p>
            <w:r>
              <w:t>2516</w:t>
            </w:r>
          </w:p>
        </w:tc>
        <w:tc>
          <w:tcPr>
            <w:tcW w:type="dxa" w:w="2880"/>
          </w:tcPr>
          <w:p>
            <w:r>
              <w:t>2020-05-08</w:t>
            </w:r>
          </w:p>
        </w:tc>
        <w:tc>
          <w:tcPr>
            <w:tcW w:type="dxa" w:w="2880"/>
          </w:tcPr>
          <w:p>
            <w:r>
              <w:t>I know. There's a resident in my sister's workplace who was discharged from hospital, subsequently came down with Covid, having contracted it in hospital. Hospitals don't want the burden of dementia patients, care homes don't want burden of Covid patients. No one wants them.</w:t>
            </w:r>
          </w:p>
        </w:tc>
      </w:tr>
      <w:tr>
        <w:tc>
          <w:tcPr>
            <w:tcW w:type="dxa" w:w="2880"/>
          </w:tcPr>
          <w:p>
            <w:r>
              <w:t>2517</w:t>
            </w:r>
          </w:p>
        </w:tc>
        <w:tc>
          <w:tcPr>
            <w:tcW w:type="dxa" w:w="2880"/>
          </w:tcPr>
          <w:p>
            <w:r>
              <w:t>2020-05-08</w:t>
            </w:r>
          </w:p>
        </w:tc>
        <w:tc>
          <w:tcPr>
            <w:tcW w:type="dxa" w:w="2880"/>
          </w:tcPr>
          <w:p>
            <w:r>
              <w:t>Unless their death was expected it will probably go down as Covid related. A patient with dementia could live for 6 more months. Or a year. Or 5 years. My dad had cancer but after catching shingles died within a day. Cancer didn't kill him - shingles did. Just like Covid kills.</w:t>
            </w:r>
          </w:p>
        </w:tc>
      </w:tr>
      <w:tr>
        <w:tc>
          <w:tcPr>
            <w:tcW w:type="dxa" w:w="2880"/>
          </w:tcPr>
          <w:p>
            <w:r>
              <w:t>2518</w:t>
            </w:r>
          </w:p>
        </w:tc>
        <w:tc>
          <w:tcPr>
            <w:tcW w:type="dxa" w:w="2880"/>
          </w:tcPr>
          <w:p>
            <w:r>
              <w:t>2020-05-08</w:t>
            </w:r>
          </w:p>
        </w:tc>
        <w:tc>
          <w:tcPr>
            <w:tcW w:type="dxa" w:w="2880"/>
          </w:tcPr>
          <w:p>
            <w:r>
              <w:t>My dad isn’t on a vent, but is bedridden on a COVID floor for over a week with dementia and a new hip with no PT. This hospital stay will kill him.</w:t>
            </w:r>
          </w:p>
        </w:tc>
      </w:tr>
      <w:tr>
        <w:tc>
          <w:tcPr>
            <w:tcW w:type="dxa" w:w="2880"/>
          </w:tcPr>
          <w:p>
            <w:r>
              <w:t>2519</w:t>
            </w:r>
          </w:p>
        </w:tc>
        <w:tc>
          <w:tcPr>
            <w:tcW w:type="dxa" w:w="2880"/>
          </w:tcPr>
          <w:p>
            <w:r>
              <w:t>2020-05-08</w:t>
            </w:r>
          </w:p>
        </w:tc>
        <w:tc>
          <w:tcPr>
            <w:tcW w:type="dxa" w:w="2880"/>
          </w:tcPr>
          <w:p>
            <w:r>
              <w:t>My mother in law died after contracting Covid but that is no reason not to celebrate VE Day. My mother's care home is decked out as if it is 1945 and, given her dementia, she will feel as if she is in VE Day itself.</w:t>
            </w:r>
          </w:p>
        </w:tc>
      </w:tr>
      <w:tr>
        <w:tc>
          <w:tcPr>
            <w:tcW w:type="dxa" w:w="2880"/>
          </w:tcPr>
          <w:p>
            <w:r>
              <w:t>2520</w:t>
            </w:r>
          </w:p>
        </w:tc>
        <w:tc>
          <w:tcPr>
            <w:tcW w:type="dxa" w:w="2880"/>
          </w:tcPr>
          <w:p>
            <w:r>
              <w:t>2020-05-08</w:t>
            </w:r>
          </w:p>
        </w:tc>
        <w:tc>
          <w:tcPr>
            <w:tcW w:type="dxa" w:w="2880"/>
          </w:tcPr>
          <w:p>
            <w:r>
              <w:t>My mum is 88 and has dimentia. Ask her what happened 5 mins ago, not a clue. I've sat here all day and night listening to stories from 80 years ago, like it was yesterday in her mind. When she told me stories of her dad, I was in floods. This covid certainly heightens emotions!!</w:t>
            </w:r>
          </w:p>
        </w:tc>
      </w:tr>
      <w:tr>
        <w:tc>
          <w:tcPr>
            <w:tcW w:type="dxa" w:w="2880"/>
          </w:tcPr>
          <w:p>
            <w:r>
              <w:t>2521</w:t>
            </w:r>
          </w:p>
        </w:tc>
        <w:tc>
          <w:tcPr>
            <w:tcW w:type="dxa" w:w="2880"/>
          </w:tcPr>
          <w:p>
            <w:r>
              <w:t>2020-05-08</w:t>
            </w:r>
          </w:p>
        </w:tc>
        <w:tc>
          <w:tcPr>
            <w:tcW w:type="dxa" w:w="2880"/>
          </w:tcPr>
          <w:p>
            <w:r>
              <w:t>Please look at Derbyshire CC decision to use a covid free dementia home as a place for covid + patients discharged from hospital only a door separating the covid + and dementia residents and using the same staff pool my mum is resident DCC not consulting Please help us fight 🙏</w:t>
            </w:r>
          </w:p>
        </w:tc>
      </w:tr>
      <w:tr>
        <w:tc>
          <w:tcPr>
            <w:tcW w:type="dxa" w:w="2880"/>
          </w:tcPr>
          <w:p>
            <w:r>
              <w:t>2522</w:t>
            </w:r>
          </w:p>
        </w:tc>
        <w:tc>
          <w:tcPr>
            <w:tcW w:type="dxa" w:w="2880"/>
          </w:tcPr>
          <w:p>
            <w:r>
              <w:t>2020-05-08</w:t>
            </w:r>
          </w:p>
        </w:tc>
        <w:tc>
          <w:tcPr>
            <w:tcW w:type="dxa" w:w="2880"/>
          </w:tcPr>
          <w:p>
            <w:r>
              <w:t>I do not. I do know that my father in law, who is currently in Hospice because of dementia and cancer, more than likely will pass away in the next two weeks. When he does, his death will be labeled as a COVID death. We’re in IL.</w:t>
            </w:r>
          </w:p>
        </w:tc>
      </w:tr>
      <w:tr>
        <w:tc>
          <w:tcPr>
            <w:tcW w:type="dxa" w:w="2880"/>
          </w:tcPr>
          <w:p>
            <w:r>
              <w:t>2523</w:t>
            </w:r>
          </w:p>
        </w:tc>
        <w:tc>
          <w:tcPr>
            <w:tcW w:type="dxa" w:w="2880"/>
          </w:tcPr>
          <w:p>
            <w:r>
              <w:t>2020-05-08</w:t>
            </w:r>
          </w:p>
        </w:tc>
        <w:tc>
          <w:tcPr>
            <w:tcW w:type="dxa" w:w="2880"/>
          </w:tcPr>
          <w:p>
            <w:r>
              <w:t>That’s one of the really selfish elements of it, because you can guarantee that attitude would change when staring death in the face. Saying that, my granny is 95, in a home, with full blown dementia. Quick Covid death clearly not a disaster there.</w:t>
            </w:r>
          </w:p>
        </w:tc>
      </w:tr>
      <w:tr>
        <w:tc>
          <w:tcPr>
            <w:tcW w:type="dxa" w:w="2880"/>
          </w:tcPr>
          <w:p>
            <w:r>
              <w:t>2524</w:t>
            </w:r>
          </w:p>
        </w:tc>
        <w:tc>
          <w:tcPr>
            <w:tcW w:type="dxa" w:w="2880"/>
          </w:tcPr>
          <w:p>
            <w:r>
              <w:t>2020-05-08</w:t>
            </w:r>
          </w:p>
        </w:tc>
        <w:tc>
          <w:tcPr>
            <w:tcW w:type="dxa" w:w="2880"/>
          </w:tcPr>
          <w:p>
            <w:r>
              <w:t>Jonathan please can you apply some pressure on Tory Derbyshire CC not to allow a covid FREE dementia home to be used as a step down for civid pos patients in the community or Hospital my mother is resident it’s being pushed through no consultation @RuthGeorge6 🙏 💔</w:t>
            </w:r>
          </w:p>
        </w:tc>
      </w:tr>
      <w:tr>
        <w:tc>
          <w:tcPr>
            <w:tcW w:type="dxa" w:w="2880"/>
          </w:tcPr>
          <w:p>
            <w:r>
              <w:t>2525</w:t>
            </w:r>
          </w:p>
        </w:tc>
        <w:tc>
          <w:tcPr>
            <w:tcW w:type="dxa" w:w="2880"/>
          </w:tcPr>
          <w:p>
            <w:r>
              <w:t>2020-05-08</w:t>
            </w:r>
          </w:p>
        </w:tc>
        <w:tc>
          <w:tcPr>
            <w:tcW w:type="dxa" w:w="2880"/>
          </w:tcPr>
          <w:p>
            <w:r>
              <w:t>My wonderful kind dad died of COVID-19 today. I wasn’t holding his hand or even in the ward. He had dementia so would have been frightened, but the amazing @NHSMillion were fighting his corner. As for you @BorisJohnson I hold you completely responsible.</w:t>
            </w:r>
          </w:p>
        </w:tc>
      </w:tr>
      <w:tr>
        <w:tc>
          <w:tcPr>
            <w:tcW w:type="dxa" w:w="2880"/>
          </w:tcPr>
          <w:p>
            <w:r>
              <w:t>2526</w:t>
            </w:r>
          </w:p>
        </w:tc>
        <w:tc>
          <w:tcPr>
            <w:tcW w:type="dxa" w:w="2880"/>
          </w:tcPr>
          <w:p>
            <w:r>
              <w:t>2020-05-08</w:t>
            </w:r>
          </w:p>
        </w:tc>
        <w:tc>
          <w:tcPr>
            <w:tcW w:type="dxa" w:w="2880"/>
          </w:tcPr>
          <w:p>
            <w:r>
              <w:t>My mother, who has COVID-19 and is in a New York nursing home (agh) seemed to benefit from the Hydroxychloroquine they gave her. We cannot see her and she has dementia (so it's hard to call her, which makes it even worse), but they tell us she is on the mend. She's 96.</w:t>
            </w:r>
          </w:p>
        </w:tc>
      </w:tr>
      <w:tr>
        <w:tc>
          <w:tcPr>
            <w:tcW w:type="dxa" w:w="2880"/>
          </w:tcPr>
          <w:p>
            <w:r>
              <w:t>2527</w:t>
            </w:r>
          </w:p>
        </w:tc>
        <w:tc>
          <w:tcPr>
            <w:tcW w:type="dxa" w:w="2880"/>
          </w:tcPr>
          <w:p>
            <w:r>
              <w:t>2020-05-08</w:t>
            </w:r>
          </w:p>
        </w:tc>
        <w:tc>
          <w:tcPr>
            <w:tcW w:type="dxa" w:w="2880"/>
          </w:tcPr>
          <w:p>
            <w:r>
              <w:t>Old lady friend of my dad died from dementia and cancer and her cause was also listed as COVID-19 along with my neighbours 94 Yr old dad who died from a chest infection and was tested... Negative... Cert says covid</w:t>
            </w:r>
          </w:p>
        </w:tc>
      </w:tr>
      <w:tr>
        <w:tc>
          <w:tcPr>
            <w:tcW w:type="dxa" w:w="2880"/>
          </w:tcPr>
          <w:p>
            <w:r>
              <w:t>2528</w:t>
            </w:r>
          </w:p>
        </w:tc>
        <w:tc>
          <w:tcPr>
            <w:tcW w:type="dxa" w:w="2880"/>
          </w:tcPr>
          <w:p>
            <w:r>
              <w:t>2020-05-08</w:t>
            </w:r>
          </w:p>
        </w:tc>
        <w:tc>
          <w:tcPr>
            <w:tcW w:type="dxa" w:w="2880"/>
          </w:tcPr>
          <w:p>
            <w:r>
              <w:t xml:space="preserve">Their bare face lying, my friend's auntie died last week of dementia, they put COVID-19 on her death certificate, she didn't have COVID-19. You can see this Italian leader has had enough. who can blame him? </w:t>
            </w:r>
          </w:p>
        </w:tc>
      </w:tr>
      <w:tr>
        <w:tc>
          <w:tcPr>
            <w:tcW w:type="dxa" w:w="2880"/>
          </w:tcPr>
          <w:p>
            <w:r>
              <w:t>2529</w:t>
            </w:r>
          </w:p>
        </w:tc>
        <w:tc>
          <w:tcPr>
            <w:tcW w:type="dxa" w:w="2880"/>
          </w:tcPr>
          <w:p>
            <w:r>
              <w:t>2020-05-08</w:t>
            </w:r>
          </w:p>
        </w:tc>
        <w:tc>
          <w:tcPr>
            <w:tcW w:type="dxa" w:w="2880"/>
          </w:tcPr>
          <w:p>
            <w:r>
              <w:t>Good in my house thanks Katey. But my mom who is in an assisted living with dementia and COPD with emphysema, is also fighting bi lateral pneumonia and tested positive for Covid. Good days and bad!! Stay Safe!!</w:t>
            </w:r>
          </w:p>
        </w:tc>
      </w:tr>
      <w:tr>
        <w:tc>
          <w:tcPr>
            <w:tcW w:type="dxa" w:w="2880"/>
          </w:tcPr>
          <w:p>
            <w:r>
              <w:t>2530</w:t>
            </w:r>
          </w:p>
        </w:tc>
        <w:tc>
          <w:tcPr>
            <w:tcW w:type="dxa" w:w="2880"/>
          </w:tcPr>
          <w:p>
            <w:r>
              <w:t>2020-05-08</w:t>
            </w:r>
          </w:p>
        </w:tc>
        <w:tc>
          <w:tcPr>
            <w:tcW w:type="dxa" w:w="2880"/>
          </w:tcPr>
          <w:p>
            <w:r>
              <w:t>You can stick your imbecile troll shout as far as it can go. My friend's auntie died last week of dementia they put COVID-19 on the death certificate, a friend of friends uncle was given 1 year to live with stage 4 cancer, they put COVID-19 on the death certificates. 😡😡</w:t>
            </w:r>
          </w:p>
        </w:tc>
      </w:tr>
      <w:tr>
        <w:tc>
          <w:tcPr>
            <w:tcW w:type="dxa" w:w="2880"/>
          </w:tcPr>
          <w:p>
            <w:r>
              <w:t>2531</w:t>
            </w:r>
          </w:p>
        </w:tc>
        <w:tc>
          <w:tcPr>
            <w:tcW w:type="dxa" w:w="2880"/>
          </w:tcPr>
          <w:p>
            <w:r>
              <w:t>2020-05-08</w:t>
            </w:r>
          </w:p>
        </w:tc>
        <w:tc>
          <w:tcPr>
            <w:tcW w:type="dxa" w:w="2880"/>
          </w:tcPr>
          <w:p>
            <w:r>
              <w:t>My friend's auntie died of dementia last week they put COVID-19 on the death certificate, shame on them.</w:t>
            </w:r>
          </w:p>
        </w:tc>
      </w:tr>
      <w:tr>
        <w:tc>
          <w:tcPr>
            <w:tcW w:type="dxa" w:w="2880"/>
          </w:tcPr>
          <w:p>
            <w:r>
              <w:t>2532</w:t>
            </w:r>
          </w:p>
        </w:tc>
        <w:tc>
          <w:tcPr>
            <w:tcW w:type="dxa" w:w="2880"/>
          </w:tcPr>
          <w:p>
            <w:r>
              <w:t>2020-05-08</w:t>
            </w:r>
          </w:p>
        </w:tc>
        <w:tc>
          <w:tcPr>
            <w:tcW w:type="dxa" w:w="2880"/>
          </w:tcPr>
          <w:p>
            <w:r>
              <w:t>Almost all are! The care home my uncle was in 2 guys died of vascular dementia but Covid was blamed! Truth of the matter is only reason they died is because hospital wouldn’t take them or any doctor would come out and treat them! Utter shite he died in pain and alone!</w:t>
            </w:r>
          </w:p>
        </w:tc>
      </w:tr>
      <w:tr>
        <w:tc>
          <w:tcPr>
            <w:tcW w:type="dxa" w:w="2880"/>
          </w:tcPr>
          <w:p>
            <w:r>
              <w:t>2533</w:t>
            </w:r>
          </w:p>
        </w:tc>
        <w:tc>
          <w:tcPr>
            <w:tcW w:type="dxa" w:w="2880"/>
          </w:tcPr>
          <w:p>
            <w:r>
              <w:t>2020-05-08</w:t>
            </w:r>
          </w:p>
        </w:tc>
        <w:tc>
          <w:tcPr>
            <w:tcW w:type="dxa" w:w="2880"/>
          </w:tcPr>
          <w:p>
            <w:r>
              <w:t>Good luck mate. My mother is in Wrexham living with dementia and has seen only her carer for 7 weeks and now isn't sure where she is living because she hasn't been outside once. Not sure Welsh government really care about her as long as they are seen to be covid cautious.</w:t>
            </w:r>
          </w:p>
        </w:tc>
      </w:tr>
      <w:tr>
        <w:tc>
          <w:tcPr>
            <w:tcW w:type="dxa" w:w="2880"/>
          </w:tcPr>
          <w:p>
            <w:r>
              <w:t>2534</w:t>
            </w:r>
          </w:p>
        </w:tc>
        <w:tc>
          <w:tcPr>
            <w:tcW w:type="dxa" w:w="2880"/>
          </w:tcPr>
          <w:p>
            <w:r>
              <w:t>2020-05-08</w:t>
            </w:r>
          </w:p>
        </w:tc>
        <w:tc>
          <w:tcPr>
            <w:tcW w:type="dxa" w:w="2880"/>
          </w:tcPr>
          <w:p>
            <w:r>
              <w:t>I live in Vic - my family is in WA with closed borders. I cannot see my mother with dementia in a transition geriatric psyche ward. I run a large org supporting the most disadvantaged @DanielAndrewsMP as hard as it is - I am prepared for all to wait  and  see. #covid #auspol</w:t>
            </w:r>
          </w:p>
        </w:tc>
      </w:tr>
      <w:tr>
        <w:tc>
          <w:tcPr>
            <w:tcW w:type="dxa" w:w="2880"/>
          </w:tcPr>
          <w:p>
            <w:r>
              <w:t>2535</w:t>
            </w:r>
          </w:p>
        </w:tc>
        <w:tc>
          <w:tcPr>
            <w:tcW w:type="dxa" w:w="2880"/>
          </w:tcPr>
          <w:p>
            <w:r>
              <w:t>2020-05-08</w:t>
            </w:r>
          </w:p>
        </w:tc>
        <w:tc>
          <w:tcPr>
            <w:tcW w:type="dxa" w:w="2880"/>
          </w:tcPr>
          <w:p>
            <w:r>
              <w:t>My kids painted a picture of a rainbow and gave it to their aunt who works with dementia covid patients. Do you have a problem with this kind of thing?</w:t>
            </w:r>
          </w:p>
        </w:tc>
      </w:tr>
      <w:tr>
        <w:tc>
          <w:tcPr>
            <w:tcW w:type="dxa" w:w="2880"/>
          </w:tcPr>
          <w:p>
            <w:r>
              <w:t>2536</w:t>
            </w:r>
          </w:p>
        </w:tc>
        <w:tc>
          <w:tcPr>
            <w:tcW w:type="dxa" w:w="2880"/>
          </w:tcPr>
          <w:p>
            <w:r>
              <w:t>2020-05-08</w:t>
            </w:r>
          </w:p>
        </w:tc>
        <w:tc>
          <w:tcPr>
            <w:tcW w:type="dxa" w:w="2880"/>
          </w:tcPr>
          <w:p>
            <w:r>
              <w:t>My dad passed away with Covid-19 on 23rd April but also suffered from dementia and so was almost a blessing in disguise. I hope your mum is in a happy place and can enjoy the day</w:t>
            </w:r>
          </w:p>
        </w:tc>
      </w:tr>
      <w:tr>
        <w:tc>
          <w:tcPr>
            <w:tcW w:type="dxa" w:w="2880"/>
          </w:tcPr>
          <w:p>
            <w:r>
              <w:t>2537</w:t>
            </w:r>
          </w:p>
        </w:tc>
        <w:tc>
          <w:tcPr>
            <w:tcW w:type="dxa" w:w="2880"/>
          </w:tcPr>
          <w:p>
            <w:r>
              <w:t>2020-05-08</w:t>
            </w:r>
          </w:p>
        </w:tc>
        <w:tc>
          <w:tcPr>
            <w:tcW w:type="dxa" w:w="2880"/>
          </w:tcPr>
          <w:p>
            <w:r>
              <w:t>My mother in law died last week. Passed 2 covid tests. Then tested positive for covid in hospital. Dementia, pneumonia and covid on her death certificate. But she has been unwell for years. So old age got her.</w:t>
            </w:r>
          </w:p>
        </w:tc>
      </w:tr>
      <w:tr>
        <w:tc>
          <w:tcPr>
            <w:tcW w:type="dxa" w:w="2880"/>
          </w:tcPr>
          <w:p>
            <w:r>
              <w:t>2538</w:t>
            </w:r>
          </w:p>
        </w:tc>
        <w:tc>
          <w:tcPr>
            <w:tcW w:type="dxa" w:w="2880"/>
          </w:tcPr>
          <w:p>
            <w:r>
              <w:t>2020-05-08</w:t>
            </w:r>
          </w:p>
        </w:tc>
        <w:tc>
          <w:tcPr>
            <w:tcW w:type="dxa" w:w="2880"/>
          </w:tcPr>
          <w:p>
            <w:r>
              <w:t>#Resign @BorisJohnson #NotMyPM #PPE #PPEshortage #Covid_19 #COVID19 @Keir_Starmer My mum's nursing home in Devon are still waiting for #coronavirustesting #ToryLiesCostLives #dementia #GTTO</w:t>
            </w:r>
          </w:p>
        </w:tc>
      </w:tr>
      <w:tr>
        <w:tc>
          <w:tcPr>
            <w:tcW w:type="dxa" w:w="2880"/>
          </w:tcPr>
          <w:p>
            <w:r>
              <w:t>2539</w:t>
            </w:r>
          </w:p>
        </w:tc>
        <w:tc>
          <w:tcPr>
            <w:tcW w:type="dxa" w:w="2880"/>
          </w:tcPr>
          <w:p>
            <w:r>
              <w:t>2020-05-08</w:t>
            </w:r>
          </w:p>
        </w:tc>
        <w:tc>
          <w:tcPr>
            <w:tcW w:type="dxa" w:w="2880"/>
          </w:tcPr>
          <w:p>
            <w:r>
              <w:t>My sweet mama is one of the thousands who tested positive for COVID 19 in the last 24 hours. She has advanced dementia and resides in an Illinois nursing home #scared #sadicantbewithher</w:t>
            </w:r>
          </w:p>
        </w:tc>
      </w:tr>
      <w:tr>
        <w:tc>
          <w:tcPr>
            <w:tcW w:type="dxa" w:w="2880"/>
          </w:tcPr>
          <w:p>
            <w:r>
              <w:t>2540</w:t>
            </w:r>
          </w:p>
        </w:tc>
        <w:tc>
          <w:tcPr>
            <w:tcW w:type="dxa" w:w="2880"/>
          </w:tcPr>
          <w:p>
            <w:r>
              <w:t>2020-05-08</w:t>
            </w:r>
          </w:p>
        </w:tc>
        <w:tc>
          <w:tcPr>
            <w:tcW w:type="dxa" w:w="2880"/>
          </w:tcPr>
          <w:p>
            <w:r>
              <w:t>And then you have councils like Derbyshire setting up a wing in care home for dementia residents for Covid patients from the community not the care home itself using the same staff both both units my mother is In there can’t get DCC or MP for scrutiny @RuthGeorge6</w:t>
            </w:r>
          </w:p>
        </w:tc>
      </w:tr>
      <w:tr>
        <w:tc>
          <w:tcPr>
            <w:tcW w:type="dxa" w:w="2880"/>
          </w:tcPr>
          <w:p>
            <w:r>
              <w:t>2541</w:t>
            </w:r>
          </w:p>
        </w:tc>
        <w:tc>
          <w:tcPr>
            <w:tcW w:type="dxa" w:w="2880"/>
          </w:tcPr>
          <w:p>
            <w:r>
              <w:t>2020-05-08</w:t>
            </w:r>
          </w:p>
        </w:tc>
        <w:tc>
          <w:tcPr>
            <w:tcW w:type="dxa" w:w="2880"/>
          </w:tcPr>
          <w:p>
            <w:r>
              <w:t>Some are, trust me. My uncle is in hospice with dementia and has contracted covid .. 😔</w:t>
            </w:r>
          </w:p>
        </w:tc>
      </w:tr>
      <w:tr>
        <w:tc>
          <w:tcPr>
            <w:tcW w:type="dxa" w:w="2880"/>
          </w:tcPr>
          <w:p>
            <w:r>
              <w:t>2542</w:t>
            </w:r>
          </w:p>
        </w:tc>
        <w:tc>
          <w:tcPr>
            <w:tcW w:type="dxa" w:w="2880"/>
          </w:tcPr>
          <w:p>
            <w:r>
              <w:t>2020-05-08</w:t>
            </w:r>
          </w:p>
        </w:tc>
        <w:tc>
          <w:tcPr>
            <w:tcW w:type="dxa" w:w="2880"/>
          </w:tcPr>
          <w:p>
            <w:r>
              <w:t>Studying Dementia and Alzheimer’s... knowing my grandma has had it for the last 3 years and now I can’t even go see her because of COVID is depressing 😔</w:t>
            </w:r>
          </w:p>
        </w:tc>
      </w:tr>
      <w:tr>
        <w:tc>
          <w:tcPr>
            <w:tcW w:type="dxa" w:w="2880"/>
          </w:tcPr>
          <w:p>
            <w:r>
              <w:t>2543</w:t>
            </w:r>
          </w:p>
        </w:tc>
        <w:tc>
          <w:tcPr>
            <w:tcW w:type="dxa" w:w="2880"/>
          </w:tcPr>
          <w:p>
            <w:r>
              <w:t>2020-05-07</w:t>
            </w:r>
          </w:p>
        </w:tc>
        <w:tc>
          <w:tcPr>
            <w:tcW w:type="dxa" w:w="2880"/>
          </w:tcPr>
          <w:p>
            <w:r>
              <w:t>UPDATE: My father dementia care facility has found additional cases of #COVID. Seems like it is spreading among residents. Inquiring if to see if my father has been tested yet and what the results are.</w:t>
            </w:r>
          </w:p>
        </w:tc>
      </w:tr>
      <w:tr>
        <w:tc>
          <w:tcPr>
            <w:tcW w:type="dxa" w:w="2880"/>
          </w:tcPr>
          <w:p>
            <w:r>
              <w:t>2544</w:t>
            </w:r>
          </w:p>
        </w:tc>
        <w:tc>
          <w:tcPr>
            <w:tcW w:type="dxa" w:w="2880"/>
          </w:tcPr>
          <w:p>
            <w:r>
              <w:t>2020-05-07</w:t>
            </w:r>
          </w:p>
        </w:tc>
        <w:tc>
          <w:tcPr>
            <w:tcW w:type="dxa" w:w="2880"/>
          </w:tcPr>
          <w:p>
            <w:r>
              <w:t>One of my university buddies ... his 53 year old wife came down with COVID, going from normal to delirious in two hours. More on this, some other time. This same buddy ... his 95 year old Mom, who suffers from advanced dementia, is IN a CHSLD 😬</w:t>
            </w:r>
          </w:p>
        </w:tc>
      </w:tr>
      <w:tr>
        <w:tc>
          <w:tcPr>
            <w:tcW w:type="dxa" w:w="2880"/>
          </w:tcPr>
          <w:p>
            <w:r>
              <w:t>2545</w:t>
            </w:r>
          </w:p>
        </w:tc>
        <w:tc>
          <w:tcPr>
            <w:tcW w:type="dxa" w:w="2880"/>
          </w:tcPr>
          <w:p>
            <w:r>
              <w:t>2020-05-07</w:t>
            </w:r>
          </w:p>
        </w:tc>
        <w:tc>
          <w:tcPr>
            <w:tcW w:type="dxa" w:w="2880"/>
          </w:tcPr>
          <w:p>
            <w:r>
              <w:t>My nannan has dementia and is in a care home full time. She’s gone almost a full week since being tested positive for COVID-19, and we haven’t seen her in months. I’m fully shitting myself, but please spare a thought for my absolute hero if you can. #coronavirusuk #Covid_19</w:t>
            </w:r>
          </w:p>
        </w:tc>
      </w:tr>
      <w:tr>
        <w:tc>
          <w:tcPr>
            <w:tcW w:type="dxa" w:w="2880"/>
          </w:tcPr>
          <w:p>
            <w:r>
              <w:t>2546</w:t>
            </w:r>
          </w:p>
        </w:tc>
        <w:tc>
          <w:tcPr>
            <w:tcW w:type="dxa" w:w="2880"/>
          </w:tcPr>
          <w:p>
            <w:r>
              <w:t>2020-05-07</w:t>
            </w:r>
          </w:p>
        </w:tc>
        <w:tc>
          <w:tcPr>
            <w:tcW w:type="dxa" w:w="2880"/>
          </w:tcPr>
          <w:p>
            <w:r>
              <w:t>Current @BanTheBBC Ministry of Truth Brain Cell Count = 0.0035%. Sorry, just made those figures up off the top of my head. Kind of like you. Your stupidity is as dangerous to the Health of the County as #Covid_19 , #AIDS and #dementia combined.</w:t>
            </w:r>
          </w:p>
        </w:tc>
      </w:tr>
      <w:tr>
        <w:tc>
          <w:tcPr>
            <w:tcW w:type="dxa" w:w="2880"/>
          </w:tcPr>
          <w:p>
            <w:r>
              <w:t>2547</w:t>
            </w:r>
          </w:p>
        </w:tc>
        <w:tc>
          <w:tcPr>
            <w:tcW w:type="dxa" w:w="2880"/>
          </w:tcPr>
          <w:p>
            <w:r>
              <w:t>2020-05-07</w:t>
            </w:r>
          </w:p>
        </w:tc>
        <w:tc>
          <w:tcPr>
            <w:tcW w:type="dxa" w:w="2880"/>
          </w:tcPr>
          <w:p>
            <w:r>
              <w:t>Today was special, I got to sing happy birthday to my nan outside her window at her care home. She sang back and it was the best feeling ever. First time I've seen her since covid as she is has dementia. So grateful she doesn't feel the absence like we do. Love you nan ❤</w:t>
            </w:r>
          </w:p>
        </w:tc>
      </w:tr>
      <w:tr>
        <w:tc>
          <w:tcPr>
            <w:tcW w:type="dxa" w:w="2880"/>
          </w:tcPr>
          <w:p>
            <w:r>
              <w:t>2548</w:t>
            </w:r>
          </w:p>
        </w:tc>
        <w:tc>
          <w:tcPr>
            <w:tcW w:type="dxa" w:w="2880"/>
          </w:tcPr>
          <w:p>
            <w:r>
              <w:t>2020-05-07</w:t>
            </w:r>
          </w:p>
        </w:tc>
        <w:tc>
          <w:tcPr>
            <w:tcW w:type="dxa" w:w="2880"/>
          </w:tcPr>
          <w:p>
            <w:r>
              <w:t>It's not easy keeping residents away from other residents it's even harder if they have dementia as they don't understand stay in your room, that's not right, my mum works in a place what has turned it into a covid home</w:t>
            </w:r>
          </w:p>
        </w:tc>
      </w:tr>
      <w:tr>
        <w:tc>
          <w:tcPr>
            <w:tcW w:type="dxa" w:w="2880"/>
          </w:tcPr>
          <w:p>
            <w:r>
              <w:t>2549</w:t>
            </w:r>
          </w:p>
        </w:tc>
        <w:tc>
          <w:tcPr>
            <w:tcW w:type="dxa" w:w="2880"/>
          </w:tcPr>
          <w:p>
            <w:r>
              <w:t>2020-05-07</w:t>
            </w:r>
          </w:p>
        </w:tc>
        <w:tc>
          <w:tcPr>
            <w:tcW w:type="dxa" w:w="2880"/>
          </w:tcPr>
          <w:p>
            <w:r>
              <w:t>I totally agree with you Denise, how did they get away with it. And the police there aswel. My dad's in hospital with covid and dementia I can't go and see him. It wrong</w:t>
            </w:r>
          </w:p>
        </w:tc>
      </w:tr>
      <w:tr>
        <w:tc>
          <w:tcPr>
            <w:tcW w:type="dxa" w:w="2880"/>
          </w:tcPr>
          <w:p>
            <w:r>
              <w:t>2550</w:t>
            </w:r>
          </w:p>
        </w:tc>
        <w:tc>
          <w:tcPr>
            <w:tcW w:type="dxa" w:w="2880"/>
          </w:tcPr>
          <w:p>
            <w:r>
              <w:t>2020-05-07</w:t>
            </w:r>
          </w:p>
        </w:tc>
        <w:tc>
          <w:tcPr>
            <w:tcW w:type="dxa" w:w="2880"/>
          </w:tcPr>
          <w:p>
            <w:r>
              <w:t>My dementia Dad remains on the COVID floor at Jackson. Test taken a week ago considered lost. Retested with results expected in a couple/few days. He has now been doped up and unable to have pt after hip surgery for over 10 days.</w:t>
            </w:r>
          </w:p>
        </w:tc>
      </w:tr>
      <w:tr>
        <w:tc>
          <w:tcPr>
            <w:tcW w:type="dxa" w:w="2880"/>
          </w:tcPr>
          <w:p>
            <w:r>
              <w:t>2551</w:t>
            </w:r>
          </w:p>
        </w:tc>
        <w:tc>
          <w:tcPr>
            <w:tcW w:type="dxa" w:w="2880"/>
          </w:tcPr>
          <w:p>
            <w:r>
              <w:t>2020-05-07</w:t>
            </w:r>
          </w:p>
        </w:tc>
        <w:tc>
          <w:tcPr>
            <w:tcW w:type="dxa" w:w="2880"/>
          </w:tcPr>
          <w:p>
            <w:r>
              <w:t>My mom is 65 and lives in a nursing home due to severe Lewy Body Dementia. Almost half of the people living there have died from Covid-19.</w:t>
            </w:r>
          </w:p>
        </w:tc>
      </w:tr>
      <w:tr>
        <w:tc>
          <w:tcPr>
            <w:tcW w:type="dxa" w:w="2880"/>
          </w:tcPr>
          <w:p>
            <w:r>
              <w:t>2552</w:t>
            </w:r>
          </w:p>
        </w:tc>
        <w:tc>
          <w:tcPr>
            <w:tcW w:type="dxa" w:w="2880"/>
          </w:tcPr>
          <w:p>
            <w:r>
              <w:t>2020-05-07</w:t>
            </w:r>
          </w:p>
        </w:tc>
        <w:tc>
          <w:tcPr>
            <w:tcW w:type="dxa" w:w="2880"/>
          </w:tcPr>
          <w:p>
            <w:r>
              <w:t>Another tale from the COVID+ dementia ward: a pt complimented me on having “a warm smile”. I was wearing my N95, faceshield, and spacesuit. Eyes got a bit watery, NGL.</w:t>
            </w:r>
          </w:p>
        </w:tc>
      </w:tr>
      <w:tr>
        <w:tc>
          <w:tcPr>
            <w:tcW w:type="dxa" w:w="2880"/>
          </w:tcPr>
          <w:p>
            <w:r>
              <w:t>2553</w:t>
            </w:r>
          </w:p>
        </w:tc>
        <w:tc>
          <w:tcPr>
            <w:tcW w:type="dxa" w:w="2880"/>
          </w:tcPr>
          <w:p>
            <w:r>
              <w:t>2020-05-07</w:t>
            </w:r>
          </w:p>
        </w:tc>
        <w:tc>
          <w:tcPr>
            <w:tcW w:type="dxa" w:w="2880"/>
          </w:tcPr>
          <w:p>
            <w:r>
              <w:t>Give her some slack, she supports an adulterous man, lier, mobster, w dementia, and that is the least of her worries. She probably drank so much of his Kool-aide that by the time someone gives her CoVid she won't even know 45 advocated her as collateral expense for his economy.</w:t>
            </w:r>
          </w:p>
        </w:tc>
      </w:tr>
      <w:tr>
        <w:tc>
          <w:tcPr>
            <w:tcW w:type="dxa" w:w="2880"/>
          </w:tcPr>
          <w:p>
            <w:r>
              <w:t>2554</w:t>
            </w:r>
          </w:p>
        </w:tc>
        <w:tc>
          <w:tcPr>
            <w:tcW w:type="dxa" w:w="2880"/>
          </w:tcPr>
          <w:p>
            <w:r>
              <w:t>2020-05-07</w:t>
            </w:r>
          </w:p>
        </w:tc>
        <w:tc>
          <w:tcPr>
            <w:tcW w:type="dxa" w:w="2880"/>
          </w:tcPr>
          <w:p>
            <w:r>
              <w:t xml:space="preserve">My mother in law is in a care home as she has dementia. She is recovering from Covid. A carer was walking past her room and filmed this. </w:t>
            </w:r>
          </w:p>
        </w:tc>
      </w:tr>
      <w:tr>
        <w:tc>
          <w:tcPr>
            <w:tcW w:type="dxa" w:w="2880"/>
          </w:tcPr>
          <w:p>
            <w:r>
              <w:t>2555</w:t>
            </w:r>
          </w:p>
        </w:tc>
        <w:tc>
          <w:tcPr>
            <w:tcW w:type="dxa" w:w="2880"/>
          </w:tcPr>
          <w:p>
            <w:r>
              <w:t>2020-05-07</w:t>
            </w:r>
          </w:p>
        </w:tc>
        <w:tc>
          <w:tcPr>
            <w:tcW w:type="dxa" w:w="2880"/>
          </w:tcPr>
          <w:p>
            <w:r>
              <w:t>Am I allowed to say that having observed my mother sink into dementia over many years (and eventually die) I would prefer a quicker death by Covid.</w:t>
            </w:r>
          </w:p>
        </w:tc>
      </w:tr>
      <w:tr>
        <w:tc>
          <w:tcPr>
            <w:tcW w:type="dxa" w:w="2880"/>
          </w:tcPr>
          <w:p>
            <w:r>
              <w:t>2556</w:t>
            </w:r>
          </w:p>
        </w:tc>
        <w:tc>
          <w:tcPr>
            <w:tcW w:type="dxa" w:w="2880"/>
          </w:tcPr>
          <w:p>
            <w:r>
              <w:t>2020-05-07</w:t>
            </w:r>
          </w:p>
        </w:tc>
        <w:tc>
          <w:tcPr>
            <w:tcW w:type="dxa" w:w="2880"/>
          </w:tcPr>
          <w:p>
            <w:r>
              <w:t>🤔My elderly dad tested positive for Covid whilst in hospital after breaking his hip. He has dementia  and  was previously in a care home. Hes now been moved to a nursing home (where they have no cases of Covid) They needed the hospital bed they said. 🤔whats wrong with this?!</w:t>
            </w:r>
          </w:p>
        </w:tc>
      </w:tr>
      <w:tr>
        <w:tc>
          <w:tcPr>
            <w:tcW w:type="dxa" w:w="2880"/>
          </w:tcPr>
          <w:p>
            <w:r>
              <w:t>2557</w:t>
            </w:r>
          </w:p>
        </w:tc>
        <w:tc>
          <w:tcPr>
            <w:tcW w:type="dxa" w:w="2880"/>
          </w:tcPr>
          <w:p>
            <w:r>
              <w:t>2020-05-07</w:t>
            </w:r>
          </w:p>
        </w:tc>
        <w:tc>
          <w:tcPr>
            <w:tcW w:type="dxa" w:w="2880"/>
          </w:tcPr>
          <w:p>
            <w:r>
              <w:t>I refuse to put my mum in a care home. Even if infected staff stayed home, the management of infectious disease is inadequate. Without training or PPE they cannot contain a dementia patient with covid. People who need care can't 'self isolate' !</w:t>
            </w:r>
          </w:p>
        </w:tc>
      </w:tr>
      <w:tr>
        <w:tc>
          <w:tcPr>
            <w:tcW w:type="dxa" w:w="2880"/>
          </w:tcPr>
          <w:p>
            <w:r>
              <w:t>2558</w:t>
            </w:r>
          </w:p>
        </w:tc>
        <w:tc>
          <w:tcPr>
            <w:tcW w:type="dxa" w:w="2880"/>
          </w:tcPr>
          <w:p>
            <w:r>
              <w:t>2020-05-07</w:t>
            </w:r>
          </w:p>
        </w:tc>
        <w:tc>
          <w:tcPr>
            <w:tcW w:type="dxa" w:w="2880"/>
          </w:tcPr>
          <w:p>
            <w:r>
              <w:t>Good morning. Beautiful here on Pacific Ocean. My little friend Mr COVID-19 to destroy all Phase 2 institutions. Hilarious. I kind of like dementia shitshow. There's talk @MFA_China will sell Treasuries @USTreasury. My friend Mr Sung Won Sohn @LoyolaMarymount thinks they might.</w:t>
            </w:r>
          </w:p>
        </w:tc>
      </w:tr>
      <w:tr>
        <w:tc>
          <w:tcPr>
            <w:tcW w:type="dxa" w:w="2880"/>
          </w:tcPr>
          <w:p>
            <w:r>
              <w:t>2559</w:t>
            </w:r>
          </w:p>
        </w:tc>
        <w:tc>
          <w:tcPr>
            <w:tcW w:type="dxa" w:w="2880"/>
          </w:tcPr>
          <w:p>
            <w:r>
              <w:t>2020-05-07</w:t>
            </w:r>
          </w:p>
        </w:tc>
        <w:tc>
          <w:tcPr>
            <w:tcW w:type="dxa" w:w="2880"/>
          </w:tcPr>
          <w:p>
            <w:r>
              <w:t>I think the toughest thing about COVID in my family is not being able to see my Gran. She's got terminal cancer and dementia and is deteriorating quickly now, and it breaks my heart that I can't go over and be with her, and support my Grandad 😞</w:t>
            </w:r>
          </w:p>
        </w:tc>
      </w:tr>
      <w:tr>
        <w:tc>
          <w:tcPr>
            <w:tcW w:type="dxa" w:w="2880"/>
          </w:tcPr>
          <w:p>
            <w:r>
              <w:t>2560</w:t>
            </w:r>
          </w:p>
        </w:tc>
        <w:tc>
          <w:tcPr>
            <w:tcW w:type="dxa" w:w="2880"/>
          </w:tcPr>
          <w:p>
            <w:r>
              <w:t>2020-05-07</w:t>
            </w:r>
          </w:p>
        </w:tc>
        <w:tc>
          <w:tcPr>
            <w:tcW w:type="dxa" w:w="2880"/>
          </w:tcPr>
          <w:p>
            <w:r>
              <w:t>My grandmother has onset dementia  and  once a week someone has to explain Covid to her.... she doesn’t know why she can’t go out to dinner or grocery shop.</w:t>
            </w:r>
          </w:p>
        </w:tc>
      </w:tr>
      <w:tr>
        <w:tc>
          <w:tcPr>
            <w:tcW w:type="dxa" w:w="2880"/>
          </w:tcPr>
          <w:p>
            <w:r>
              <w:t>2561</w:t>
            </w:r>
          </w:p>
        </w:tc>
        <w:tc>
          <w:tcPr>
            <w:tcW w:type="dxa" w:w="2880"/>
          </w:tcPr>
          <w:p>
            <w:r>
              <w:t>2020-05-07</w:t>
            </w:r>
          </w:p>
        </w:tc>
        <w:tc>
          <w:tcPr>
            <w:tcW w:type="dxa" w:w="2880"/>
          </w:tcPr>
          <w:p>
            <w:r>
              <w:t>I couldn't agree more. My mum recently died of Covid in a private care home charging 6k a month, denied medical care and hospitalisation and left to die alone. She was 85, had dementia so was "not a priority" This is a National Scandal!! Thank you for being hers and our voice.</w:t>
            </w:r>
          </w:p>
        </w:tc>
      </w:tr>
      <w:tr>
        <w:tc>
          <w:tcPr>
            <w:tcW w:type="dxa" w:w="2880"/>
          </w:tcPr>
          <w:p>
            <w:r>
              <w:t>2562</w:t>
            </w:r>
          </w:p>
        </w:tc>
        <w:tc>
          <w:tcPr>
            <w:tcW w:type="dxa" w:w="2880"/>
          </w:tcPr>
          <w:p>
            <w:r>
              <w:t>2020-05-07</w:t>
            </w:r>
          </w:p>
        </w:tc>
        <w:tc>
          <w:tcPr>
            <w:tcW w:type="dxa" w:w="2880"/>
          </w:tcPr>
          <w:p>
            <w:r>
              <w:t>I know you are following nursing homes infected with COVID-19. My mother is in one in Southern Mass close to the R.I. line. She has been there for 13 mos due to Lewy Body Dementia and is in a locked unit. This home did everything right and has kept visitors away for 60 days</w:t>
            </w:r>
          </w:p>
        </w:tc>
      </w:tr>
      <w:tr>
        <w:tc>
          <w:tcPr>
            <w:tcW w:type="dxa" w:w="2880"/>
          </w:tcPr>
          <w:p>
            <w:r>
              <w:t>2563</w:t>
            </w:r>
          </w:p>
        </w:tc>
        <w:tc>
          <w:tcPr>
            <w:tcW w:type="dxa" w:w="2880"/>
          </w:tcPr>
          <w:p>
            <w:r>
              <w:t>2020-05-07</w:t>
            </w:r>
          </w:p>
        </w:tc>
        <w:tc>
          <w:tcPr>
            <w:tcW w:type="dxa" w:w="2880"/>
          </w:tcPr>
          <w:p>
            <w:r>
              <w:t xml:space="preserve">This is absolutely true. My dear friend was asked by a local nursing home to come pick up her mother (good physical health but dementia) because they feared she would get COVID. My friend has her mom at home until this passes now. </w:t>
            </w:r>
          </w:p>
        </w:tc>
      </w:tr>
      <w:tr>
        <w:tc>
          <w:tcPr>
            <w:tcW w:type="dxa" w:w="2880"/>
          </w:tcPr>
          <w:p>
            <w:r>
              <w:t>2564</w:t>
            </w:r>
          </w:p>
        </w:tc>
        <w:tc>
          <w:tcPr>
            <w:tcW w:type="dxa" w:w="2880"/>
          </w:tcPr>
          <w:p>
            <w:r>
              <w:t>2020-05-07</w:t>
            </w:r>
          </w:p>
        </w:tc>
        <w:tc>
          <w:tcPr>
            <w:tcW w:type="dxa" w:w="2880"/>
          </w:tcPr>
          <w:p>
            <w:r>
              <w:t>Yesterday at my ultrasound, I met Richard. His wife of 30+ years &amp; mother of his 2 boys has been in a nursing home with early onset dementia (she's only 55). He hasn't seen her in 3 months. This week she  and  her roommate tested positive for COVID-19. Praying for their family today.</w:t>
            </w:r>
          </w:p>
        </w:tc>
      </w:tr>
      <w:tr>
        <w:tc>
          <w:tcPr>
            <w:tcW w:type="dxa" w:w="2880"/>
          </w:tcPr>
          <w:p>
            <w:r>
              <w:t>2565</w:t>
            </w:r>
          </w:p>
        </w:tc>
        <w:tc>
          <w:tcPr>
            <w:tcW w:type="dxa" w:w="2880"/>
          </w:tcPr>
          <w:p>
            <w:r>
              <w:t>2020-05-07</w:t>
            </w:r>
          </w:p>
        </w:tc>
        <w:tc>
          <w:tcPr>
            <w:tcW w:type="dxa" w:w="2880"/>
          </w:tcPr>
          <w:p>
            <w:r>
              <w:t>Morning @mrjamesob found out yesterday my Dad with Louis body’s dementia in a care home is incredibly unwell. Non responsive. It’s just a matter of time. We can’t go to see him to say goodbye. The home is Covid free. We live in a broken society. Carry on doing what you are doing</w:t>
            </w:r>
          </w:p>
        </w:tc>
      </w:tr>
      <w:tr>
        <w:tc>
          <w:tcPr>
            <w:tcW w:type="dxa" w:w="2880"/>
          </w:tcPr>
          <w:p>
            <w:r>
              <w:t>2566</w:t>
            </w:r>
          </w:p>
        </w:tc>
        <w:tc>
          <w:tcPr>
            <w:tcW w:type="dxa" w:w="2880"/>
          </w:tcPr>
          <w:p>
            <w:r>
              <w:t>2020-05-07</w:t>
            </w:r>
          </w:p>
        </w:tc>
        <w:tc>
          <w:tcPr>
            <w:tcW w:type="dxa" w:w="2880"/>
          </w:tcPr>
          <w:p>
            <w:r>
              <w:t>There is a very frail, elderly lady on my #covid19 ward right now - let’s call her Alice. She has dementia, heart disease, kidney problems and atrial fibrillation. She has delirium and covid pneumonia. She is nearing the end of her life and we are doing our best for her. But..</w:t>
            </w:r>
          </w:p>
        </w:tc>
      </w:tr>
      <w:tr>
        <w:tc>
          <w:tcPr>
            <w:tcW w:type="dxa" w:w="2880"/>
          </w:tcPr>
          <w:p>
            <w:r>
              <w:t>2567</w:t>
            </w:r>
          </w:p>
        </w:tc>
        <w:tc>
          <w:tcPr>
            <w:tcW w:type="dxa" w:w="2880"/>
          </w:tcPr>
          <w:p>
            <w:r>
              <w:t>2020-05-07</w:t>
            </w:r>
          </w:p>
        </w:tc>
        <w:tc>
          <w:tcPr>
            <w:tcW w:type="dxa" w:w="2880"/>
          </w:tcPr>
          <w:p>
            <w:r>
              <w:t>Listen neilo two of my friend have just lost two elderly relivates one from dementia and the other from a heart attack both died in hospital and both or their death certificates recorded cause of death covid 19 sort that one out ?</w:t>
            </w:r>
          </w:p>
        </w:tc>
      </w:tr>
      <w:tr>
        <w:tc>
          <w:tcPr>
            <w:tcW w:type="dxa" w:w="2880"/>
          </w:tcPr>
          <w:p>
            <w:r>
              <w:t>2568</w:t>
            </w:r>
          </w:p>
        </w:tc>
        <w:tc>
          <w:tcPr>
            <w:tcW w:type="dxa" w:w="2880"/>
          </w:tcPr>
          <w:p>
            <w:r>
              <w:t>2020-05-07</w:t>
            </w:r>
          </w:p>
        </w:tc>
        <w:tc>
          <w:tcPr>
            <w:tcW w:type="dxa" w:w="2880"/>
          </w:tcPr>
          <w:p>
            <w:r>
              <w:t>Proud to say my wife is a nurse, working in a nursing facility caring for those afflicted with Alzheimers and dementia. Extremely relieved that her COVID-19 test came back negative. We don't see her much, bc she's there for such long hours and will continue to be. #LoveMyNurse</w:t>
            </w:r>
          </w:p>
        </w:tc>
      </w:tr>
      <w:tr>
        <w:tc>
          <w:tcPr>
            <w:tcW w:type="dxa" w:w="2880"/>
          </w:tcPr>
          <w:p>
            <w:r>
              <w:t>2569</w:t>
            </w:r>
          </w:p>
        </w:tc>
        <w:tc>
          <w:tcPr>
            <w:tcW w:type="dxa" w:w="2880"/>
          </w:tcPr>
          <w:p>
            <w:r>
              <w:t>2020-05-06</w:t>
            </w:r>
          </w:p>
        </w:tc>
        <w:tc>
          <w:tcPr>
            <w:tcW w:type="dxa" w:w="2880"/>
          </w:tcPr>
          <w:p>
            <w:r>
              <w:t>I haven’t seen my Dad in two+months now. He’s in the NYS Veterans Home in Montrose. We talk often but he’s falling deeper into his dementia. He just tested neg even w total lockdown residents r still getting Covid  and  dying. Y? BC NYS didn’t test staff. Major fail  and  let down by NYS</w:t>
            </w:r>
          </w:p>
        </w:tc>
      </w:tr>
      <w:tr>
        <w:tc>
          <w:tcPr>
            <w:tcW w:type="dxa" w:w="2880"/>
          </w:tcPr>
          <w:p>
            <w:r>
              <w:t>2570</w:t>
            </w:r>
          </w:p>
        </w:tc>
        <w:tc>
          <w:tcPr>
            <w:tcW w:type="dxa" w:w="2880"/>
          </w:tcPr>
          <w:p>
            <w:r>
              <w:t>2020-05-06</w:t>
            </w:r>
          </w:p>
        </w:tc>
        <w:tc>
          <w:tcPr>
            <w:tcW w:type="dxa" w:w="2880"/>
          </w:tcPr>
          <w:p>
            <w:r>
              <w:t>But like the guy on the tv, that's saying it's high because of obese people. My sis in law buried her mum today, a covid victim, she also had dementia. My s.i.l lost her uncle and aunty too, in 10 days before her mum. None of them were obese.</w:t>
            </w:r>
          </w:p>
        </w:tc>
      </w:tr>
      <w:tr>
        <w:tc>
          <w:tcPr>
            <w:tcW w:type="dxa" w:w="2880"/>
          </w:tcPr>
          <w:p>
            <w:r>
              <w:t>2571</w:t>
            </w:r>
          </w:p>
        </w:tc>
        <w:tc>
          <w:tcPr>
            <w:tcW w:type="dxa" w:w="2880"/>
          </w:tcPr>
          <w:p>
            <w:r>
              <w:t>2020-05-06</w:t>
            </w:r>
          </w:p>
        </w:tc>
        <w:tc>
          <w:tcPr>
            <w:tcW w:type="dxa" w:w="2880"/>
          </w:tcPr>
          <w:p>
            <w:r>
              <w:t xml:space="preserve">Dr. @amytmhsu, uOttawa Brain and Mind-Bruyère Research Institute Chair in Primary Health Care Dementia, is leading research efforts in understanding the impact COVID-19 has had on care-homes. Read more below ⬇️ </w:t>
            </w:r>
          </w:p>
        </w:tc>
      </w:tr>
      <w:tr>
        <w:tc>
          <w:tcPr>
            <w:tcW w:type="dxa" w:w="2880"/>
          </w:tcPr>
          <w:p>
            <w:r>
              <w:t>2572</w:t>
            </w:r>
          </w:p>
        </w:tc>
        <w:tc>
          <w:tcPr>
            <w:tcW w:type="dxa" w:w="2880"/>
          </w:tcPr>
          <w:p>
            <w:r>
              <w:t>2020-05-06</w:t>
            </w:r>
          </w:p>
        </w:tc>
        <w:tc>
          <w:tcPr>
            <w:tcW w:type="dxa" w:w="2880"/>
          </w:tcPr>
          <w:p>
            <w:r>
              <w:t>My son works on a dementia ward in a care home , they had covid posi patients sent to them from hospital as couldn't cope with then ( challenging behaviour ) they don't understand social distancing 30 plus dead. that along with no testing of staff gives you an idea</w:t>
            </w:r>
          </w:p>
        </w:tc>
      </w:tr>
      <w:tr>
        <w:tc>
          <w:tcPr>
            <w:tcW w:type="dxa" w:w="2880"/>
          </w:tcPr>
          <w:p>
            <w:r>
              <w:t>2573</w:t>
            </w:r>
          </w:p>
        </w:tc>
        <w:tc>
          <w:tcPr>
            <w:tcW w:type="dxa" w:w="2880"/>
          </w:tcPr>
          <w:p>
            <w:r>
              <w:t>2020-05-06</w:t>
            </w:r>
          </w:p>
        </w:tc>
        <w:tc>
          <w:tcPr>
            <w:tcW w:type="dxa" w:w="2880"/>
          </w:tcPr>
          <w:p>
            <w:r>
              <w:t xml:space="preserve">My dear Daddy passed away on Saturday, due to complications from Parkinson's, dementia, and COVID-19. I'll always love you. - Pammy </w:t>
            </w:r>
          </w:p>
        </w:tc>
      </w:tr>
      <w:tr>
        <w:tc>
          <w:tcPr>
            <w:tcW w:type="dxa" w:w="2880"/>
          </w:tcPr>
          <w:p>
            <w:r>
              <w:t>2574</w:t>
            </w:r>
          </w:p>
        </w:tc>
        <w:tc>
          <w:tcPr>
            <w:tcW w:type="dxa" w:w="2880"/>
          </w:tcPr>
          <w:p>
            <w:r>
              <w:t>2020-05-06</w:t>
            </w:r>
          </w:p>
        </w:tc>
        <w:tc>
          <w:tcPr>
            <w:tcW w:type="dxa" w:w="2880"/>
          </w:tcPr>
          <w:p>
            <w:r>
              <w:t>Oh get VE day in. My dad's birthday. 83. Looking after my mother with dementia. She was sent home from hospital Covid positive. At least they tested her. Makes me sad. #piersmorgan</w:t>
            </w:r>
          </w:p>
        </w:tc>
      </w:tr>
      <w:tr>
        <w:tc>
          <w:tcPr>
            <w:tcW w:type="dxa" w:w="2880"/>
          </w:tcPr>
          <w:p>
            <w:r>
              <w:t>2575</w:t>
            </w:r>
          </w:p>
        </w:tc>
        <w:tc>
          <w:tcPr>
            <w:tcW w:type="dxa" w:w="2880"/>
          </w:tcPr>
          <w:p>
            <w:r>
              <w:t>2020-05-06</w:t>
            </w:r>
          </w:p>
        </w:tc>
        <w:tc>
          <w:tcPr>
            <w:tcW w:type="dxa" w:w="2880"/>
          </w:tcPr>
          <w:p>
            <w:r>
              <w:t>I miss my grandma sooo much😩 since this damn Covid shit no one can go visit her at her nursing home  and  she’s soo sad about it, cause of her dementia she doesn’t understand why no one can come she just thinks no one wants to see her. Makes me so sad, I love that lil lady so much😪</w:t>
            </w:r>
          </w:p>
        </w:tc>
      </w:tr>
      <w:tr>
        <w:tc>
          <w:tcPr>
            <w:tcW w:type="dxa" w:w="2880"/>
          </w:tcPr>
          <w:p>
            <w:r>
              <w:t>2576</w:t>
            </w:r>
          </w:p>
        </w:tc>
        <w:tc>
          <w:tcPr>
            <w:tcW w:type="dxa" w:w="2880"/>
          </w:tcPr>
          <w:p>
            <w:r>
              <w:t>2020-05-06</w:t>
            </w:r>
          </w:p>
        </w:tc>
        <w:tc>
          <w:tcPr>
            <w:tcW w:type="dxa" w:w="2880"/>
          </w:tcPr>
          <w:p>
            <w:r>
              <w:t>Yes what works for other seniors DOES NOT work with seniors with dementia. Fortunately/not I am keeping my mom home until we can get more humane conditions at LTC. Solitary confinement is cruel and unusual punishment. Not to mention keeping/move-in Covid+ patients into facility</w:t>
            </w:r>
          </w:p>
        </w:tc>
      </w:tr>
      <w:tr>
        <w:tc>
          <w:tcPr>
            <w:tcW w:type="dxa" w:w="2880"/>
          </w:tcPr>
          <w:p>
            <w:r>
              <w:t>2577</w:t>
            </w:r>
          </w:p>
        </w:tc>
        <w:tc>
          <w:tcPr>
            <w:tcW w:type="dxa" w:w="2880"/>
          </w:tcPr>
          <w:p>
            <w:r>
              <w:t>2020-05-06</w:t>
            </w:r>
          </w:p>
        </w:tc>
        <w:tc>
          <w:tcPr>
            <w:tcW w:type="dxa" w:w="2880"/>
          </w:tcPr>
          <w:p>
            <w:r>
              <w:t>My elderly uncle died at the weekend in a care home. He had advanced dementia. He tested negative for covid and today it is on his death certificate as cause of death. FFS..... what is going on?</w:t>
            </w:r>
          </w:p>
        </w:tc>
      </w:tr>
      <w:tr>
        <w:tc>
          <w:tcPr>
            <w:tcW w:type="dxa" w:w="2880"/>
          </w:tcPr>
          <w:p>
            <w:r>
              <w:t>2578</w:t>
            </w:r>
          </w:p>
        </w:tc>
        <w:tc>
          <w:tcPr>
            <w:tcW w:type="dxa" w:w="2880"/>
          </w:tcPr>
          <w:p>
            <w:r>
              <w:t>2020-05-06</w:t>
            </w:r>
          </w:p>
        </w:tc>
        <w:tc>
          <w:tcPr>
            <w:tcW w:type="dxa" w:w="2880"/>
          </w:tcPr>
          <w:p>
            <w:r>
              <w:t>Yeah I didnt know of that Jacinda quote/comment. Only have time 2 follow 1 countries politics, look after me, my son, my mum (who had a sm stroke 3 wks ago) &amp; my dad who's got dementia. Oh  and  cos of Covid Ive now got Family Crt dramas cos my ex wont take in2 acc Im in the vuln %</w:t>
            </w:r>
          </w:p>
        </w:tc>
      </w:tr>
      <w:tr>
        <w:tc>
          <w:tcPr>
            <w:tcW w:type="dxa" w:w="2880"/>
          </w:tcPr>
          <w:p>
            <w:r>
              <w:t>2579</w:t>
            </w:r>
          </w:p>
        </w:tc>
        <w:tc>
          <w:tcPr>
            <w:tcW w:type="dxa" w:w="2880"/>
          </w:tcPr>
          <w:p>
            <w:r>
              <w:t>2020-05-06</w:t>
            </w:r>
          </w:p>
        </w:tc>
        <w:tc>
          <w:tcPr>
            <w:tcW w:type="dxa" w:w="2880"/>
          </w:tcPr>
          <w:p>
            <w:r>
              <w:t>Let me give you a thought experiment based on my own experience: I have had Covid 19. I live in a different town to my parents. My Dad has dementia. Mum cares for him at home, usually with support but not at the moment as he is so high risk. Do I travel to help Mum care for Dad?</w:t>
            </w:r>
          </w:p>
        </w:tc>
      </w:tr>
      <w:tr>
        <w:tc>
          <w:tcPr>
            <w:tcW w:type="dxa" w:w="2880"/>
          </w:tcPr>
          <w:p>
            <w:r>
              <w:t>2580</w:t>
            </w:r>
          </w:p>
        </w:tc>
        <w:tc>
          <w:tcPr>
            <w:tcW w:type="dxa" w:w="2880"/>
          </w:tcPr>
          <w:p>
            <w:r>
              <w:t>2020-05-06</w:t>
            </w:r>
          </w:p>
        </w:tc>
        <w:tc>
          <w:tcPr>
            <w:tcW w:type="dxa" w:w="2880"/>
          </w:tcPr>
          <w:p>
            <w:r>
              <w:t>Please please can someone get this to the PM Derbyshire CC are proposing to put Covid pos patients in the county into a part Whitestones Dementia care Home the home is currently virus free!!! my mum is resident please Intervene it’s a disaster in waiting 🙏🙏🙏🙏🙏🙏🙏🙏🙏</w:t>
            </w:r>
          </w:p>
        </w:tc>
      </w:tr>
      <w:tr>
        <w:tc>
          <w:tcPr>
            <w:tcW w:type="dxa" w:w="2880"/>
          </w:tcPr>
          <w:p>
            <w:r>
              <w:t>2581</w:t>
            </w:r>
          </w:p>
        </w:tc>
        <w:tc>
          <w:tcPr>
            <w:tcW w:type="dxa" w:w="2880"/>
          </w:tcPr>
          <w:p>
            <w:r>
              <w:t>2020-05-06</w:t>
            </w:r>
          </w:p>
        </w:tc>
        <w:tc>
          <w:tcPr>
            <w:tcW w:type="dxa" w:w="2880"/>
          </w:tcPr>
          <w:p>
            <w:r>
              <w:t>Please Nadine can you question Derbyshire CC about proposals to place covid + patients from the area in a wing of Whitestones Care home that is currently covid free it’s a disaster waiting to happen nightingale empty spare capacity in local hospital my mum is dementia resident 🙏</w:t>
            </w:r>
          </w:p>
        </w:tc>
      </w:tr>
      <w:tr>
        <w:tc>
          <w:tcPr>
            <w:tcW w:type="dxa" w:w="2880"/>
          </w:tcPr>
          <w:p>
            <w:r>
              <w:t>2582</w:t>
            </w:r>
          </w:p>
        </w:tc>
        <w:tc>
          <w:tcPr>
            <w:tcW w:type="dxa" w:w="2880"/>
          </w:tcPr>
          <w:p>
            <w:r>
              <w:t>2020-05-06</w:t>
            </w:r>
          </w:p>
        </w:tc>
        <w:tc>
          <w:tcPr>
            <w:tcW w:type="dxa" w:w="2880"/>
          </w:tcPr>
          <w:p>
            <w:r>
              <w:t xml:space="preserve">I lost my beautiful Nanna on Monday and I’m so sad. She was 94 and lived a wonderful life before dementia took parts of her away. Covid means that we’re not going to be able to give her the funeral she deserves. Please stay at home. </w:t>
            </w:r>
          </w:p>
        </w:tc>
      </w:tr>
      <w:tr>
        <w:tc>
          <w:tcPr>
            <w:tcW w:type="dxa" w:w="2880"/>
          </w:tcPr>
          <w:p>
            <w:r>
              <w:t>2583</w:t>
            </w:r>
          </w:p>
        </w:tc>
        <w:tc>
          <w:tcPr>
            <w:tcW w:type="dxa" w:w="2880"/>
          </w:tcPr>
          <w:p>
            <w:r>
              <w:t>2020-05-06</w:t>
            </w:r>
          </w:p>
        </w:tc>
        <w:tc>
          <w:tcPr>
            <w:tcW w:type="dxa" w:w="2880"/>
          </w:tcPr>
          <w:p>
            <w:r>
              <w:t>#OBINGO yet again in making a political point James shows he knows nothing  and  cares even less about actual people involved - the devastating consequence of shoving dementia patients  and  frail elderly in a Nightingale hospital. My mum's care home locked down end of Feb. No Covid.</w:t>
            </w:r>
          </w:p>
        </w:tc>
      </w:tr>
      <w:tr>
        <w:tc>
          <w:tcPr>
            <w:tcW w:type="dxa" w:w="2880"/>
          </w:tcPr>
          <w:p>
            <w:r>
              <w:t>2584</w:t>
            </w:r>
          </w:p>
        </w:tc>
        <w:tc>
          <w:tcPr>
            <w:tcW w:type="dxa" w:w="2880"/>
          </w:tcPr>
          <w:p>
            <w:r>
              <w:t>2020-05-06</w:t>
            </w:r>
          </w:p>
        </w:tc>
        <w:tc>
          <w:tcPr>
            <w:tcW w:type="dxa" w:w="2880"/>
          </w:tcPr>
          <w:p>
            <w:r>
              <w:t>My Mother in Law died of Dementia and Old Age on Monday. No mention of Covid on her death certificate.</w:t>
            </w:r>
          </w:p>
        </w:tc>
      </w:tr>
      <w:tr>
        <w:tc>
          <w:tcPr>
            <w:tcW w:type="dxa" w:w="2880"/>
          </w:tcPr>
          <w:p>
            <w:r>
              <w:t>2585</w:t>
            </w:r>
          </w:p>
        </w:tc>
        <w:tc>
          <w:tcPr>
            <w:tcW w:type="dxa" w:w="2880"/>
          </w:tcPr>
          <w:p>
            <w:r>
              <w:t>2020-05-06</w:t>
            </w:r>
          </w:p>
        </w:tc>
        <w:tc>
          <w:tcPr>
            <w:tcW w:type="dxa" w:w="2880"/>
          </w:tcPr>
          <w:p>
            <w:r>
              <w:t>My mother was in a dementia unit in a care home. It was hell on Earth. She died in hospital after being attacked by another resident. If every single resident had died of Covid-19 it would have been a merciful release for them and their families. @alzheimerssoc #carehomehypocrisy</w:t>
            </w:r>
          </w:p>
        </w:tc>
      </w:tr>
      <w:tr>
        <w:tc>
          <w:tcPr>
            <w:tcW w:type="dxa" w:w="2880"/>
          </w:tcPr>
          <w:p>
            <w:r>
              <w:t>2586</w:t>
            </w:r>
          </w:p>
        </w:tc>
        <w:tc>
          <w:tcPr>
            <w:tcW w:type="dxa" w:w="2880"/>
          </w:tcPr>
          <w:p>
            <w:r>
              <w:t>2020-05-06</w:t>
            </w:r>
          </w:p>
        </w:tc>
        <w:tc>
          <w:tcPr>
            <w:tcW w:type="dxa" w:w="2880"/>
          </w:tcPr>
          <w:p>
            <w:r>
              <w:t>my gf is over there in a nursing home working,just finished at the hospital. Says its as horrific as sm reports. no equipment, severely understaffed 1 nurse 20 pts or 40 if other calls out. all covid +, dementia, falls constantly bc 0staffing, they cry everyday. Shes working 6</w:t>
            </w:r>
          </w:p>
        </w:tc>
      </w:tr>
      <w:tr>
        <w:tc>
          <w:tcPr>
            <w:tcW w:type="dxa" w:w="2880"/>
          </w:tcPr>
          <w:p>
            <w:r>
              <w:t>2587</w:t>
            </w:r>
          </w:p>
        </w:tc>
        <w:tc>
          <w:tcPr>
            <w:tcW w:type="dxa" w:w="2880"/>
          </w:tcPr>
          <w:p>
            <w:r>
              <w:t>2020-05-06</w:t>
            </w:r>
          </w:p>
        </w:tc>
        <w:tc>
          <w:tcPr>
            <w:tcW w:type="dxa" w:w="2880"/>
          </w:tcPr>
          <w:p>
            <w:r>
              <w:t>I’m sorry about your son. My grandma didn’t have COVID but she spent the final month of her life without a single visitor because of the lockdown. She has dementia  and  probably couldn’t understand why nobody was visiting. She only got 2 visitors when she died.</w:t>
            </w:r>
          </w:p>
        </w:tc>
      </w:tr>
      <w:tr>
        <w:tc>
          <w:tcPr>
            <w:tcW w:type="dxa" w:w="2880"/>
          </w:tcPr>
          <w:p>
            <w:r>
              <w:t>2588</w:t>
            </w:r>
          </w:p>
        </w:tc>
        <w:tc>
          <w:tcPr>
            <w:tcW w:type="dxa" w:w="2880"/>
          </w:tcPr>
          <w:p>
            <w:r>
              <w:t>2020-05-06</w:t>
            </w:r>
          </w:p>
        </w:tc>
        <w:tc>
          <w:tcPr>
            <w:tcW w:type="dxa" w:w="2880"/>
          </w:tcPr>
          <w:p>
            <w:r>
              <w:t>And on top of all that My grandma died Sunday morning. One of my favorite persons in the whole world. Gone. Dementia not covid but not surrounded by family cuz covid.</w:t>
            </w:r>
          </w:p>
        </w:tc>
      </w:tr>
      <w:tr>
        <w:tc>
          <w:tcPr>
            <w:tcW w:type="dxa" w:w="2880"/>
          </w:tcPr>
          <w:p>
            <w:r>
              <w:t>2589</w:t>
            </w:r>
          </w:p>
        </w:tc>
        <w:tc>
          <w:tcPr>
            <w:tcW w:type="dxa" w:w="2880"/>
          </w:tcPr>
          <w:p>
            <w:r>
              <w:t>2020-05-06</w:t>
            </w:r>
          </w:p>
        </w:tc>
        <w:tc>
          <w:tcPr>
            <w:tcW w:type="dxa" w:w="2880"/>
          </w:tcPr>
          <w:p>
            <w:r>
              <w:t>My mom has tested positive for COVID. She is in a dementia care facility in New Jersey where cases are multiplying by the day. Please pray for her and those who live within her center, where very few patients are under the age of 65 and most have underlying conditions. #COVID19</w:t>
            </w:r>
          </w:p>
        </w:tc>
      </w:tr>
      <w:tr>
        <w:tc>
          <w:tcPr>
            <w:tcW w:type="dxa" w:w="2880"/>
          </w:tcPr>
          <w:p>
            <w:r>
              <w:t>2590</w:t>
            </w:r>
          </w:p>
        </w:tc>
        <w:tc>
          <w:tcPr>
            <w:tcW w:type="dxa" w:w="2880"/>
          </w:tcPr>
          <w:p>
            <w:r>
              <w:t>2020-05-06</w:t>
            </w:r>
          </w:p>
        </w:tc>
        <w:tc>
          <w:tcPr>
            <w:tcW w:type="dxa" w:w="2880"/>
          </w:tcPr>
          <w:p>
            <w:r>
              <w:t>I hope cures and prevention is found sooner rather than later.. My paternal grandmother had Parkinson’s and dementia at the end. Though right now one fears whether blood clots are clumping inside one a la Covid more than anything else. A healthy mind and body are truly blessings</w:t>
            </w:r>
          </w:p>
        </w:tc>
      </w:tr>
      <w:tr>
        <w:tc>
          <w:tcPr>
            <w:tcW w:type="dxa" w:w="2880"/>
          </w:tcPr>
          <w:p>
            <w:r>
              <w:t>2591</w:t>
            </w:r>
          </w:p>
        </w:tc>
        <w:tc>
          <w:tcPr>
            <w:tcW w:type="dxa" w:w="2880"/>
          </w:tcPr>
          <w:p>
            <w:r>
              <w:t>2020-05-06</w:t>
            </w:r>
          </w:p>
        </w:tc>
        <w:tc>
          <w:tcPr>
            <w:tcW w:type="dxa" w:w="2880"/>
          </w:tcPr>
          <w:p>
            <w:r>
              <w:t>"CDC do NOT report mysterious decline in mortality statistics for standard flu/pneumonia/renal failure &amp; other diabetic issues/liver, heart &amp; lung disease/advanced cancer/dementia, alzheimers and plain old age"... Maybe we should be looking into "COVID-19"'s curative properties?</w:t>
            </w:r>
          </w:p>
        </w:tc>
      </w:tr>
      <w:tr>
        <w:tc>
          <w:tcPr>
            <w:tcW w:type="dxa" w:w="2880"/>
          </w:tcPr>
          <w:p>
            <w:r>
              <w:t>2592</w:t>
            </w:r>
          </w:p>
        </w:tc>
        <w:tc>
          <w:tcPr>
            <w:tcW w:type="dxa" w:w="2880"/>
          </w:tcPr>
          <w:p>
            <w:r>
              <w:t>2020-05-06</w:t>
            </w:r>
          </w:p>
        </w:tc>
        <w:tc>
          <w:tcPr>
            <w:tcW w:type="dxa" w:w="2880"/>
          </w:tcPr>
          <w:p>
            <w:r>
              <w:t>make our home dementia safe or whatever. because the ideal situation would be to have someone tend to her in the mornings when my moms at work and im at school andjlsf its a lot to think abt with covid anyways but if anyone has any like anything</w:t>
            </w:r>
          </w:p>
        </w:tc>
      </w:tr>
      <w:tr>
        <w:tc>
          <w:tcPr>
            <w:tcW w:type="dxa" w:w="2880"/>
          </w:tcPr>
          <w:p>
            <w:r>
              <w:t>2593</w:t>
            </w:r>
          </w:p>
        </w:tc>
        <w:tc>
          <w:tcPr>
            <w:tcW w:type="dxa" w:w="2880"/>
          </w:tcPr>
          <w:p>
            <w:r>
              <w:t>2020-05-05</w:t>
            </w:r>
          </w:p>
        </w:tc>
        <w:tc>
          <w:tcPr>
            <w:tcW w:type="dxa" w:w="2880"/>
          </w:tcPr>
          <w:p>
            <w:r>
              <w:t>Oh, how utterly divine. My day began with FaceTiming end-of-life care to a woman with dementia who died of COVID alone in a nursing home. This is a beautiful, redemptive way to begin new life. Welcome, little one.</w:t>
            </w:r>
          </w:p>
        </w:tc>
      </w:tr>
      <w:tr>
        <w:tc>
          <w:tcPr>
            <w:tcW w:type="dxa" w:w="2880"/>
          </w:tcPr>
          <w:p>
            <w:r>
              <w:t>2594</w:t>
            </w:r>
          </w:p>
        </w:tc>
        <w:tc>
          <w:tcPr>
            <w:tcW w:type="dxa" w:w="2880"/>
          </w:tcPr>
          <w:p>
            <w:r>
              <w:t>2020-05-05</w:t>
            </w:r>
          </w:p>
        </w:tc>
        <w:tc>
          <w:tcPr>
            <w:tcW w:type="dxa" w:w="2880"/>
          </w:tcPr>
          <w:p>
            <w:r>
              <w:t>One of the side issues of COVID for elderly patients (and maybe the young, I'm speaking from my personal experience w/Mom), is that extended isolation causes "institutional dementia." It's just from being alone too long. It can be quite disconcerting if you encounter it.</w:t>
            </w:r>
          </w:p>
        </w:tc>
      </w:tr>
      <w:tr>
        <w:tc>
          <w:tcPr>
            <w:tcW w:type="dxa" w:w="2880"/>
          </w:tcPr>
          <w:p>
            <w:r>
              <w:t>2595</w:t>
            </w:r>
          </w:p>
        </w:tc>
        <w:tc>
          <w:tcPr>
            <w:tcW w:type="dxa" w:w="2880"/>
          </w:tcPr>
          <w:p>
            <w:r>
              <w:t>2020-05-05</w:t>
            </w:r>
          </w:p>
        </w:tc>
        <w:tc>
          <w:tcPr>
            <w:tcW w:type="dxa" w:w="2880"/>
          </w:tcPr>
          <w:p>
            <w:r>
              <w:t>Agree, mine is scornful, vicious laughing. Similar here. Couldn't attend neighbour's funeral at start of lockdown, and we have cousin's aunt (dementia but put down as COVID😞) funeral Thurs. My mum, who I can't visit, very upset that I can't represent family there.</w:t>
            </w:r>
          </w:p>
        </w:tc>
      </w:tr>
      <w:tr>
        <w:tc>
          <w:tcPr>
            <w:tcW w:type="dxa" w:w="2880"/>
          </w:tcPr>
          <w:p>
            <w:r>
              <w:t>2596</w:t>
            </w:r>
          </w:p>
        </w:tc>
        <w:tc>
          <w:tcPr>
            <w:tcW w:type="dxa" w:w="2880"/>
          </w:tcPr>
          <w:p>
            <w:r>
              <w:t>2020-05-05</w:t>
            </w:r>
          </w:p>
        </w:tc>
        <w:tc>
          <w:tcPr>
            <w:tcW w:type="dxa" w:w="2880"/>
          </w:tcPr>
          <w:p>
            <w:r>
              <w:t>My wife works on a dementia ward, had a patient come in from covid ward clean from virus, 2 swabs showed no trace of virus. He passed away, put it down to covid. Fuckin disgrace</w:t>
            </w:r>
          </w:p>
        </w:tc>
      </w:tr>
      <w:tr>
        <w:tc>
          <w:tcPr>
            <w:tcW w:type="dxa" w:w="2880"/>
          </w:tcPr>
          <w:p>
            <w:r>
              <w:t>2597</w:t>
            </w:r>
          </w:p>
        </w:tc>
        <w:tc>
          <w:tcPr>
            <w:tcW w:type="dxa" w:w="2880"/>
          </w:tcPr>
          <w:p>
            <w:r>
              <w:t>2020-05-05</w:t>
            </w:r>
          </w:p>
        </w:tc>
        <w:tc>
          <w:tcPr>
            <w:tcW w:type="dxa" w:w="2880"/>
          </w:tcPr>
          <w:p>
            <w:r>
              <w:t>Lotsof people including myself did not realize how bad covid was.We did not get the truth from China.China is hiding/not sharing what they know and lying about their numbers.This hit 185 other countries.not only u.s. Not a reason to vote for a man with dementia.</w:t>
            </w:r>
          </w:p>
        </w:tc>
      </w:tr>
      <w:tr>
        <w:tc>
          <w:tcPr>
            <w:tcW w:type="dxa" w:w="2880"/>
          </w:tcPr>
          <w:p>
            <w:r>
              <w:t>2598</w:t>
            </w:r>
          </w:p>
        </w:tc>
        <w:tc>
          <w:tcPr>
            <w:tcW w:type="dxa" w:w="2880"/>
          </w:tcPr>
          <w:p>
            <w:r>
              <w:t>2020-05-05</w:t>
            </w:r>
          </w:p>
        </w:tc>
        <w:tc>
          <w:tcPr>
            <w:tcW w:type="dxa" w:w="2880"/>
          </w:tcPr>
          <w:p>
            <w:r>
              <w:t>She had dementia and had not been herself for a long time. A person returned to the care home from the hospital, without being tested or knowing she had covid. My uncle said they knew she had covid. The virus spread through the home and unfortunately the outcome was grave!</w:t>
            </w:r>
          </w:p>
        </w:tc>
      </w:tr>
      <w:tr>
        <w:tc>
          <w:tcPr>
            <w:tcW w:type="dxa" w:w="2880"/>
          </w:tcPr>
          <w:p>
            <w:r>
              <w:t>2599</w:t>
            </w:r>
          </w:p>
        </w:tc>
        <w:tc>
          <w:tcPr>
            <w:tcW w:type="dxa" w:w="2880"/>
          </w:tcPr>
          <w:p>
            <w:r>
              <w:t>2020-05-05</w:t>
            </w:r>
          </w:p>
        </w:tc>
        <w:tc>
          <w:tcPr>
            <w:tcW w:type="dxa" w:w="2880"/>
          </w:tcPr>
          <w:p>
            <w:r>
              <w:t>From personal experience (pre Covid) that’s often a way people “choose” to go. It is truly heartbreaking. My M-in-law is currently incommunicado in a care home. With dementia. It’s kinda hard to process this much shit in one sitting. Wish I was still smoking. Could kill for a fag</w:t>
            </w:r>
          </w:p>
        </w:tc>
      </w:tr>
      <w:tr>
        <w:tc>
          <w:tcPr>
            <w:tcW w:type="dxa" w:w="2880"/>
          </w:tcPr>
          <w:p>
            <w:r>
              <w:t>2600</w:t>
            </w:r>
          </w:p>
        </w:tc>
        <w:tc>
          <w:tcPr>
            <w:tcW w:type="dxa" w:w="2880"/>
          </w:tcPr>
          <w:p>
            <w:r>
              <w:t>2020-05-05</w:t>
            </w:r>
          </w:p>
        </w:tc>
        <w:tc>
          <w:tcPr>
            <w:tcW w:type="dxa" w:w="2880"/>
          </w:tcPr>
          <w:p>
            <w:r>
              <w:t>Having covid and dying from it are not the same. My mother in law died last week. Pneumonia, dementia and covid are the reasons. But she has been ill and at deaths door numerous time in the past. So did covid kill her? I think not</w:t>
            </w:r>
          </w:p>
        </w:tc>
      </w:tr>
      <w:tr>
        <w:tc>
          <w:tcPr>
            <w:tcW w:type="dxa" w:w="2880"/>
          </w:tcPr>
          <w:p>
            <w:r>
              <w:t>2601</w:t>
            </w:r>
          </w:p>
        </w:tc>
        <w:tc>
          <w:tcPr>
            <w:tcW w:type="dxa" w:w="2880"/>
          </w:tcPr>
          <w:p>
            <w:r>
              <w:t>2020-05-05</w:t>
            </w:r>
          </w:p>
        </w:tc>
        <w:tc>
          <w:tcPr>
            <w:tcW w:type="dxa" w:w="2880"/>
          </w:tcPr>
          <w:p>
            <w:r>
              <w:t>“My mom lives in a care home because of her dementia. Covid-19 keeps us from seeing her. Luckily, the caregivers make sure we video chat daily  and  they let me come to the window to bring her chocolate, nail polish  and  a magazine!” @TanyacowieCowie, #Sietar Board Member #covidkindness</w:t>
            </w:r>
          </w:p>
        </w:tc>
      </w:tr>
      <w:tr>
        <w:tc>
          <w:tcPr>
            <w:tcW w:type="dxa" w:w="2880"/>
          </w:tcPr>
          <w:p>
            <w:r>
              <w:t>2602</w:t>
            </w:r>
          </w:p>
        </w:tc>
        <w:tc>
          <w:tcPr>
            <w:tcW w:type="dxa" w:w="2880"/>
          </w:tcPr>
          <w:p>
            <w:r>
              <w:t>2020-05-05</w:t>
            </w:r>
          </w:p>
        </w:tc>
        <w:tc>
          <w:tcPr>
            <w:tcW w:type="dxa" w:w="2880"/>
          </w:tcPr>
          <w:p>
            <w:r>
              <w:t>COVID and dementia. That’s another story. I have a friend who asks about my mother’s reaction to things related to COVID. Bless you Amanda. Bless your work related to dementia.</w:t>
            </w:r>
          </w:p>
        </w:tc>
      </w:tr>
      <w:tr>
        <w:tc>
          <w:tcPr>
            <w:tcW w:type="dxa" w:w="2880"/>
          </w:tcPr>
          <w:p>
            <w:r>
              <w:t>2603</w:t>
            </w:r>
          </w:p>
        </w:tc>
        <w:tc>
          <w:tcPr>
            <w:tcW w:type="dxa" w:w="2880"/>
          </w:tcPr>
          <w:p>
            <w:r>
              <w:t>2020-05-05</w:t>
            </w:r>
          </w:p>
        </w:tc>
        <w:tc>
          <w:tcPr>
            <w:tcW w:type="dxa" w:w="2880"/>
          </w:tcPr>
          <w:p>
            <w:r>
              <w:t>A solid 45% of my day is chasing covid peeps with dementia back to their room while they try to fight me and say their not sick while coughing all over the place</w:t>
            </w:r>
          </w:p>
        </w:tc>
      </w:tr>
      <w:tr>
        <w:tc>
          <w:tcPr>
            <w:tcW w:type="dxa" w:w="2880"/>
          </w:tcPr>
          <w:p>
            <w:r>
              <w:t>2604</w:t>
            </w:r>
          </w:p>
        </w:tc>
        <w:tc>
          <w:tcPr>
            <w:tcW w:type="dxa" w:w="2880"/>
          </w:tcPr>
          <w:p>
            <w:r>
              <w:t>2020-05-05</w:t>
            </w:r>
          </w:p>
        </w:tc>
        <w:tc>
          <w:tcPr>
            <w:tcW w:type="dxa" w:w="2880"/>
          </w:tcPr>
          <w:p>
            <w:r>
              <w:t>Just to be clear - If my dying mother loses her battle during this crisis and a doctor puts COVID as the cause of death...it will still be the dementia that has been killing her for 7 yrs that will be the actual reason They don't even have to test for it to put it on death certs</w:t>
            </w:r>
          </w:p>
        </w:tc>
      </w:tr>
      <w:tr>
        <w:tc>
          <w:tcPr>
            <w:tcW w:type="dxa" w:w="2880"/>
          </w:tcPr>
          <w:p>
            <w:r>
              <w:t>2605</w:t>
            </w:r>
          </w:p>
        </w:tc>
        <w:tc>
          <w:tcPr>
            <w:tcW w:type="dxa" w:w="2880"/>
          </w:tcPr>
          <w:p>
            <w:r>
              <w:t>2020-05-05</w:t>
            </w:r>
          </w:p>
        </w:tc>
        <w:tc>
          <w:tcPr>
            <w:tcW w:type="dxa" w:w="2880"/>
          </w:tcPr>
          <w:p>
            <w:r>
              <w:t>My 83 year old mother in law, who lives in a muring home in New Jersey has Covid 19. She is a lifelong chain smoker with severe dementia. When she was rushed to the hospital she had a broken rib, pulmonary embolism, fever and dehydration. Sounds like death? Nope. She’s fine.</w:t>
            </w:r>
          </w:p>
        </w:tc>
      </w:tr>
      <w:tr>
        <w:tc>
          <w:tcPr>
            <w:tcW w:type="dxa" w:w="2880"/>
          </w:tcPr>
          <w:p>
            <w:r>
              <w:t>2606</w:t>
            </w:r>
          </w:p>
        </w:tc>
        <w:tc>
          <w:tcPr>
            <w:tcW w:type="dxa" w:w="2880"/>
          </w:tcPr>
          <w:p>
            <w:r>
              <w:t>2020-05-05</w:t>
            </w:r>
          </w:p>
        </w:tc>
        <w:tc>
          <w:tcPr>
            <w:tcW w:type="dxa" w:w="2880"/>
          </w:tcPr>
          <w:p>
            <w:r>
              <w:t xml:space="preserve">I know I just woke up,and haven't been caffeinated yet,but did I just hear Nick Cage is doing a "Tiger King" TV show?,or is this the early onset of Covid-19?, dementia? Counting my pills.... </w:t>
            </w:r>
          </w:p>
        </w:tc>
      </w:tr>
      <w:tr>
        <w:tc>
          <w:tcPr>
            <w:tcW w:type="dxa" w:w="2880"/>
          </w:tcPr>
          <w:p>
            <w:r>
              <w:t>2607</w:t>
            </w:r>
          </w:p>
        </w:tc>
        <w:tc>
          <w:tcPr>
            <w:tcW w:type="dxa" w:w="2880"/>
          </w:tcPr>
          <w:p>
            <w:r>
              <w:t>2020-05-05</w:t>
            </w:r>
          </w:p>
        </w:tc>
        <w:tc>
          <w:tcPr>
            <w:tcW w:type="dxa" w:w="2880"/>
          </w:tcPr>
          <w:p>
            <w:r>
              <w:t>I wish I could, taking care of my dad who has dementia and I love him dearly. I’m an RN, and COVID-19 cost me my job. We are struggling just to eat. Life at the moment is a challenge... Anything helps 😣 Cashapp #heather841</w:t>
            </w:r>
          </w:p>
        </w:tc>
      </w:tr>
      <w:tr>
        <w:tc>
          <w:tcPr>
            <w:tcW w:type="dxa" w:w="2880"/>
          </w:tcPr>
          <w:p>
            <w:r>
              <w:t>2608</w:t>
            </w:r>
          </w:p>
        </w:tc>
        <w:tc>
          <w:tcPr>
            <w:tcW w:type="dxa" w:w="2880"/>
          </w:tcPr>
          <w:p>
            <w:r>
              <w:t>2020-05-05</w:t>
            </w:r>
          </w:p>
        </w:tc>
        <w:tc>
          <w:tcPr>
            <w:tcW w:type="dxa" w:w="2880"/>
          </w:tcPr>
          <w:p>
            <w:r>
              <w:t>my nana for example, 96 year old, with dementia, died in her sleep. they are testing her for covid 19... what happens if she had it? Do they put it on her death certificate?</w:t>
            </w:r>
          </w:p>
        </w:tc>
      </w:tr>
      <w:tr>
        <w:tc>
          <w:tcPr>
            <w:tcW w:type="dxa" w:w="2880"/>
          </w:tcPr>
          <w:p>
            <w:r>
              <w:t>2609</w:t>
            </w:r>
          </w:p>
        </w:tc>
        <w:tc>
          <w:tcPr>
            <w:tcW w:type="dxa" w:w="2880"/>
          </w:tcPr>
          <w:p>
            <w:r>
              <w:t>2020-05-05</w:t>
            </w:r>
          </w:p>
        </w:tc>
        <w:tc>
          <w:tcPr>
            <w:tcW w:type="dxa" w:w="2880"/>
          </w:tcPr>
          <w:p>
            <w:r>
              <w:t>Please Jonathan can you help me Derbyshire CC propose to place covid recuperating patients into part Whitestones Dementia care home before going back to their own home rotating staff between covid and dementia it’s covid free and my mum is resident 🙏😢</w:t>
            </w:r>
          </w:p>
        </w:tc>
      </w:tr>
      <w:tr>
        <w:tc>
          <w:tcPr>
            <w:tcW w:type="dxa" w:w="2880"/>
          </w:tcPr>
          <w:p>
            <w:r>
              <w:t>2610</w:t>
            </w:r>
          </w:p>
        </w:tc>
        <w:tc>
          <w:tcPr>
            <w:tcW w:type="dxa" w:w="2880"/>
          </w:tcPr>
          <w:p>
            <w:r>
              <w:t>2020-05-05</w:t>
            </w:r>
          </w:p>
        </w:tc>
        <w:tc>
          <w:tcPr>
            <w:tcW w:type="dxa" w:w="2880"/>
          </w:tcPr>
          <w:p>
            <w:r>
              <w:t>Matt please can you look urgently at Derbyshire CC decision to place Covid recuperating patients into part of Whitestones dementia care home They plan to rotate staff between the Covid and dementia residents please take this up for me my mum is resident in this Covid free home</w:t>
            </w:r>
          </w:p>
        </w:tc>
      </w:tr>
      <w:tr>
        <w:tc>
          <w:tcPr>
            <w:tcW w:type="dxa" w:w="2880"/>
          </w:tcPr>
          <w:p>
            <w:r>
              <w:t>2611</w:t>
            </w:r>
          </w:p>
        </w:tc>
        <w:tc>
          <w:tcPr>
            <w:tcW w:type="dxa" w:w="2880"/>
          </w:tcPr>
          <w:p>
            <w:r>
              <w:t>2020-05-05</w:t>
            </w:r>
          </w:p>
        </w:tc>
        <w:tc>
          <w:tcPr>
            <w:tcW w:type="dxa" w:w="2880"/>
          </w:tcPr>
          <w:p>
            <w:r>
              <w:t>Daniel the scandal isn’t why they are lying empty it’s why they are lying empty when Derbyshire CC propose to send Covid patients from hospital into Whitestones dementia care home for convalescence before going back to their own home. My mum is resident please retweet 😢</w:t>
            </w:r>
          </w:p>
        </w:tc>
      </w:tr>
      <w:tr>
        <w:tc>
          <w:tcPr>
            <w:tcW w:type="dxa" w:w="2880"/>
          </w:tcPr>
          <w:p>
            <w:r>
              <w:t>2612</w:t>
            </w:r>
          </w:p>
        </w:tc>
        <w:tc>
          <w:tcPr>
            <w:tcW w:type="dxa" w:w="2880"/>
          </w:tcPr>
          <w:p>
            <w:r>
              <w:t>2020-05-05</w:t>
            </w:r>
          </w:p>
        </w:tc>
        <w:tc>
          <w:tcPr>
            <w:tcW w:type="dxa" w:w="2880"/>
          </w:tcPr>
          <w:p>
            <w:r>
              <w:t xml:space="preserve">My dad died this morning, he tested positive for COVID-19 2wks ago, but was also suffering from advanced dementia He was peaceful when he died and we are grateful that he had a nurse with him to hold his hand as he left this life–such kindness and dedication from the NHS. RIP dad </w:t>
            </w:r>
          </w:p>
        </w:tc>
      </w:tr>
      <w:tr>
        <w:tc>
          <w:tcPr>
            <w:tcW w:type="dxa" w:w="2880"/>
          </w:tcPr>
          <w:p>
            <w:r>
              <w:t>2613</w:t>
            </w:r>
          </w:p>
        </w:tc>
        <w:tc>
          <w:tcPr>
            <w:tcW w:type="dxa" w:w="2880"/>
          </w:tcPr>
          <w:p>
            <w:r>
              <w:t>2020-05-05</w:t>
            </w:r>
          </w:p>
        </w:tc>
        <w:tc>
          <w:tcPr>
            <w:tcW w:type="dxa" w:w="2880"/>
          </w:tcPr>
          <w:p>
            <w:r>
              <w:t>Extremely frustrated by my grandmother’s cavalier attitude of “if God wants me to get COVID than I’m ok with that”; especially since my grandpa is a diabetic with heart problems (plus Parkinson’s and dementia)</w:t>
            </w:r>
          </w:p>
        </w:tc>
      </w:tr>
      <w:tr>
        <w:tc>
          <w:tcPr>
            <w:tcW w:type="dxa" w:w="2880"/>
          </w:tcPr>
          <w:p>
            <w:r>
              <w:t>2614</w:t>
            </w:r>
          </w:p>
        </w:tc>
        <w:tc>
          <w:tcPr>
            <w:tcW w:type="dxa" w:w="2880"/>
          </w:tcPr>
          <w:p>
            <w:r>
              <w:t>2020-05-05</w:t>
            </w:r>
          </w:p>
        </w:tc>
        <w:tc>
          <w:tcPr>
            <w:tcW w:type="dxa" w:w="2880"/>
          </w:tcPr>
          <w:p>
            <w:r>
              <w:t>Exactly! My 82yr old Dad with dementia made that decision along with a DNR. There has to be a balance for their needs. Thousands die in nursing/care homes preCovid  and  will continue to do so after Covid due to their age  and  underlying or pre existing conditions. 1/2</w:t>
            </w:r>
          </w:p>
        </w:tc>
      </w:tr>
      <w:tr>
        <w:tc>
          <w:tcPr>
            <w:tcW w:type="dxa" w:w="2880"/>
          </w:tcPr>
          <w:p>
            <w:r>
              <w:t>2615</w:t>
            </w:r>
          </w:p>
        </w:tc>
        <w:tc>
          <w:tcPr>
            <w:tcW w:type="dxa" w:w="2880"/>
          </w:tcPr>
          <w:p>
            <w:r>
              <w:t>2020-05-05</w:t>
            </w:r>
          </w:p>
        </w:tc>
        <w:tc>
          <w:tcPr>
            <w:tcW w:type="dxa" w:w="2880"/>
          </w:tcPr>
          <w:p>
            <w:r>
              <w:t>My neighbor's husband died on Friday. He had dementia and was in facility, tested positive for covid-19. She last saw him the end of Feb. He deserved better than to die alone</w:t>
            </w:r>
          </w:p>
        </w:tc>
      </w:tr>
      <w:tr>
        <w:tc>
          <w:tcPr>
            <w:tcW w:type="dxa" w:w="2880"/>
          </w:tcPr>
          <w:p>
            <w:r>
              <w:t>2616</w:t>
            </w:r>
          </w:p>
        </w:tc>
        <w:tc>
          <w:tcPr>
            <w:tcW w:type="dxa" w:w="2880"/>
          </w:tcPr>
          <w:p>
            <w:r>
              <w:t>2020-05-05</w:t>
            </w:r>
          </w:p>
        </w:tc>
        <w:tc>
          <w:tcPr>
            <w:tcW w:type="dxa" w:w="2880"/>
          </w:tcPr>
          <w:p>
            <w:r>
              <w:t>A Deadly virus is democrat"s winningest campaign strategy. We see right through it. Real cures are suppressed. Covid numbers inflated. Max fear  and  hysteria to shut down vibrant economy. All to win 2020 election running a dementia patient.</w:t>
            </w:r>
          </w:p>
        </w:tc>
      </w:tr>
      <w:tr>
        <w:tc>
          <w:tcPr>
            <w:tcW w:type="dxa" w:w="2880"/>
          </w:tcPr>
          <w:p>
            <w:r>
              <w:t>2617</w:t>
            </w:r>
          </w:p>
        </w:tc>
        <w:tc>
          <w:tcPr>
            <w:tcW w:type="dxa" w:w="2880"/>
          </w:tcPr>
          <w:p>
            <w:r>
              <w:t>2020-05-05</w:t>
            </w:r>
          </w:p>
        </w:tc>
        <w:tc>
          <w:tcPr>
            <w:tcW w:type="dxa" w:w="2880"/>
          </w:tcPr>
          <w:p>
            <w:r>
              <w:t>Thank you for sharing, that was a good read. My mother-in-law recently passed. She was 93, had dementia 15+years, and was bedridden with a broken hip. Her death cause was listed as Covid. For political  and  financial reasons, doctors here seem to be fudging the truth.</w:t>
            </w:r>
          </w:p>
        </w:tc>
      </w:tr>
      <w:tr>
        <w:tc>
          <w:tcPr>
            <w:tcW w:type="dxa" w:w="2880"/>
          </w:tcPr>
          <w:p>
            <w:r>
              <w:t>2618</w:t>
            </w:r>
          </w:p>
        </w:tc>
        <w:tc>
          <w:tcPr>
            <w:tcW w:type="dxa" w:w="2880"/>
          </w:tcPr>
          <w:p>
            <w:r>
              <w:t>2020-05-05</w:t>
            </w:r>
          </w:p>
        </w:tc>
        <w:tc>
          <w:tcPr>
            <w:tcW w:type="dxa" w:w="2880"/>
          </w:tcPr>
          <w:p>
            <w:r>
              <w:t>Thank you so much for doing this. My mother has dementia and is in memory care. We just found out that one resident has tested positive for COVID-19. I am so, so grateful to the staff for facilitating phone calls and video messages. It means so much!</w:t>
            </w:r>
          </w:p>
        </w:tc>
      </w:tr>
      <w:tr>
        <w:tc>
          <w:tcPr>
            <w:tcW w:type="dxa" w:w="2880"/>
          </w:tcPr>
          <w:p>
            <w:r>
              <w:t>2619</w:t>
            </w:r>
          </w:p>
        </w:tc>
        <w:tc>
          <w:tcPr>
            <w:tcW w:type="dxa" w:w="2880"/>
          </w:tcPr>
          <w:p>
            <w:r>
              <w:t>2020-05-04</w:t>
            </w:r>
          </w:p>
        </w:tc>
        <w:tc>
          <w:tcPr>
            <w:tcW w:type="dxa" w:w="2880"/>
          </w:tcPr>
          <w:p>
            <w:r>
              <w:t xml:space="preserve">Protect your front line! Having fun designing. I had to dive back in to my creative side as I lost my grandmother last week. She did not die of Covid but it had a hand in killing her. She had dementia  and  my family took turns visiting her every week. She was not allowed </w:t>
            </w:r>
          </w:p>
        </w:tc>
      </w:tr>
      <w:tr>
        <w:tc>
          <w:tcPr>
            <w:tcW w:type="dxa" w:w="2880"/>
          </w:tcPr>
          <w:p>
            <w:r>
              <w:t>2620</w:t>
            </w:r>
          </w:p>
        </w:tc>
        <w:tc>
          <w:tcPr>
            <w:tcW w:type="dxa" w:w="2880"/>
          </w:tcPr>
          <w:p>
            <w:r>
              <w:t>2020-05-04</w:t>
            </w:r>
          </w:p>
        </w:tc>
        <w:tc>
          <w:tcPr>
            <w:tcW w:type="dxa" w:w="2880"/>
          </w:tcPr>
          <w:p>
            <w:r>
              <w:t>Just found out my great grandpa is in the hospital with covid...he’s got dementia and none of us are able to see him, I can’t imagine what my great grandma is going through without him right now...</w:t>
            </w:r>
          </w:p>
        </w:tc>
      </w:tr>
      <w:tr>
        <w:tc>
          <w:tcPr>
            <w:tcW w:type="dxa" w:w="2880"/>
          </w:tcPr>
          <w:p>
            <w:r>
              <w:t>2621</w:t>
            </w:r>
          </w:p>
        </w:tc>
        <w:tc>
          <w:tcPr>
            <w:tcW w:type="dxa" w:w="2880"/>
          </w:tcPr>
          <w:p>
            <w:r>
              <w:t>2020-05-04</w:t>
            </w:r>
          </w:p>
        </w:tc>
        <w:tc>
          <w:tcPr>
            <w:tcW w:type="dxa" w:w="2880"/>
          </w:tcPr>
          <w:p>
            <w:r>
              <w:t>But all I care about is vaping. Yes I care about the improvement to my health it has giving and yes I care that nicotine can help with ppl with dementia and altzemers (can't spell) and also the poss it could help with covid. My father was taken off his chemo because it wasn't</w:t>
            </w:r>
          </w:p>
        </w:tc>
      </w:tr>
      <w:tr>
        <w:tc>
          <w:tcPr>
            <w:tcW w:type="dxa" w:w="2880"/>
          </w:tcPr>
          <w:p>
            <w:r>
              <w:t>2622</w:t>
            </w:r>
          </w:p>
        </w:tc>
        <w:tc>
          <w:tcPr>
            <w:tcW w:type="dxa" w:w="2880"/>
          </w:tcPr>
          <w:p>
            <w:r>
              <w:t>2020-05-04</w:t>
            </w:r>
          </w:p>
        </w:tc>
        <w:tc>
          <w:tcPr>
            <w:tcW w:type="dxa" w:w="2880"/>
          </w:tcPr>
          <w:p>
            <w:r>
              <w:t>My 75-year-old cousin who has dementia and lives in a nursing home has COVID. His prognosis is not good. He's the first person I know with a confirmed case. This sucks.</w:t>
            </w:r>
          </w:p>
        </w:tc>
      </w:tr>
      <w:tr>
        <w:tc>
          <w:tcPr>
            <w:tcW w:type="dxa" w:w="2880"/>
          </w:tcPr>
          <w:p>
            <w:r>
              <w:t>2623</w:t>
            </w:r>
          </w:p>
        </w:tc>
        <w:tc>
          <w:tcPr>
            <w:tcW w:type="dxa" w:w="2880"/>
          </w:tcPr>
          <w:p>
            <w:r>
              <w:t>2020-05-04</w:t>
            </w:r>
          </w:p>
        </w:tc>
        <w:tc>
          <w:tcPr>
            <w:tcW w:type="dxa" w:w="2880"/>
          </w:tcPr>
          <w:p>
            <w:r>
              <w:t>My gma is 92, has dementia, in nursing home. My best friend, her husband, and her mom all work in healthcare and volunteered for #COVID wards. D/t bad circumstances for me, my best friend’s family practically raised me as a teen. Don’t kill my support network #StayHomeSaveLives</w:t>
            </w:r>
          </w:p>
        </w:tc>
      </w:tr>
      <w:tr>
        <w:tc>
          <w:tcPr>
            <w:tcW w:type="dxa" w:w="2880"/>
          </w:tcPr>
          <w:p>
            <w:r>
              <w:t>2624</w:t>
            </w:r>
          </w:p>
        </w:tc>
        <w:tc>
          <w:tcPr>
            <w:tcW w:type="dxa" w:w="2880"/>
          </w:tcPr>
          <w:p>
            <w:r>
              <w:t>2020-05-04</w:t>
            </w:r>
          </w:p>
        </w:tc>
        <w:tc>
          <w:tcPr>
            <w:tcW w:type="dxa" w:w="2880"/>
          </w:tcPr>
          <w:p>
            <w:r>
              <w:t>I am using the @MyPostcardapp to send my grandma notes/pictures. She is 94 and has dementia. I sent a picture today of me in my face mask. I am hoping when she sees it she remembers that I am not visiting because of COVID-19 and not because I forgot her.😥</w:t>
            </w:r>
          </w:p>
        </w:tc>
      </w:tr>
      <w:tr>
        <w:tc>
          <w:tcPr>
            <w:tcW w:type="dxa" w:w="2880"/>
          </w:tcPr>
          <w:p>
            <w:r>
              <w:t>2625</w:t>
            </w:r>
          </w:p>
        </w:tc>
        <w:tc>
          <w:tcPr>
            <w:tcW w:type="dxa" w:w="2880"/>
          </w:tcPr>
          <w:p>
            <w:r>
              <w:t>2020-05-04</w:t>
            </w:r>
          </w:p>
        </w:tc>
        <w:tc>
          <w:tcPr>
            <w:tcW w:type="dxa" w:w="2880"/>
          </w:tcPr>
          <w:p>
            <w:r>
              <w:t xml:space="preserve">Seeing these kinds of takes are painful. My grandpa has diabetes, low mobility, he is often lost in his mind due to dementia. I've been preparing for him to pass for the past year. He doesn't deserve an excruciating death from COVID-19. No one does. </w:t>
            </w:r>
          </w:p>
        </w:tc>
      </w:tr>
      <w:tr>
        <w:tc>
          <w:tcPr>
            <w:tcW w:type="dxa" w:w="2880"/>
          </w:tcPr>
          <w:p>
            <w:r>
              <w:t>2626</w:t>
            </w:r>
          </w:p>
        </w:tc>
        <w:tc>
          <w:tcPr>
            <w:tcW w:type="dxa" w:w="2880"/>
          </w:tcPr>
          <w:p>
            <w:r>
              <w:t>2020-05-04</w:t>
            </w:r>
          </w:p>
        </w:tc>
        <w:tc>
          <w:tcPr>
            <w:tcW w:type="dxa" w:w="2880"/>
          </w:tcPr>
          <w:p>
            <w:r>
              <w:t>I’m a daily caregiver for this older man with dementia, but bc this COVID-19 mess I havnt been going lately. Today he called me  and  goes, “I saw your name pop up on my contacts and thought i’d give you a call and hopefully you’re back soon so we can hangout  and  grab lunch!” 🥺😭😭💔</w:t>
            </w:r>
          </w:p>
        </w:tc>
      </w:tr>
      <w:tr>
        <w:tc>
          <w:tcPr>
            <w:tcW w:type="dxa" w:w="2880"/>
          </w:tcPr>
          <w:p>
            <w:r>
              <w:t>2627</w:t>
            </w:r>
          </w:p>
        </w:tc>
        <w:tc>
          <w:tcPr>
            <w:tcW w:type="dxa" w:w="2880"/>
          </w:tcPr>
          <w:p>
            <w:r>
              <w:t>2020-05-04</w:t>
            </w:r>
          </w:p>
        </w:tc>
        <w:tc>
          <w:tcPr>
            <w:tcW w:type="dxa" w:w="2880"/>
          </w:tcPr>
          <w:p>
            <w:r>
              <w:t>Floridian Rick Myers is living with younger-onset dementia and recently became a survivor of COVID-19. His family talks about how important video chats became to his recovery. #ENDALZ</w:t>
            </w:r>
          </w:p>
        </w:tc>
      </w:tr>
      <w:tr>
        <w:tc>
          <w:tcPr>
            <w:tcW w:type="dxa" w:w="2880"/>
          </w:tcPr>
          <w:p>
            <w:r>
              <w:t>2628</w:t>
            </w:r>
          </w:p>
        </w:tc>
        <w:tc>
          <w:tcPr>
            <w:tcW w:type="dxa" w:w="2880"/>
          </w:tcPr>
          <w:p>
            <w:r>
              <w:t>2020-05-04</w:t>
            </w:r>
          </w:p>
        </w:tc>
        <w:tc>
          <w:tcPr>
            <w:tcW w:type="dxa" w:w="2880"/>
          </w:tcPr>
          <w:p>
            <w:r>
              <w:t>I did too! Sent them to my mother, stuck in her room in a MD nursing home where there are 26 covid cases. Despite dementia, P and P was her favorite outing until the lockdown. Both Mom and P and P are tough survivors.</w:t>
            </w:r>
          </w:p>
        </w:tc>
      </w:tr>
      <w:tr>
        <w:tc>
          <w:tcPr>
            <w:tcW w:type="dxa" w:w="2880"/>
          </w:tcPr>
          <w:p>
            <w:r>
              <w:t>2629</w:t>
            </w:r>
          </w:p>
        </w:tc>
        <w:tc>
          <w:tcPr>
            <w:tcW w:type="dxa" w:w="2880"/>
          </w:tcPr>
          <w:p>
            <w:r>
              <w:t>2020-05-04</w:t>
            </w:r>
          </w:p>
        </w:tc>
        <w:tc>
          <w:tcPr>
            <w:tcW w:type="dxa" w:w="2880"/>
          </w:tcPr>
          <w:p>
            <w:r>
              <w:t>I’m an RN, and believe it or not, COVID cost me my job. And with a dad with dementia to support, I have no idea what to do. It makes you feel so embarrassed and ashamed. 😣</w:t>
            </w:r>
          </w:p>
        </w:tc>
      </w:tr>
      <w:tr>
        <w:tc>
          <w:tcPr>
            <w:tcW w:type="dxa" w:w="2880"/>
          </w:tcPr>
          <w:p>
            <w:r>
              <w:t>2630</w:t>
            </w:r>
          </w:p>
        </w:tc>
        <w:tc>
          <w:tcPr>
            <w:tcW w:type="dxa" w:w="2880"/>
          </w:tcPr>
          <w:p>
            <w:r>
              <w:t>2020-05-04</w:t>
            </w:r>
          </w:p>
        </w:tc>
        <w:tc>
          <w:tcPr>
            <w:tcW w:type="dxa" w:w="2880"/>
          </w:tcPr>
          <w:p>
            <w:r>
              <w:t>My Dad has dementia, he needs 24 hour specialist care as do all the residents. General hospitals wouldn’t be able to provide that level for MH in the elderly as well as Covid care. If he were moved, he would be confused  and  frightened  and  would give up. He’s safer where he is.</w:t>
            </w:r>
          </w:p>
        </w:tc>
      </w:tr>
      <w:tr>
        <w:tc>
          <w:tcPr>
            <w:tcW w:type="dxa" w:w="2880"/>
          </w:tcPr>
          <w:p>
            <w:r>
              <w:t>2631</w:t>
            </w:r>
          </w:p>
        </w:tc>
        <w:tc>
          <w:tcPr>
            <w:tcW w:type="dxa" w:w="2880"/>
          </w:tcPr>
          <w:p>
            <w:r>
              <w:t>2020-05-04</w:t>
            </w:r>
          </w:p>
        </w:tc>
        <w:tc>
          <w:tcPr>
            <w:tcW w:type="dxa" w:w="2880"/>
          </w:tcPr>
          <w:p>
            <w:r>
              <w:t>My grandma is 96, with severe dementia, and in a nursing home – found out today the home has confirmed cases of COVID-19 😢 Keeping everything crossed for her.</w:t>
            </w:r>
          </w:p>
        </w:tc>
      </w:tr>
      <w:tr>
        <w:tc>
          <w:tcPr>
            <w:tcW w:type="dxa" w:w="2880"/>
          </w:tcPr>
          <w:p>
            <w:r>
              <w:t>2632</w:t>
            </w:r>
          </w:p>
        </w:tc>
        <w:tc>
          <w:tcPr>
            <w:tcW w:type="dxa" w:w="2880"/>
          </w:tcPr>
          <w:p>
            <w:r>
              <w:t>2020-05-04</w:t>
            </w:r>
          </w:p>
        </w:tc>
        <w:tc>
          <w:tcPr>
            <w:tcW w:type="dxa" w:w="2880"/>
          </w:tcPr>
          <w:p>
            <w:r>
              <w:t>Mom in LTC...this policy has kept her safe. Over 1 week ago Covid hit 1 person. Mom test results last night she is NEG. Confined to room during this time we speak alot on phone Personally I’m ok with this as I feel I’m protecting her. Speak only for myself. #Dementia #Caregiver</w:t>
            </w:r>
          </w:p>
        </w:tc>
      </w:tr>
      <w:tr>
        <w:tc>
          <w:tcPr>
            <w:tcW w:type="dxa" w:w="2880"/>
          </w:tcPr>
          <w:p>
            <w:r>
              <w:t>2633</w:t>
            </w:r>
          </w:p>
        </w:tc>
        <w:tc>
          <w:tcPr>
            <w:tcW w:type="dxa" w:w="2880"/>
          </w:tcPr>
          <w:p>
            <w:r>
              <w:t>2020-05-04</w:t>
            </w:r>
          </w:p>
        </w:tc>
        <w:tc>
          <w:tcPr>
            <w:tcW w:type="dxa" w:w="2880"/>
          </w:tcPr>
          <w:p>
            <w:r>
              <w:t>I don’t care about masks and toilet paper. I literally just want to know when I’ll be allowed in my moms nursing home so I can just give her a hug. I haven’t seen my mom in person in almost 60 days and she has dementia. This is killing both of us. #COVID</w:t>
            </w:r>
          </w:p>
        </w:tc>
      </w:tr>
      <w:tr>
        <w:tc>
          <w:tcPr>
            <w:tcW w:type="dxa" w:w="2880"/>
          </w:tcPr>
          <w:p>
            <w:r>
              <w:t>2634</w:t>
            </w:r>
          </w:p>
        </w:tc>
        <w:tc>
          <w:tcPr>
            <w:tcW w:type="dxa" w:w="2880"/>
          </w:tcPr>
          <w:p>
            <w:r>
              <w:t>2020-05-04</w:t>
            </w:r>
          </w:p>
        </w:tc>
        <w:tc>
          <w:tcPr>
            <w:tcW w:type="dxa" w:w="2880"/>
          </w:tcPr>
          <w:p>
            <w:r>
              <w:t>My mums place 🔐 down almost 10 weeks, 120 capacity no covid/ no natural deaths. Mum in a great dementia unit, only abuse is mental not seeing their loved ones they depend on seeing some will forget 😭 no shortage of 😷</w:t>
            </w:r>
          </w:p>
        </w:tc>
      </w:tr>
      <w:tr>
        <w:tc>
          <w:tcPr>
            <w:tcW w:type="dxa" w:w="2880"/>
          </w:tcPr>
          <w:p>
            <w:r>
              <w:t>2635</w:t>
            </w:r>
          </w:p>
        </w:tc>
        <w:tc>
          <w:tcPr>
            <w:tcW w:type="dxa" w:w="2880"/>
          </w:tcPr>
          <w:p>
            <w:r>
              <w:t>2020-05-04</w:t>
            </w:r>
          </w:p>
        </w:tc>
        <w:tc>
          <w:tcPr>
            <w:tcW w:type="dxa" w:w="2880"/>
          </w:tcPr>
          <w:p>
            <w:r>
              <w:t xml:space="preserve">Read this, because it's far too easy, especially here in NB, to be disconnected from the tragedy of COVID-19. To @connellcbc - So very sorry for your loss. Recently lost my grandmother who was also in a home with dementia. Thank you for capturing all of the feelings perfectly. </w:t>
            </w:r>
          </w:p>
        </w:tc>
      </w:tr>
      <w:tr>
        <w:tc>
          <w:tcPr>
            <w:tcW w:type="dxa" w:w="2880"/>
          </w:tcPr>
          <w:p>
            <w:r>
              <w:t>2636</w:t>
            </w:r>
          </w:p>
        </w:tc>
        <w:tc>
          <w:tcPr>
            <w:tcW w:type="dxa" w:w="2880"/>
          </w:tcPr>
          <w:p>
            <w:r>
              <w:t>2020-05-04</w:t>
            </w:r>
          </w:p>
        </w:tc>
        <w:tc>
          <w:tcPr>
            <w:tcW w:type="dxa" w:w="2880"/>
          </w:tcPr>
          <w:p>
            <w:r>
              <w:t>My mates mums in with dementia and suspected covid and she's had her wedding ring stolen.</w:t>
            </w:r>
          </w:p>
        </w:tc>
      </w:tr>
      <w:tr>
        <w:tc>
          <w:tcPr>
            <w:tcW w:type="dxa" w:w="2880"/>
          </w:tcPr>
          <w:p>
            <w:r>
              <w:t>2637</w:t>
            </w:r>
          </w:p>
        </w:tc>
        <w:tc>
          <w:tcPr>
            <w:tcW w:type="dxa" w:w="2880"/>
          </w:tcPr>
          <w:p>
            <w:r>
              <w:t>2020-05-04</w:t>
            </w:r>
          </w:p>
        </w:tc>
        <w:tc>
          <w:tcPr>
            <w:tcW w:type="dxa" w:w="2880"/>
          </w:tcPr>
          <w:p>
            <w:r>
              <w:t>My elderly father has dementia. Still early stages but progressing, and he won't/can't seem to accept that he needs to stay home. He really needs assisted living, but how long before that will be a safe option? In many ways, Covid is the least of our worries.</w:t>
            </w:r>
          </w:p>
        </w:tc>
      </w:tr>
      <w:tr>
        <w:tc>
          <w:tcPr>
            <w:tcW w:type="dxa" w:w="2880"/>
          </w:tcPr>
          <w:p>
            <w:r>
              <w:t>2638</w:t>
            </w:r>
          </w:p>
        </w:tc>
        <w:tc>
          <w:tcPr>
            <w:tcW w:type="dxa" w:w="2880"/>
          </w:tcPr>
          <w:p>
            <w:r>
              <w:t>2020-05-04</w:t>
            </w:r>
          </w:p>
        </w:tc>
        <w:tc>
          <w:tcPr>
            <w:tcW w:type="dxa" w:w="2880"/>
          </w:tcPr>
          <w:p>
            <w:r>
              <w:t>Sitting in the car with my 85 yr old step dad with dementia - as are a number of other ‘VIPs’ because the covid test he had Sat (pre check for cataract op today) isn’t through and they only told us after we’d all arrived at the hospital - not impressed @BelfastTrust</w:t>
            </w:r>
          </w:p>
        </w:tc>
      </w:tr>
      <w:tr>
        <w:tc>
          <w:tcPr>
            <w:tcW w:type="dxa" w:w="2880"/>
          </w:tcPr>
          <w:p>
            <w:r>
              <w:t>2639</w:t>
            </w:r>
          </w:p>
        </w:tc>
        <w:tc>
          <w:tcPr>
            <w:tcW w:type="dxa" w:w="2880"/>
          </w:tcPr>
          <w:p>
            <w:r>
              <w:t>2020-05-04</w:t>
            </w:r>
          </w:p>
        </w:tc>
        <w:tc>
          <w:tcPr>
            <w:tcW w:type="dxa" w:w="2880"/>
          </w:tcPr>
          <w:p>
            <w:r>
              <w:t>Morning all, had some bad news over the weekend, my grandad who has been batting with dementia has now tested positive for covid-19 he has been put on a ventilator and is on end of life care, so if i am quiet or spaced out in chats this is why, Stay safe folks Love you all ❤</w:t>
            </w:r>
          </w:p>
        </w:tc>
      </w:tr>
      <w:tr>
        <w:tc>
          <w:tcPr>
            <w:tcW w:type="dxa" w:w="2880"/>
          </w:tcPr>
          <w:p>
            <w:r>
              <w:t>2640</w:t>
            </w:r>
          </w:p>
        </w:tc>
        <w:tc>
          <w:tcPr>
            <w:tcW w:type="dxa" w:w="2880"/>
          </w:tcPr>
          <w:p>
            <w:r>
              <w:t>2020-05-04</w:t>
            </w:r>
          </w:p>
        </w:tc>
        <w:tc>
          <w:tcPr>
            <w:tcW w:type="dxa" w:w="2880"/>
          </w:tcPr>
          <w:p>
            <w:r>
              <w:t>It's been a tough night for my 89 year old father. Dementia forced us to put him in a care facility 6 years ago, but his routine was abruptly changed due to covid-19. Our family has not been able to visit him for 2 months. Tonight was very rough for him...</w:t>
            </w:r>
          </w:p>
        </w:tc>
      </w:tr>
      <w:tr>
        <w:tc>
          <w:tcPr>
            <w:tcW w:type="dxa" w:w="2880"/>
          </w:tcPr>
          <w:p>
            <w:r>
              <w:t>2641</w:t>
            </w:r>
          </w:p>
        </w:tc>
        <w:tc>
          <w:tcPr>
            <w:tcW w:type="dxa" w:w="2880"/>
          </w:tcPr>
          <w:p>
            <w:r>
              <w:t>2020-05-04</w:t>
            </w:r>
          </w:p>
        </w:tc>
        <w:tc>
          <w:tcPr>
            <w:tcW w:type="dxa" w:w="2880"/>
          </w:tcPr>
          <w:p>
            <w:r>
              <w:t>Lol thanks! I really want to go this year. Her aunt (she's talked to her aunt about me for years) has dementia and I really want to get to meet her before she passes, but now it seems unlikely. My BFF actually HAD covid-19 and I was terrified we might NEVER meet. But she made it.</w:t>
            </w:r>
          </w:p>
        </w:tc>
      </w:tr>
      <w:tr>
        <w:tc>
          <w:tcPr>
            <w:tcW w:type="dxa" w:w="2880"/>
          </w:tcPr>
          <w:p>
            <w:r>
              <w:t>2642</w:t>
            </w:r>
          </w:p>
        </w:tc>
        <w:tc>
          <w:tcPr>
            <w:tcW w:type="dxa" w:w="2880"/>
          </w:tcPr>
          <w:p>
            <w:r>
              <w:t>2020-05-04</w:t>
            </w:r>
          </w:p>
        </w:tc>
        <w:tc>
          <w:tcPr>
            <w:tcW w:type="dxa" w:w="2880"/>
          </w:tcPr>
          <w:p>
            <w:r>
              <w:t>my dear dad, in a home now,has dementia, he did not deserve this, his awful second wife, i hated from day one left, moved in with her son,from ontario to halifax, took all my dads money with her ,would not move him closer to us, if he dies from covid i will not get to him in time</w:t>
            </w:r>
          </w:p>
        </w:tc>
      </w:tr>
      <w:tr>
        <w:tc>
          <w:tcPr>
            <w:tcW w:type="dxa" w:w="2880"/>
          </w:tcPr>
          <w:p>
            <w:r>
              <w:t>2643</w:t>
            </w:r>
          </w:p>
        </w:tc>
        <w:tc>
          <w:tcPr>
            <w:tcW w:type="dxa" w:w="2880"/>
          </w:tcPr>
          <w:p>
            <w:r>
              <w:t>2020-05-04</w:t>
            </w:r>
          </w:p>
        </w:tc>
        <w:tc>
          <w:tcPr>
            <w:tcW w:type="dxa" w:w="2880"/>
          </w:tcPr>
          <w:p>
            <w:r>
              <w:t>I bet the place in CA had covid deaths- awful. He’s happy now, his dementia isn’t as bad on meds  and  hydrated. He loves activities, my Dad's place has them but on hold now. l will feel better when he is moved. I’m not happy they assured us no covid but then found out no testing.</w:t>
            </w:r>
          </w:p>
        </w:tc>
      </w:tr>
      <w:tr>
        <w:tc>
          <w:tcPr>
            <w:tcW w:type="dxa" w:w="2880"/>
          </w:tcPr>
          <w:p>
            <w:r>
              <w:t>2644</w:t>
            </w:r>
          </w:p>
        </w:tc>
        <w:tc>
          <w:tcPr>
            <w:tcW w:type="dxa" w:w="2880"/>
          </w:tcPr>
          <w:p>
            <w:r>
              <w:t>2020-05-04</w:t>
            </w:r>
          </w:p>
        </w:tc>
        <w:tc>
          <w:tcPr>
            <w:tcW w:type="dxa" w:w="2880"/>
          </w:tcPr>
          <w:p>
            <w:r>
              <w:t>My mom has COVID. Shes 80 w/Alzheimer's  and  dementia. True 2 form shes "the sweetest thing ever" according 2 staff. Holding out hope she fights it like she has so much in her life. Got to tell her I love u by phone 2day. But I still want 1 more time to see her smile and laugh.</w:t>
            </w:r>
          </w:p>
        </w:tc>
      </w:tr>
      <w:tr>
        <w:tc>
          <w:tcPr>
            <w:tcW w:type="dxa" w:w="2880"/>
          </w:tcPr>
          <w:p>
            <w:r>
              <w:t>2645</w:t>
            </w:r>
          </w:p>
        </w:tc>
        <w:tc>
          <w:tcPr>
            <w:tcW w:type="dxa" w:w="2880"/>
          </w:tcPr>
          <w:p>
            <w:r>
              <w:t>2020-05-04</w:t>
            </w:r>
          </w:p>
        </w:tc>
        <w:tc>
          <w:tcPr>
            <w:tcW w:type="dxa" w:w="2880"/>
          </w:tcPr>
          <w:p>
            <w:r>
              <w:t>My auntie died of COVID-19 a few hours ago. She had advanced dementia  and  was in a home. I will have to tell my mum first thing. She is 85, has early dementia and will be devastated. You really don’t want to be in this position 😢 #StayAtHome #ProtectTheNHS #SaveLives</w:t>
            </w:r>
          </w:p>
        </w:tc>
      </w:tr>
      <w:tr>
        <w:tc>
          <w:tcPr>
            <w:tcW w:type="dxa" w:w="2880"/>
          </w:tcPr>
          <w:p>
            <w:r>
              <w:t>2646</w:t>
            </w:r>
          </w:p>
        </w:tc>
        <w:tc>
          <w:tcPr>
            <w:tcW w:type="dxa" w:w="2880"/>
          </w:tcPr>
          <w:p>
            <w:r>
              <w:t>2020-05-04</w:t>
            </w:r>
          </w:p>
        </w:tc>
        <w:tc>
          <w:tcPr>
            <w:tcW w:type="dxa" w:w="2880"/>
          </w:tcPr>
          <w:p>
            <w:r>
              <w:t>Death. Covid sounds horrible. My sis has severe dementia, but that's also terrible. You could work from high school until you get sick  and  that's it. Many look forward to Heaven. But retirement isn't necessarily a reality for many of us. Work until death is on my mind. 😐</w:t>
            </w:r>
          </w:p>
        </w:tc>
      </w:tr>
      <w:tr>
        <w:tc>
          <w:tcPr>
            <w:tcW w:type="dxa" w:w="2880"/>
          </w:tcPr>
          <w:p>
            <w:r>
              <w:t>2647</w:t>
            </w:r>
          </w:p>
        </w:tc>
        <w:tc>
          <w:tcPr>
            <w:tcW w:type="dxa" w:w="2880"/>
          </w:tcPr>
          <w:p>
            <w:r>
              <w:t>2020-05-03</w:t>
            </w:r>
          </w:p>
        </w:tc>
        <w:tc>
          <w:tcPr>
            <w:tcW w:type="dxa" w:w="2880"/>
          </w:tcPr>
          <w:p>
            <w:r>
              <w:t>You are such a nice person! Thank you. I lost my sister and grandmother to cancer. I was a child. I lost my grandfather to dementia and my father just passed, he had dementia too but, he was in a long term facility so we don't really know how or why he died (COVID-19?)</w:t>
            </w:r>
          </w:p>
        </w:tc>
      </w:tr>
      <w:tr>
        <w:tc>
          <w:tcPr>
            <w:tcW w:type="dxa" w:w="2880"/>
          </w:tcPr>
          <w:p>
            <w:r>
              <w:t>2648</w:t>
            </w:r>
          </w:p>
        </w:tc>
        <w:tc>
          <w:tcPr>
            <w:tcW w:type="dxa" w:w="2880"/>
          </w:tcPr>
          <w:p>
            <w:r>
              <w:t>2020-05-03</w:t>
            </w:r>
          </w:p>
        </w:tc>
        <w:tc>
          <w:tcPr>
            <w:tcW w:type="dxa" w:w="2880"/>
          </w:tcPr>
          <w:p>
            <w:r>
              <w:t>My Nan is in a nursing home, suffers dementia and has been very frail for about a year. She had a cough for about two weeks was place in isolation. She was tested for COVID this week and it turns out she HAD IT, and recovered with no problem. She's 85. Don't panic x</w:t>
            </w:r>
          </w:p>
        </w:tc>
      </w:tr>
      <w:tr>
        <w:tc>
          <w:tcPr>
            <w:tcW w:type="dxa" w:w="2880"/>
          </w:tcPr>
          <w:p>
            <w:r>
              <w:t>2649</w:t>
            </w:r>
          </w:p>
        </w:tc>
        <w:tc>
          <w:tcPr>
            <w:tcW w:type="dxa" w:w="2880"/>
          </w:tcPr>
          <w:p>
            <w:r>
              <w:t>2020-05-03</w:t>
            </w:r>
          </w:p>
        </w:tc>
        <w:tc>
          <w:tcPr>
            <w:tcW w:type="dxa" w:w="2880"/>
          </w:tcPr>
          <w:p>
            <w:r>
              <w:t>Can people please send cute things. One of my friends had covid. Doubled with his severe dementia, he's not going to be taken to hospital if he worsens. That man taught me so much, and helped me through my exams. I'm crossing everything I have right now</w:t>
            </w:r>
          </w:p>
        </w:tc>
      </w:tr>
      <w:tr>
        <w:tc>
          <w:tcPr>
            <w:tcW w:type="dxa" w:w="2880"/>
          </w:tcPr>
          <w:p>
            <w:r>
              <w:t>2650</w:t>
            </w:r>
          </w:p>
        </w:tc>
        <w:tc>
          <w:tcPr>
            <w:tcW w:type="dxa" w:w="2880"/>
          </w:tcPr>
          <w:p>
            <w:r>
              <w:t>2020-05-03</w:t>
            </w:r>
          </w:p>
        </w:tc>
        <w:tc>
          <w:tcPr>
            <w:tcW w:type="dxa" w:w="2880"/>
          </w:tcPr>
          <w:p>
            <w:r>
              <w:t>I recently found out my uncle died of COVID-19; granted, he was 99, but healthy for his age, except for dementia. He was living in an upscale assisted living facility in NJ. I’m more angry than sad!</w:t>
            </w:r>
          </w:p>
        </w:tc>
      </w:tr>
      <w:tr>
        <w:tc>
          <w:tcPr>
            <w:tcW w:type="dxa" w:w="2880"/>
          </w:tcPr>
          <w:p>
            <w:r>
              <w:t>2651</w:t>
            </w:r>
          </w:p>
        </w:tc>
        <w:tc>
          <w:tcPr>
            <w:tcW w:type="dxa" w:w="2880"/>
          </w:tcPr>
          <w:p>
            <w:r>
              <w:t>2020-05-03</w:t>
            </w:r>
          </w:p>
        </w:tc>
        <w:tc>
          <w:tcPr>
            <w:tcW w:type="dxa" w:w="2880"/>
          </w:tcPr>
          <w:p>
            <w:r>
              <w:t>Hywel, just watched bbc news. My wife 74 has Dementia I’m 75 we are getting no assistance whatsoever. Been in touch with M.P. David T.C. Davies and Monmouthshire County Council, no help. Try telling my wife about Covid 19 30 times a day! Thanks</w:t>
            </w:r>
          </w:p>
        </w:tc>
      </w:tr>
      <w:tr>
        <w:tc>
          <w:tcPr>
            <w:tcW w:type="dxa" w:w="2880"/>
          </w:tcPr>
          <w:p>
            <w:r>
              <w:t>2652</w:t>
            </w:r>
          </w:p>
        </w:tc>
        <w:tc>
          <w:tcPr>
            <w:tcW w:type="dxa" w:w="2880"/>
          </w:tcPr>
          <w:p>
            <w:r>
              <w:t>2020-05-03</w:t>
            </w:r>
          </w:p>
        </w:tc>
        <w:tc>
          <w:tcPr>
            <w:tcW w:type="dxa" w:w="2880"/>
          </w:tcPr>
          <w:p>
            <w:r>
              <w:t>Still in need of some Alzheimer's &amp; Covid coping techniques? Check out this clip from my bonus episode. @SusanStraley had a lot of good advice to share. The full episode is Coping for Caregivers in a Covid-19 World. Susan is great! #alzheimers #dementia #caregiver #podcast</w:t>
            </w:r>
          </w:p>
        </w:tc>
      </w:tr>
      <w:tr>
        <w:tc>
          <w:tcPr>
            <w:tcW w:type="dxa" w:w="2880"/>
          </w:tcPr>
          <w:p>
            <w:r>
              <w:t>2653</w:t>
            </w:r>
          </w:p>
        </w:tc>
        <w:tc>
          <w:tcPr>
            <w:tcW w:type="dxa" w:w="2880"/>
          </w:tcPr>
          <w:p>
            <w:r>
              <w:t>2020-05-03</w:t>
            </w:r>
          </w:p>
        </w:tc>
        <w:tc>
          <w:tcPr>
            <w:tcW w:type="dxa" w:w="2880"/>
          </w:tcPr>
          <w:p>
            <w:r>
              <w:t>Thanks Donna. I lost my father to Covid-19 last weekend. 😢 It was very quick so I'm thankful he didn't suffer. (He was in a nursing home with advanced dementia ). My friends are looking after me as I'm quarantined now. I hope you and your loved ones stay safe. 🙏</w:t>
            </w:r>
          </w:p>
        </w:tc>
      </w:tr>
      <w:tr>
        <w:tc>
          <w:tcPr>
            <w:tcW w:type="dxa" w:w="2880"/>
          </w:tcPr>
          <w:p>
            <w:r>
              <w:t>2654</w:t>
            </w:r>
          </w:p>
        </w:tc>
        <w:tc>
          <w:tcPr>
            <w:tcW w:type="dxa" w:w="2880"/>
          </w:tcPr>
          <w:p>
            <w:r>
              <w:t>2020-05-03</w:t>
            </w:r>
          </w:p>
        </w:tc>
        <w:tc>
          <w:tcPr>
            <w:tcW w:type="dxa" w:w="2880"/>
          </w:tcPr>
          <w:p>
            <w:r>
              <w:t>My mother in law died last week. He death is going down as covid, pneumonia and dementia. So she will be added to the count. She has bern in and out of hospital for years with various life threatening aliments. So we are not at all surprised. But did covid actually kill her?</w:t>
            </w:r>
          </w:p>
        </w:tc>
      </w:tr>
      <w:tr>
        <w:tc>
          <w:tcPr>
            <w:tcW w:type="dxa" w:w="2880"/>
          </w:tcPr>
          <w:p>
            <w:r>
              <w:t>2655</w:t>
            </w:r>
          </w:p>
        </w:tc>
        <w:tc>
          <w:tcPr>
            <w:tcW w:type="dxa" w:w="2880"/>
          </w:tcPr>
          <w:p>
            <w:r>
              <w:t>2020-05-03</w:t>
            </w:r>
          </w:p>
        </w:tc>
        <w:tc>
          <w:tcPr>
            <w:tcW w:type="dxa" w:w="2880"/>
          </w:tcPr>
          <w:p>
            <w:r>
              <w:t>hoping you’ll see this, I could really use some help...we have no money to eat. I am an RN and was laid off due to COVID-19. I take care of my dad who has dementia, and I am just so defeated. I am ashamed for having to ask. Cashapp: $heather841 Gas and food...we need that 😢</w:t>
            </w:r>
          </w:p>
        </w:tc>
      </w:tr>
      <w:tr>
        <w:tc>
          <w:tcPr>
            <w:tcW w:type="dxa" w:w="2880"/>
          </w:tcPr>
          <w:p>
            <w:r>
              <w:t>2656</w:t>
            </w:r>
          </w:p>
        </w:tc>
        <w:tc>
          <w:tcPr>
            <w:tcW w:type="dxa" w:w="2880"/>
          </w:tcPr>
          <w:p>
            <w:r>
              <w:t>2020-05-03</w:t>
            </w:r>
          </w:p>
        </w:tc>
        <w:tc>
          <w:tcPr>
            <w:tcW w:type="dxa" w:w="2880"/>
          </w:tcPr>
          <w:p>
            <w:r>
              <w:t xml:space="preserve">hoping you’ll see this, I could really use some help...we have no money to eat. I am an RN and was laid off due to COVID-19. I take care of my dad who has dementia, and I am just so defeated. I am ashamed for having to ask. Cashapp: $heather841 </w:t>
            </w:r>
          </w:p>
        </w:tc>
      </w:tr>
      <w:tr>
        <w:tc>
          <w:tcPr>
            <w:tcW w:type="dxa" w:w="2880"/>
          </w:tcPr>
          <w:p>
            <w:r>
              <w:t>2657</w:t>
            </w:r>
          </w:p>
        </w:tc>
        <w:tc>
          <w:tcPr>
            <w:tcW w:type="dxa" w:w="2880"/>
          </w:tcPr>
          <w:p>
            <w:r>
              <w:t>2020-05-03</w:t>
            </w:r>
          </w:p>
        </w:tc>
        <w:tc>
          <w:tcPr>
            <w:tcW w:type="dxa" w:w="2880"/>
          </w:tcPr>
          <w:p>
            <w:r>
              <w:t>My mums a carer for the elderly with dementia. My uncle is a nurse in a covid ward so this ‘nhs is a charity’ thing or Tories crying about it despite voting for a party who is dismantling it, privatising it and still screwing it over now, makes me angry as hell</w:t>
            </w:r>
          </w:p>
        </w:tc>
      </w:tr>
      <w:tr>
        <w:tc>
          <w:tcPr>
            <w:tcW w:type="dxa" w:w="2880"/>
          </w:tcPr>
          <w:p>
            <w:r>
              <w:t>2658</w:t>
            </w:r>
          </w:p>
        </w:tc>
        <w:tc>
          <w:tcPr>
            <w:tcW w:type="dxa" w:w="2880"/>
          </w:tcPr>
          <w:p>
            <w:r>
              <w:t>2020-05-03</w:t>
            </w:r>
          </w:p>
        </w:tc>
        <w:tc>
          <w:tcPr>
            <w:tcW w:type="dxa" w:w="2880"/>
          </w:tcPr>
          <w:p>
            <w:r>
              <w:t>My friend lost his Grandmother last week, she was 86, had dementia and lived in a care home, he told me coronavirus was on the Death certificate and he’s not happy about it, how many more normal deaths are being passed off as COVID?</w:t>
            </w:r>
          </w:p>
        </w:tc>
      </w:tr>
      <w:tr>
        <w:tc>
          <w:tcPr>
            <w:tcW w:type="dxa" w:w="2880"/>
          </w:tcPr>
          <w:p>
            <w:r>
              <w:t>2659</w:t>
            </w:r>
          </w:p>
        </w:tc>
        <w:tc>
          <w:tcPr>
            <w:tcW w:type="dxa" w:w="2880"/>
          </w:tcPr>
          <w:p>
            <w:r>
              <w:t>2020-05-03</w:t>
            </w:r>
          </w:p>
        </w:tc>
        <w:tc>
          <w:tcPr>
            <w:tcW w:type="dxa" w:w="2880"/>
          </w:tcPr>
          <w:p>
            <w:r>
              <w:t>Agree. In my family 5 members have died including my mum since December. They didn't die of covid, they died of old age and other health problems. My mum died of dementia along with other 2 Aunts. It would be interesting to see if these have been classed as Covid</w:t>
            </w:r>
          </w:p>
        </w:tc>
      </w:tr>
      <w:tr>
        <w:tc>
          <w:tcPr>
            <w:tcW w:type="dxa" w:w="2880"/>
          </w:tcPr>
          <w:p>
            <w:r>
              <w:t>2660</w:t>
            </w:r>
          </w:p>
        </w:tc>
        <w:tc>
          <w:tcPr>
            <w:tcW w:type="dxa" w:w="2880"/>
          </w:tcPr>
          <w:p>
            <w:r>
              <w:t>2020-05-03</w:t>
            </w:r>
          </w:p>
        </w:tc>
        <w:tc>
          <w:tcPr>
            <w:tcW w:type="dxa" w:w="2880"/>
          </w:tcPr>
          <w:p>
            <w:r>
              <w:t>My parents and in laws-dementia, heart attack and a stroke. Remaining parent has dementia. Whether it is covid or not, it makes no difference- death is final no matter the means Have a friend- father has Alzheimer’s just contacted covid, makes no difference one way or another</w:t>
            </w:r>
          </w:p>
        </w:tc>
      </w:tr>
      <w:tr>
        <w:tc>
          <w:tcPr>
            <w:tcW w:type="dxa" w:w="2880"/>
          </w:tcPr>
          <w:p>
            <w:r>
              <w:t>2661</w:t>
            </w:r>
          </w:p>
        </w:tc>
        <w:tc>
          <w:tcPr>
            <w:tcW w:type="dxa" w:w="2880"/>
          </w:tcPr>
          <w:p>
            <w:r>
              <w:t>2020-05-03</w:t>
            </w:r>
          </w:p>
        </w:tc>
        <w:tc>
          <w:tcPr>
            <w:tcW w:type="dxa" w:w="2880"/>
          </w:tcPr>
          <w:p>
            <w:r>
              <w:t>My grandma is in the hospital and slowly progressing with dementia and you IDIOTS can’t not go outside and not spread this virus?! My grandma has been such a blessing to me and i can’t even see her because of covid. Stay home to protect others, i wanna see my grandma</w:t>
            </w:r>
          </w:p>
        </w:tc>
      </w:tr>
      <w:tr>
        <w:tc>
          <w:tcPr>
            <w:tcW w:type="dxa" w:w="2880"/>
          </w:tcPr>
          <w:p>
            <w:r>
              <w:t>2662</w:t>
            </w:r>
          </w:p>
        </w:tc>
        <w:tc>
          <w:tcPr>
            <w:tcW w:type="dxa" w:w="2880"/>
          </w:tcPr>
          <w:p>
            <w:r>
              <w:t>2020-05-03</w:t>
            </w:r>
          </w:p>
        </w:tc>
        <w:tc>
          <w:tcPr>
            <w:tcW w:type="dxa" w:w="2880"/>
          </w:tcPr>
          <w:p>
            <w:r>
              <w:t>So sorry. And I know cause doesn’t matter much because I lost my mom last year. But since we’re now a herd, Mom’s real cause of death was dementia. And if your dad’s was COVID-19, it matters to the herd.</w:t>
            </w:r>
          </w:p>
        </w:tc>
      </w:tr>
      <w:tr>
        <w:tc>
          <w:tcPr>
            <w:tcW w:type="dxa" w:w="2880"/>
          </w:tcPr>
          <w:p>
            <w:r>
              <w:t>2663</w:t>
            </w:r>
          </w:p>
        </w:tc>
        <w:tc>
          <w:tcPr>
            <w:tcW w:type="dxa" w:w="2880"/>
          </w:tcPr>
          <w:p>
            <w:r>
              <w:t>2020-05-02</w:t>
            </w:r>
          </w:p>
        </w:tc>
        <w:tc>
          <w:tcPr>
            <w:tcW w:type="dxa" w:w="2880"/>
          </w:tcPr>
          <w:p>
            <w:r>
              <w:t xml:space="preserve">Same issues in #Colorado In 1 of my homes (that’s all advanced dementia aka was already #endoflife bf covid) our rate is 45%. Instead of giving staff and support the state aka cdph showed up last week to give tags. At any given time 1/2 the staff was out and we lost one to covid </w:t>
            </w:r>
          </w:p>
        </w:tc>
      </w:tr>
      <w:tr>
        <w:tc>
          <w:tcPr>
            <w:tcW w:type="dxa" w:w="2880"/>
          </w:tcPr>
          <w:p>
            <w:r>
              <w:t>2664</w:t>
            </w:r>
          </w:p>
        </w:tc>
        <w:tc>
          <w:tcPr>
            <w:tcW w:type="dxa" w:w="2880"/>
          </w:tcPr>
          <w:p>
            <w:r>
              <w:t>2020-05-02</w:t>
            </w:r>
          </w:p>
        </w:tc>
        <w:tc>
          <w:tcPr>
            <w:tcW w:type="dxa" w:w="2880"/>
          </w:tcPr>
          <w:p>
            <w:r>
              <w:t xml:space="preserve">hoping you’ll see this, I could really use some help...we have no money to eat. I am an RN and was laid off due to COVID-19. I take care of my dad who has dementia, and I am just so defeated. I am ashamed for having to ask. Cashapp: $heather841 We just want some dinner. 😔 </w:t>
            </w:r>
          </w:p>
        </w:tc>
      </w:tr>
      <w:tr>
        <w:tc>
          <w:tcPr>
            <w:tcW w:type="dxa" w:w="2880"/>
          </w:tcPr>
          <w:p>
            <w:r>
              <w:t>2665</w:t>
            </w:r>
          </w:p>
        </w:tc>
        <w:tc>
          <w:tcPr>
            <w:tcW w:type="dxa" w:w="2880"/>
          </w:tcPr>
          <w:p>
            <w:r>
              <w:t>2020-05-02</w:t>
            </w:r>
          </w:p>
        </w:tc>
        <w:tc>
          <w:tcPr>
            <w:tcW w:type="dxa" w:w="2880"/>
          </w:tcPr>
          <w:p>
            <w:r>
              <w:t>hoping you’ll see this, I could really use some help...we have no money to eat. I am an RN and was laid off due to COVID-19. I take care of my dad who has dementia, and I am just so defeated. I am ashamed for having to ask. Cashapp: $heather841 We just want some dinner. 😔</w:t>
            </w:r>
          </w:p>
        </w:tc>
      </w:tr>
      <w:tr>
        <w:tc>
          <w:tcPr>
            <w:tcW w:type="dxa" w:w="2880"/>
          </w:tcPr>
          <w:p>
            <w:r>
              <w:t>2666</w:t>
            </w:r>
          </w:p>
        </w:tc>
        <w:tc>
          <w:tcPr>
            <w:tcW w:type="dxa" w:w="2880"/>
          </w:tcPr>
          <w:p>
            <w:r>
              <w:t>2020-05-02</w:t>
            </w:r>
          </w:p>
        </w:tc>
        <w:tc>
          <w:tcPr>
            <w:tcW w:type="dxa" w:w="2880"/>
          </w:tcPr>
          <w:p>
            <w:r>
              <w:t xml:space="preserve">hoping you’ll see this, I could really use some help...we have no money to eat. I am an RN and was laid off due to COVID-19. I take care of my dad who has dementia, and I am just so defeated. I am ashamed for having to ask. Cashapp: $heather841 😔 </w:t>
            </w:r>
          </w:p>
        </w:tc>
      </w:tr>
      <w:tr>
        <w:tc>
          <w:tcPr>
            <w:tcW w:type="dxa" w:w="2880"/>
          </w:tcPr>
          <w:p>
            <w:r>
              <w:t>2667</w:t>
            </w:r>
          </w:p>
        </w:tc>
        <w:tc>
          <w:tcPr>
            <w:tcW w:type="dxa" w:w="2880"/>
          </w:tcPr>
          <w:p>
            <w:r>
              <w:t>2020-05-02</w:t>
            </w:r>
          </w:p>
        </w:tc>
        <w:tc>
          <w:tcPr>
            <w:tcW w:type="dxa" w:w="2880"/>
          </w:tcPr>
          <w:p>
            <w:r>
              <w:t>My sister’s FIL died yesterday. He was in poor health and suffering from dementia. She told me if they put Covid on his death cert., she’s going to flip. Never mind that he had a fever and wasn’t tested +/-. You’ll never guess what color her hat is.</w:t>
            </w:r>
          </w:p>
        </w:tc>
      </w:tr>
      <w:tr>
        <w:tc>
          <w:tcPr>
            <w:tcW w:type="dxa" w:w="2880"/>
          </w:tcPr>
          <w:p>
            <w:r>
              <w:t>2668</w:t>
            </w:r>
          </w:p>
        </w:tc>
        <w:tc>
          <w:tcPr>
            <w:tcW w:type="dxa" w:w="2880"/>
          </w:tcPr>
          <w:p>
            <w:r>
              <w:t>2020-05-02</w:t>
            </w:r>
          </w:p>
        </w:tc>
        <w:tc>
          <w:tcPr>
            <w:tcW w:type="dxa" w:w="2880"/>
          </w:tcPr>
          <w:p>
            <w:r>
              <w:t>hoping you’ll see this, I could really use some help...we have no money to eat. I am an RN and was laid off due to COVID-19. I take care of my dad who has dementia, and I am just so defeated. I am ashamed for having to ask. Cashapp: $heather841 😔</w:t>
            </w:r>
          </w:p>
        </w:tc>
      </w:tr>
      <w:tr>
        <w:tc>
          <w:tcPr>
            <w:tcW w:type="dxa" w:w="2880"/>
          </w:tcPr>
          <w:p>
            <w:r>
              <w:t>2669</w:t>
            </w:r>
          </w:p>
        </w:tc>
        <w:tc>
          <w:tcPr>
            <w:tcW w:type="dxa" w:w="2880"/>
          </w:tcPr>
          <w:p>
            <w:r>
              <w:t>2020-05-02</w:t>
            </w:r>
          </w:p>
        </w:tc>
        <w:tc>
          <w:tcPr>
            <w:tcW w:type="dxa" w:w="2880"/>
          </w:tcPr>
          <w:p>
            <w:r>
              <w:t>I wish someone would see this! 😢 we are HUNGRY... I could really use some help...we have no money to eat. I am an RN and was laid off due to COVID-19. I take care of my dad who has dementia, and I am just so defeated. I am ashamed for having to ask. Cashapp: $heather841 😔</w:t>
            </w:r>
          </w:p>
        </w:tc>
      </w:tr>
      <w:tr>
        <w:tc>
          <w:tcPr>
            <w:tcW w:type="dxa" w:w="2880"/>
          </w:tcPr>
          <w:p>
            <w:r>
              <w:t>2670</w:t>
            </w:r>
          </w:p>
        </w:tc>
        <w:tc>
          <w:tcPr>
            <w:tcW w:type="dxa" w:w="2880"/>
          </w:tcPr>
          <w:p>
            <w:r>
              <w:t>2020-05-02</w:t>
            </w:r>
          </w:p>
        </w:tc>
        <w:tc>
          <w:tcPr>
            <w:tcW w:type="dxa" w:w="2880"/>
          </w:tcPr>
          <w:p>
            <w:r>
              <w:t>hoping you’ll see this, I could really use some help...we have no money to eat. I am an RN and was laid off due to COVID-19. I take care of my dad who has dementia, and I am just so defeated. I am ashamed for having to ask. Cashapp: $heather841 😔 we are hungry. 😢</w:t>
            </w:r>
          </w:p>
        </w:tc>
      </w:tr>
      <w:tr>
        <w:tc>
          <w:tcPr>
            <w:tcW w:type="dxa" w:w="2880"/>
          </w:tcPr>
          <w:p>
            <w:r>
              <w:t>2671</w:t>
            </w:r>
          </w:p>
        </w:tc>
        <w:tc>
          <w:tcPr>
            <w:tcW w:type="dxa" w:w="2880"/>
          </w:tcPr>
          <w:p>
            <w:r>
              <w:t>2020-05-02</w:t>
            </w:r>
          </w:p>
        </w:tc>
        <w:tc>
          <w:tcPr>
            <w:tcW w:type="dxa" w:w="2880"/>
          </w:tcPr>
          <w:p>
            <w:r>
              <w:t xml:space="preserve">Dude, when you’re hungry, like me and need help. He is a lifesaver and provides hope. I need help. 😢 I am an RN and was laid off due to COVID-19. I take care of my dad who has dementia, and I am just so defeated. I am ashamed for having to ask. Cashapp: $heather841 😔 </w:t>
            </w:r>
          </w:p>
        </w:tc>
      </w:tr>
      <w:tr>
        <w:tc>
          <w:tcPr>
            <w:tcW w:type="dxa" w:w="2880"/>
          </w:tcPr>
          <w:p>
            <w:r>
              <w:t>2672</w:t>
            </w:r>
          </w:p>
        </w:tc>
        <w:tc>
          <w:tcPr>
            <w:tcW w:type="dxa" w:w="2880"/>
          </w:tcPr>
          <w:p>
            <w:r>
              <w:t>2020-05-02</w:t>
            </w:r>
          </w:p>
        </w:tc>
        <w:tc>
          <w:tcPr>
            <w:tcW w:type="dxa" w:w="2880"/>
          </w:tcPr>
          <w:p>
            <w:r>
              <w:t xml:space="preserve">My 92 year old grandmother who is a decades long breast cancer survivor and battles dementia and type 2 diabetes has defeated Covid-19. ❤️ </w:t>
            </w:r>
          </w:p>
        </w:tc>
      </w:tr>
      <w:tr>
        <w:tc>
          <w:tcPr>
            <w:tcW w:type="dxa" w:w="2880"/>
          </w:tcPr>
          <w:p>
            <w:r>
              <w:t>2673</w:t>
            </w:r>
          </w:p>
        </w:tc>
        <w:tc>
          <w:tcPr>
            <w:tcW w:type="dxa" w:w="2880"/>
          </w:tcPr>
          <w:p>
            <w:r>
              <w:t>2020-05-02</w:t>
            </w:r>
          </w:p>
        </w:tc>
        <w:tc>
          <w:tcPr>
            <w:tcW w:type="dxa" w:w="2880"/>
          </w:tcPr>
          <w:p>
            <w:r>
              <w:t>😢 hoping you’ll see this, I could really use some help...we have no money to eat. I am an RN and was laid off due to COVID-19. I take care of my dad who has dementia, and I am just so defeated. I am ashamed for having to ask. Cashapp: $heather841 😔</w:t>
            </w:r>
          </w:p>
        </w:tc>
      </w:tr>
      <w:tr>
        <w:tc>
          <w:tcPr>
            <w:tcW w:type="dxa" w:w="2880"/>
          </w:tcPr>
          <w:p>
            <w:r>
              <w:t>2674</w:t>
            </w:r>
          </w:p>
        </w:tc>
        <w:tc>
          <w:tcPr>
            <w:tcW w:type="dxa" w:w="2880"/>
          </w:tcPr>
          <w:p>
            <w:r>
              <w:t>2020-05-02</w:t>
            </w:r>
          </w:p>
        </w:tc>
        <w:tc>
          <w:tcPr>
            <w:tcW w:type="dxa" w:w="2880"/>
          </w:tcPr>
          <w:p>
            <w:r>
              <w:t>My grandma had covid and has end stages of kidney disease and dementia and still recovered.</w:t>
            </w:r>
          </w:p>
        </w:tc>
      </w:tr>
      <w:tr>
        <w:tc>
          <w:tcPr>
            <w:tcW w:type="dxa" w:w="2880"/>
          </w:tcPr>
          <w:p>
            <w:r>
              <w:t>2675</w:t>
            </w:r>
          </w:p>
        </w:tc>
        <w:tc>
          <w:tcPr>
            <w:tcW w:type="dxa" w:w="2880"/>
          </w:tcPr>
          <w:p>
            <w:r>
              <w:t>2020-05-02</w:t>
            </w:r>
          </w:p>
        </w:tc>
        <w:tc>
          <w:tcPr>
            <w:tcW w:type="dxa" w:w="2880"/>
          </w:tcPr>
          <w:p>
            <w:r>
              <w:t>Really appreciate that homie... prayers to you and your family. My grandmother survived 2 stints of cancer, and dementia, but lost her 2 weeks ago because of Covid. Just hoping everyone just keeps staying safe 🙏🏾</w:t>
            </w:r>
          </w:p>
        </w:tc>
      </w:tr>
      <w:tr>
        <w:tc>
          <w:tcPr>
            <w:tcW w:type="dxa" w:w="2880"/>
          </w:tcPr>
          <w:p>
            <w:r>
              <w:t>2676</w:t>
            </w:r>
          </w:p>
        </w:tc>
        <w:tc>
          <w:tcPr>
            <w:tcW w:type="dxa" w:w="2880"/>
          </w:tcPr>
          <w:p>
            <w:r>
              <w:t>2020-05-02</w:t>
            </w:r>
          </w:p>
        </w:tc>
        <w:tc>
          <w:tcPr>
            <w:tcW w:type="dxa" w:w="2880"/>
          </w:tcPr>
          <w:p>
            <w:r>
              <w:t>Yep sadly dealing with family issues like moving my mum to a dementia care home. It was a big stress. And now with COVID I am so glad I spent the time researching and visiting. My mum is in a great place. I feel my career has stalled the last 5 years big time. Frustrating</w:t>
            </w:r>
          </w:p>
        </w:tc>
      </w:tr>
      <w:tr>
        <w:tc>
          <w:tcPr>
            <w:tcW w:type="dxa" w:w="2880"/>
          </w:tcPr>
          <w:p>
            <w:r>
              <w:t>2677</w:t>
            </w:r>
          </w:p>
        </w:tc>
        <w:tc>
          <w:tcPr>
            <w:tcW w:type="dxa" w:w="2880"/>
          </w:tcPr>
          <w:p>
            <w:r>
              <w:t>2020-05-02</w:t>
            </w:r>
          </w:p>
        </w:tc>
        <w:tc>
          <w:tcPr>
            <w:tcW w:type="dxa" w:w="2880"/>
          </w:tcPr>
          <w:p>
            <w:r>
              <w:t xml:space="preserve">Unfortunately on Monday I lost my lovely Grandmother to COVID-19. A justgiving page has been set up in her name to raise money for Dementia support, any donations would be greatly appreciated ❤️ </w:t>
            </w:r>
          </w:p>
        </w:tc>
      </w:tr>
      <w:tr>
        <w:tc>
          <w:tcPr>
            <w:tcW w:type="dxa" w:w="2880"/>
          </w:tcPr>
          <w:p>
            <w:r>
              <w:t>2678</w:t>
            </w:r>
          </w:p>
        </w:tc>
        <w:tc>
          <w:tcPr>
            <w:tcW w:type="dxa" w:w="2880"/>
          </w:tcPr>
          <w:p>
            <w:r>
              <w:t>2020-05-02</w:t>
            </w:r>
          </w:p>
        </w:tc>
        <w:tc>
          <w:tcPr>
            <w:tcW w:type="dxa" w:w="2880"/>
          </w:tcPr>
          <w:p>
            <w:r>
              <w:t xml:space="preserve">I could really use some help...we have no money to eat. I am an RN and was laid off due to COVID-19. I take care of my dad who has dementia, and I am just so defeated. Cashapp: $heather841 </w:t>
            </w:r>
          </w:p>
        </w:tc>
      </w:tr>
      <w:tr>
        <w:tc>
          <w:tcPr>
            <w:tcW w:type="dxa" w:w="2880"/>
          </w:tcPr>
          <w:p>
            <w:r>
              <w:t>2679</w:t>
            </w:r>
          </w:p>
        </w:tc>
        <w:tc>
          <w:tcPr>
            <w:tcW w:type="dxa" w:w="2880"/>
          </w:tcPr>
          <w:p>
            <w:r>
              <w:t>2020-05-02</w:t>
            </w:r>
          </w:p>
        </w:tc>
        <w:tc>
          <w:tcPr>
            <w:tcW w:type="dxa" w:w="2880"/>
          </w:tcPr>
          <w:p>
            <w:r>
              <w:t>My last grandparent is in a retirement home that had a Covid outbreak, she now has a fever and laboured breathing and I'm... pretty ok actually. She has dementia, hasn't recognized me in about a decade, and that side of the family is fairly hardcore Catholic and estranged from me</w:t>
            </w:r>
          </w:p>
        </w:tc>
      </w:tr>
      <w:tr>
        <w:tc>
          <w:tcPr>
            <w:tcW w:type="dxa" w:w="2880"/>
          </w:tcPr>
          <w:p>
            <w:r>
              <w:t>2680</w:t>
            </w:r>
          </w:p>
        </w:tc>
        <w:tc>
          <w:tcPr>
            <w:tcW w:type="dxa" w:w="2880"/>
          </w:tcPr>
          <w:p>
            <w:r>
              <w:t>2020-05-02</w:t>
            </w:r>
          </w:p>
        </w:tc>
        <w:tc>
          <w:tcPr>
            <w:tcW w:type="dxa" w:w="2880"/>
          </w:tcPr>
          <w:p>
            <w:r>
              <w:t>I had a patient on my ward with dementia, she was a challenging but fantastic patient. She would ask me "What shall we do now?" I would start to sing calon lan, she would join in. She sadly died of covid-19 among a number of elderly patients on our ward. We miss them every day</w:t>
            </w:r>
          </w:p>
        </w:tc>
      </w:tr>
      <w:tr>
        <w:tc>
          <w:tcPr>
            <w:tcW w:type="dxa" w:w="2880"/>
          </w:tcPr>
          <w:p>
            <w:r>
              <w:t>2681</w:t>
            </w:r>
          </w:p>
        </w:tc>
        <w:tc>
          <w:tcPr>
            <w:tcW w:type="dxa" w:w="2880"/>
          </w:tcPr>
          <w:p>
            <w:r>
              <w:t>2020-05-02</w:t>
            </w:r>
          </w:p>
        </w:tc>
        <w:tc>
          <w:tcPr>
            <w:tcW w:type="dxa" w:w="2880"/>
          </w:tcPr>
          <w:p>
            <w:r>
              <w:t>Same thing happened to my friends mother, she has had dementia for years, she died last week and what a surprise when her death certificate said COVID 19. No tests or anything. When quizzed she was told that is what they have been told to put of the death certificate.</w:t>
            </w:r>
          </w:p>
        </w:tc>
      </w:tr>
      <w:tr>
        <w:tc>
          <w:tcPr>
            <w:tcW w:type="dxa" w:w="2880"/>
          </w:tcPr>
          <w:p>
            <w:r>
              <w:t>2682</w:t>
            </w:r>
          </w:p>
        </w:tc>
        <w:tc>
          <w:tcPr>
            <w:tcW w:type="dxa" w:w="2880"/>
          </w:tcPr>
          <w:p>
            <w:r>
              <w:t>2020-05-02</w:t>
            </w:r>
          </w:p>
        </w:tc>
        <w:tc>
          <w:tcPr>
            <w:tcW w:type="dxa" w:w="2880"/>
          </w:tcPr>
          <w:p>
            <w:r>
              <w:t>An update on my brother, working as a care assistant in a care home. Covid-19 across the home, deaths, v hard esp for dementia patients, hands raw from wearing gloves, PPE poor fit. Staff ill, knackered, adrenaline  and  commitment to care keeps them going. #notunskilled Still well🤞</w:t>
            </w:r>
          </w:p>
        </w:tc>
      </w:tr>
      <w:tr>
        <w:tc>
          <w:tcPr>
            <w:tcW w:type="dxa" w:w="2880"/>
          </w:tcPr>
          <w:p>
            <w:r>
              <w:t>2683</w:t>
            </w:r>
          </w:p>
        </w:tc>
        <w:tc>
          <w:tcPr>
            <w:tcW w:type="dxa" w:w="2880"/>
          </w:tcPr>
          <w:p>
            <w:r>
              <w:t>2020-05-02</w:t>
            </w:r>
          </w:p>
        </w:tc>
        <w:tc>
          <w:tcPr>
            <w:tcW w:type="dxa" w:w="2880"/>
          </w:tcPr>
          <w:p>
            <w:r>
              <w:t>My fiancees dad passed away this morning from covid at 94, suffered from dementia last few years but in my brief knowledge of him a really lovely guy. He had an interest in Macclesfield Town and believe was well known there, may have been on board? Brian Mitchell RIP xx</w:t>
            </w:r>
          </w:p>
        </w:tc>
      </w:tr>
      <w:tr>
        <w:tc>
          <w:tcPr>
            <w:tcW w:type="dxa" w:w="2880"/>
          </w:tcPr>
          <w:p>
            <w:r>
              <w:t>2684</w:t>
            </w:r>
          </w:p>
        </w:tc>
        <w:tc>
          <w:tcPr>
            <w:tcW w:type="dxa" w:w="2880"/>
          </w:tcPr>
          <w:p>
            <w:r>
              <w:t>2020-05-02</w:t>
            </w:r>
          </w:p>
        </w:tc>
        <w:tc>
          <w:tcPr>
            <w:tcW w:type="dxa" w:w="2880"/>
          </w:tcPr>
          <w:p>
            <w:r>
              <w:t>I've seen that same facial expression in both of my parents close to the end. The both suffered cognitive deterioration. I know right now our focus is on defeating this COVID-19 but, we can't let up alzheimer and dementia research.</w:t>
            </w:r>
          </w:p>
        </w:tc>
      </w:tr>
      <w:tr>
        <w:tc>
          <w:tcPr>
            <w:tcW w:type="dxa" w:w="2880"/>
          </w:tcPr>
          <w:p>
            <w:r>
              <w:t>2685</w:t>
            </w:r>
          </w:p>
        </w:tc>
        <w:tc>
          <w:tcPr>
            <w:tcW w:type="dxa" w:w="2880"/>
          </w:tcPr>
          <w:p>
            <w:r>
              <w:t>2020-05-02</w:t>
            </w:r>
          </w:p>
        </w:tc>
        <w:tc>
          <w:tcPr>
            <w:tcW w:type="dxa" w:w="2880"/>
          </w:tcPr>
          <w:p>
            <w:r>
              <w:t>My wonderful mum was in a care home for the last few years of her life, she had dementia. She was looked after with love  and  care. Several of the carers were from the Philippines, they treated her as if she was their own mother, they were wonderful. #COVID__19</w:t>
            </w:r>
          </w:p>
        </w:tc>
      </w:tr>
      <w:tr>
        <w:tc>
          <w:tcPr>
            <w:tcW w:type="dxa" w:w="2880"/>
          </w:tcPr>
          <w:p>
            <w:r>
              <w:t>2686</w:t>
            </w:r>
          </w:p>
        </w:tc>
        <w:tc>
          <w:tcPr>
            <w:tcW w:type="dxa" w:w="2880"/>
          </w:tcPr>
          <w:p>
            <w:r>
              <w:t>2020-05-02</w:t>
            </w:r>
          </w:p>
        </w:tc>
        <w:tc>
          <w:tcPr>
            <w:tcW w:type="dxa" w:w="2880"/>
          </w:tcPr>
          <w:p>
            <w:r>
              <w:t>Just heard of a death in our family (not covid related). Even though my uncle was elderly and had dementia so his passing could be seen as a blessing, it’s heartbreaking to know there’ll be just a simple send off for him when he deserved much much more. RIP Uncle Bryan 💔</w:t>
            </w:r>
          </w:p>
        </w:tc>
      </w:tr>
      <w:tr>
        <w:tc>
          <w:tcPr>
            <w:tcW w:type="dxa" w:w="2880"/>
          </w:tcPr>
          <w:p>
            <w:r>
              <w:t>2687</w:t>
            </w:r>
          </w:p>
        </w:tc>
        <w:tc>
          <w:tcPr>
            <w:tcW w:type="dxa" w:w="2880"/>
          </w:tcPr>
          <w:p>
            <w:r>
              <w:t>2020-05-02</w:t>
            </w:r>
          </w:p>
        </w:tc>
        <w:tc>
          <w:tcPr>
            <w:tcW w:type="dxa" w:w="2880"/>
          </w:tcPr>
          <w:p>
            <w:r>
              <w:t>My mom is in a nursing home w/dementia. Just Got the news I've been dreading - she tested positive for Covid. I'm angry, terrified. I haven't seen her in months  and  can't be there now. A ball of emotions. Please say a prayer for Patti 🙏</w:t>
            </w:r>
          </w:p>
        </w:tc>
      </w:tr>
      <w:tr>
        <w:tc>
          <w:tcPr>
            <w:tcW w:type="dxa" w:w="2880"/>
          </w:tcPr>
          <w:p>
            <w:r>
              <w:t>2688</w:t>
            </w:r>
          </w:p>
        </w:tc>
        <w:tc>
          <w:tcPr>
            <w:tcW w:type="dxa" w:w="2880"/>
          </w:tcPr>
          <w:p>
            <w:r>
              <w:t>2020-05-02</w:t>
            </w:r>
          </w:p>
        </w:tc>
        <w:tc>
          <w:tcPr>
            <w:tcW w:type="dxa" w:w="2880"/>
          </w:tcPr>
          <w:p>
            <w:r>
              <w:t>Yeah.... Thanks man. It just sucks. He had dementia, so I thought I had made my peace a while ago, but when he contracted COVID... That made it really real.</w:t>
            </w:r>
          </w:p>
        </w:tc>
      </w:tr>
      <w:tr>
        <w:tc>
          <w:tcPr>
            <w:tcW w:type="dxa" w:w="2880"/>
          </w:tcPr>
          <w:p>
            <w:r>
              <w:t>2689</w:t>
            </w:r>
          </w:p>
        </w:tc>
        <w:tc>
          <w:tcPr>
            <w:tcW w:type="dxa" w:w="2880"/>
          </w:tcPr>
          <w:p>
            <w:r>
              <w:t>2020-05-02</w:t>
            </w:r>
          </w:p>
        </w:tc>
        <w:tc>
          <w:tcPr>
            <w:tcW w:type="dxa" w:w="2880"/>
          </w:tcPr>
          <w:p>
            <w:r>
              <w:t>Yes. All the people I know who've died were elderly and in and out of hospital before Covid. A friends parents in their 90s both died. My dad died last year of dementia/pneumonia/MRSA - we know that if he had made it then, he'd by now have died of Covid19.</w:t>
            </w:r>
          </w:p>
        </w:tc>
      </w:tr>
      <w:tr>
        <w:tc>
          <w:tcPr>
            <w:tcW w:type="dxa" w:w="2880"/>
          </w:tcPr>
          <w:p>
            <w:r>
              <w:t>2690</w:t>
            </w:r>
          </w:p>
        </w:tc>
        <w:tc>
          <w:tcPr>
            <w:tcW w:type="dxa" w:w="2880"/>
          </w:tcPr>
          <w:p>
            <w:r>
              <w:t>2020-05-02</w:t>
            </w:r>
          </w:p>
        </w:tc>
        <w:tc>
          <w:tcPr>
            <w:tcW w:type="dxa" w:w="2880"/>
          </w:tcPr>
          <w:p>
            <w:r>
              <w:t>Each hospital that “lists” a death as covid 19 gets 13,000 dollars, my grandpa just pasted away from dementia...there trying to list his death as covid... why, why are hospitals laying off workers, and Um governor can you show us your “science” behind all of this??</w:t>
            </w:r>
          </w:p>
        </w:tc>
      </w:tr>
      <w:tr>
        <w:tc>
          <w:tcPr>
            <w:tcW w:type="dxa" w:w="2880"/>
          </w:tcPr>
          <w:p>
            <w:r>
              <w:t>2691</w:t>
            </w:r>
          </w:p>
        </w:tc>
        <w:tc>
          <w:tcPr>
            <w:tcW w:type="dxa" w:w="2880"/>
          </w:tcPr>
          <w:p>
            <w:r>
              <w:t>2020-05-02</w:t>
            </w:r>
          </w:p>
        </w:tc>
        <w:tc>
          <w:tcPr>
            <w:tcW w:type="dxa" w:w="2880"/>
          </w:tcPr>
          <w:p>
            <w:r>
              <w:t>My very wonderful childhood friend for 63 years, Jolene Robison Wahlgren has passed this evening from Covid and dementia. Deep sadness.</w:t>
            </w:r>
          </w:p>
        </w:tc>
      </w:tr>
      <w:tr>
        <w:tc>
          <w:tcPr>
            <w:tcW w:type="dxa" w:w="2880"/>
          </w:tcPr>
          <w:p>
            <w:r>
              <w:t>2692</w:t>
            </w:r>
          </w:p>
        </w:tc>
        <w:tc>
          <w:tcPr>
            <w:tcW w:type="dxa" w:w="2880"/>
          </w:tcPr>
          <w:p>
            <w:r>
              <w:t>2020-05-02</w:t>
            </w:r>
          </w:p>
        </w:tc>
        <w:tc>
          <w:tcPr>
            <w:tcW w:type="dxa" w:w="2880"/>
          </w:tcPr>
          <w:p>
            <w:r>
              <w:t xml:space="preserve">By the way, my 93 year old grandmother with Dementia beat covid and is no longer on hospice. This virus can fuck right off but still what great news. </w:t>
            </w:r>
          </w:p>
        </w:tc>
      </w:tr>
      <w:tr>
        <w:tc>
          <w:tcPr>
            <w:tcW w:type="dxa" w:w="2880"/>
          </w:tcPr>
          <w:p>
            <w:r>
              <w:t>2693</w:t>
            </w:r>
          </w:p>
        </w:tc>
        <w:tc>
          <w:tcPr>
            <w:tcW w:type="dxa" w:w="2880"/>
          </w:tcPr>
          <w:p>
            <w:r>
              <w:t>2020-05-02</w:t>
            </w:r>
          </w:p>
        </w:tc>
        <w:tc>
          <w:tcPr>
            <w:tcW w:type="dxa" w:w="2880"/>
          </w:tcPr>
          <w:p>
            <w:r>
              <w:t>My mum and she is now in a care home with Dementia. She has a friend and is settled all I can ask at this time. Has no knowledge of covid! Lucky her</w:t>
            </w:r>
          </w:p>
        </w:tc>
      </w:tr>
      <w:tr>
        <w:tc>
          <w:tcPr>
            <w:tcW w:type="dxa" w:w="2880"/>
          </w:tcPr>
          <w:p>
            <w:r>
              <w:t>2694</w:t>
            </w:r>
          </w:p>
        </w:tc>
        <w:tc>
          <w:tcPr>
            <w:tcW w:type="dxa" w:w="2880"/>
          </w:tcPr>
          <w:p>
            <w:r>
              <w:t>2020-05-02</w:t>
            </w:r>
          </w:p>
        </w:tc>
        <w:tc>
          <w:tcPr>
            <w:tcW w:type="dxa" w:w="2880"/>
          </w:tcPr>
          <w:p>
            <w:r>
              <w:t>i could write a book on allegheny county nursing home horror stories, all from the time my elderly dementia father was being shuttled around them for injury rehab..MAYBE thanks to covid neglect in them maybe the neglect issues will FINALLY be addressed and rectified</w:t>
            </w:r>
          </w:p>
        </w:tc>
      </w:tr>
      <w:tr>
        <w:tc>
          <w:tcPr>
            <w:tcW w:type="dxa" w:w="2880"/>
          </w:tcPr>
          <w:p>
            <w:r>
              <w:t>2695</w:t>
            </w:r>
          </w:p>
        </w:tc>
        <w:tc>
          <w:tcPr>
            <w:tcW w:type="dxa" w:w="2880"/>
          </w:tcPr>
          <w:p>
            <w:r>
              <w:t>2020-05-02</w:t>
            </w:r>
          </w:p>
        </w:tc>
        <w:tc>
          <w:tcPr>
            <w:tcW w:type="dxa" w:w="2880"/>
          </w:tcPr>
          <w:p>
            <w:r>
              <w:t xml:space="preserve">This might happen at my house if this stay at home doesn’t lift soon! Just kidding! But my spouse has dementia, and sometimes I get tired of telling him there is no COVID vaccine for the 3rd time in a day. Fortunately, he is in the early stages. </w:t>
            </w:r>
          </w:p>
        </w:tc>
      </w:tr>
      <w:tr>
        <w:tc>
          <w:tcPr>
            <w:tcW w:type="dxa" w:w="2880"/>
          </w:tcPr>
          <w:p>
            <w:r>
              <w:t>2696</w:t>
            </w:r>
          </w:p>
        </w:tc>
        <w:tc>
          <w:tcPr>
            <w:tcW w:type="dxa" w:w="2880"/>
          </w:tcPr>
          <w:p>
            <w:r>
              <w:t>2020-05-01</w:t>
            </w:r>
          </w:p>
        </w:tc>
        <w:tc>
          <w:tcPr>
            <w:tcW w:type="dxa" w:w="2880"/>
          </w:tcPr>
          <w:p>
            <w:r>
              <w:t>Just got a call that the memory care facility my father resides in for dementia just got their first #COVID positive test on one of the new incoming residents.</w:t>
            </w:r>
          </w:p>
        </w:tc>
      </w:tr>
      <w:tr>
        <w:tc>
          <w:tcPr>
            <w:tcW w:type="dxa" w:w="2880"/>
          </w:tcPr>
          <w:p>
            <w:r>
              <w:t>2697</w:t>
            </w:r>
          </w:p>
        </w:tc>
        <w:tc>
          <w:tcPr>
            <w:tcW w:type="dxa" w:w="2880"/>
          </w:tcPr>
          <w:p>
            <w:r>
              <w:t>2020-05-01</w:t>
            </w:r>
          </w:p>
        </w:tc>
        <w:tc>
          <w:tcPr>
            <w:tcW w:type="dxa" w:w="2880"/>
          </w:tcPr>
          <w:p>
            <w:r>
              <w:t>For real, I thought I was the only one. Not sure what COVID has done to my brain. I don’t even have it yet. If it gets worse, I am going to diagnose myself with dementia</w:t>
            </w:r>
          </w:p>
        </w:tc>
      </w:tr>
      <w:tr>
        <w:tc>
          <w:tcPr>
            <w:tcW w:type="dxa" w:w="2880"/>
          </w:tcPr>
          <w:p>
            <w:r>
              <w:t>2698</w:t>
            </w:r>
          </w:p>
        </w:tc>
        <w:tc>
          <w:tcPr>
            <w:tcW w:type="dxa" w:w="2880"/>
          </w:tcPr>
          <w:p>
            <w:r>
              <w:t>2020-05-01</w:t>
            </w:r>
          </w:p>
        </w:tc>
        <w:tc>
          <w:tcPr>
            <w:tcW w:type="dxa" w:w="2880"/>
          </w:tcPr>
          <w:p>
            <w:r>
              <w:t>Know what @JustinTrudeau and all Premiers should focus on? The elderly, like my mom, living horrible #Covid_19 lives. They have no visitors, can’t leave their rooms, cant go out in fresh air for a walk. Worse than prisoners. Isolation is killing them and heightening dementia.</w:t>
            </w:r>
          </w:p>
        </w:tc>
      </w:tr>
      <w:tr>
        <w:tc>
          <w:tcPr>
            <w:tcW w:type="dxa" w:w="2880"/>
          </w:tcPr>
          <w:p>
            <w:r>
              <w:t>2699</w:t>
            </w:r>
          </w:p>
        </w:tc>
        <w:tc>
          <w:tcPr>
            <w:tcW w:type="dxa" w:w="2880"/>
          </w:tcPr>
          <w:p>
            <w:r>
              <w:t>2020-05-01</w:t>
            </w:r>
          </w:p>
        </w:tc>
        <w:tc>
          <w:tcPr>
            <w:tcW w:type="dxa" w:w="2880"/>
          </w:tcPr>
          <w:p>
            <w:r>
              <w:t>Awesome. Looking forward to it. My father died in January and my mother has dementia. Thinking about care for her in the covid era is brutal.</w:t>
            </w:r>
          </w:p>
        </w:tc>
      </w:tr>
      <w:tr>
        <w:tc>
          <w:tcPr>
            <w:tcW w:type="dxa" w:w="2880"/>
          </w:tcPr>
          <w:p>
            <w:r>
              <w:t>2700</w:t>
            </w:r>
          </w:p>
        </w:tc>
        <w:tc>
          <w:tcPr>
            <w:tcW w:type="dxa" w:w="2880"/>
          </w:tcPr>
          <w:p>
            <w:r>
              <w:t>2020-05-01</w:t>
            </w:r>
          </w:p>
        </w:tc>
        <w:tc>
          <w:tcPr>
            <w:tcW w:type="dxa" w:w="2880"/>
          </w:tcPr>
          <w:p>
            <w:r>
              <w:t>Take away underlying health problems and how many people have actually died of covid 19 before people jump down my throat and say if it was one of your own would be different well my mom is 80yrs old has heart failure dementia had covid 19 2 weeks in hospital and survived?</w:t>
            </w:r>
          </w:p>
        </w:tc>
      </w:tr>
      <w:tr>
        <w:tc>
          <w:tcPr>
            <w:tcW w:type="dxa" w:w="2880"/>
          </w:tcPr>
          <w:p>
            <w:r>
              <w:t>2701</w:t>
            </w:r>
          </w:p>
        </w:tc>
        <w:tc>
          <w:tcPr>
            <w:tcW w:type="dxa" w:w="2880"/>
          </w:tcPr>
          <w:p>
            <w:r>
              <w:t>2020-05-01</w:t>
            </w:r>
          </w:p>
        </w:tc>
        <w:tc>
          <w:tcPr>
            <w:tcW w:type="dxa" w:w="2880"/>
          </w:tcPr>
          <w:p>
            <w:r>
              <w:t>Fair play to those who did report. I was unable to visit my Grandad who is dying from dementia, he has since been taken into hospital and contracted Covid. The only time I have "broken" the rules was to visit my Nan for 2 hours to make sure she was OK whilst keeping distance..</w:t>
            </w:r>
          </w:p>
        </w:tc>
      </w:tr>
      <w:tr>
        <w:tc>
          <w:tcPr>
            <w:tcW w:type="dxa" w:w="2880"/>
          </w:tcPr>
          <w:p>
            <w:r>
              <w:t>2702</w:t>
            </w:r>
          </w:p>
        </w:tc>
        <w:tc>
          <w:tcPr>
            <w:tcW w:type="dxa" w:w="2880"/>
          </w:tcPr>
          <w:p>
            <w:r>
              <w:t>2020-05-01</w:t>
            </w:r>
          </w:p>
        </w:tc>
        <w:tc>
          <w:tcPr>
            <w:tcW w:type="dxa" w:w="2880"/>
          </w:tcPr>
          <w:p>
            <w:r>
              <w:t>Thank you to @DomLip94 for sorting my mums dementia care home out with PPE all for FREE. My mums currently overcoming covid 19 from catching it in work and honestly for people do give out the goodness of their own hearts goes such a long way! Thanks again mate</w:t>
            </w:r>
          </w:p>
        </w:tc>
      </w:tr>
      <w:tr>
        <w:tc>
          <w:tcPr>
            <w:tcW w:type="dxa" w:w="2880"/>
          </w:tcPr>
          <w:p>
            <w:r>
              <w:t>2703</w:t>
            </w:r>
          </w:p>
        </w:tc>
        <w:tc>
          <w:tcPr>
            <w:tcW w:type="dxa" w:w="2880"/>
          </w:tcPr>
          <w:p>
            <w:r>
              <w:t>2020-05-01</w:t>
            </w:r>
          </w:p>
        </w:tc>
        <w:tc>
          <w:tcPr>
            <w:tcW w:type="dxa" w:w="2880"/>
          </w:tcPr>
          <w:p>
            <w:r>
              <w:t>My grandmom has dementia and is in a nursing home. Just got a call that her, along with 90% of her floor, have covid-19 🥺😢💔</w:t>
            </w:r>
          </w:p>
        </w:tc>
      </w:tr>
      <w:tr>
        <w:tc>
          <w:tcPr>
            <w:tcW w:type="dxa" w:w="2880"/>
          </w:tcPr>
          <w:p>
            <w:r>
              <w:t>2704</w:t>
            </w:r>
          </w:p>
        </w:tc>
        <w:tc>
          <w:tcPr>
            <w:tcW w:type="dxa" w:w="2880"/>
          </w:tcPr>
          <w:p>
            <w:r>
              <w:t>2020-05-01</w:t>
            </w:r>
          </w:p>
        </w:tc>
        <w:tc>
          <w:tcPr>
            <w:tcW w:type="dxa" w:w="2880"/>
          </w:tcPr>
          <w:p>
            <w:r>
              <w:t xml:space="preserve">People are already going through so much right now. My mother doctors aren’t listening to me about her dementia  and  we can’t take her 2the ER 2talk 2one of thos doctors because shes over 60 with a bad immune system I don’t want her to get Covid 19. </w:t>
            </w:r>
          </w:p>
        </w:tc>
      </w:tr>
      <w:tr>
        <w:tc>
          <w:tcPr>
            <w:tcW w:type="dxa" w:w="2880"/>
          </w:tcPr>
          <w:p>
            <w:r>
              <w:t>2705</w:t>
            </w:r>
          </w:p>
        </w:tc>
        <w:tc>
          <w:tcPr>
            <w:tcW w:type="dxa" w:w="2880"/>
          </w:tcPr>
          <w:p>
            <w:r>
              <w:t>2020-05-01</w:t>
            </w:r>
          </w:p>
        </w:tc>
        <w:tc>
          <w:tcPr>
            <w:tcW w:type="dxa" w:w="2880"/>
          </w:tcPr>
          <w:p>
            <w:r>
              <w:t xml:space="preserve">#HealthMinister #AIMS #HomeMinistry #Delhigovt #BiharHealthDept #BiharGovernment Need help as my father is suffering from dementia (UHID-105096711), VP shunt operation was supposed to happen on the 1st week of March due to non-operational OPD at AIIMS Delhi because of COVID 19. </w:t>
            </w:r>
          </w:p>
        </w:tc>
      </w:tr>
      <w:tr>
        <w:tc>
          <w:tcPr>
            <w:tcW w:type="dxa" w:w="2880"/>
          </w:tcPr>
          <w:p>
            <w:r>
              <w:t>2706</w:t>
            </w:r>
          </w:p>
        </w:tc>
        <w:tc>
          <w:tcPr>
            <w:tcW w:type="dxa" w:w="2880"/>
          </w:tcPr>
          <w:p>
            <w:r>
              <w:t>2020-05-01</w:t>
            </w:r>
          </w:p>
        </w:tc>
        <w:tc>
          <w:tcPr>
            <w:tcW w:type="dxa" w:w="2880"/>
          </w:tcPr>
          <w:p>
            <w:r>
              <w:t xml:space="preserve">My mom works on the front line, dick. She helps keep senior citizens with dementia safe from dying from COVID-19 </w:t>
            </w:r>
          </w:p>
        </w:tc>
      </w:tr>
      <w:tr>
        <w:tc>
          <w:tcPr>
            <w:tcW w:type="dxa" w:w="2880"/>
          </w:tcPr>
          <w:p>
            <w:r>
              <w:t>2707</w:t>
            </w:r>
          </w:p>
        </w:tc>
        <w:tc>
          <w:tcPr>
            <w:tcW w:type="dxa" w:w="2880"/>
          </w:tcPr>
          <w:p>
            <w:r>
              <w:t>2020-05-01</w:t>
            </w:r>
          </w:p>
        </w:tc>
        <w:tc>
          <w:tcPr>
            <w:tcW w:type="dxa" w:w="2880"/>
          </w:tcPr>
          <w:p>
            <w:r>
              <w:t>My father died from Covid-19 last week. He was 92 years old with advance dementia. The fever induced acute pulmonary arrest and congestive heart failure took him away. We can't say goodbye, and he was only swapped a few hours before his passing. I wish it was a lie!</w:t>
            </w:r>
          </w:p>
        </w:tc>
      </w:tr>
      <w:tr>
        <w:tc>
          <w:tcPr>
            <w:tcW w:type="dxa" w:w="2880"/>
          </w:tcPr>
          <w:p>
            <w:r>
              <w:t>2708</w:t>
            </w:r>
          </w:p>
        </w:tc>
        <w:tc>
          <w:tcPr>
            <w:tcW w:type="dxa" w:w="2880"/>
          </w:tcPr>
          <w:p>
            <w:r>
              <w:t>2020-05-01</w:t>
            </w:r>
          </w:p>
        </w:tc>
        <w:tc>
          <w:tcPr>
            <w:tcW w:type="dxa" w:w="2880"/>
          </w:tcPr>
          <w:p>
            <w:r>
              <w:t>My dad got admitted to VA last week w/dementia (late stage) thru urgent care request at psych unit. He won’t eat/drink. They said don’t do hospice bc they are psych institution. He’s in limbo bc the VA nursing homes either don’t have beds open or aren’t taking ppl bc of covid. 😕</w:t>
            </w:r>
          </w:p>
        </w:tc>
      </w:tr>
      <w:tr>
        <w:tc>
          <w:tcPr>
            <w:tcW w:type="dxa" w:w="2880"/>
          </w:tcPr>
          <w:p>
            <w:r>
              <w:t>2709</w:t>
            </w:r>
          </w:p>
        </w:tc>
        <w:tc>
          <w:tcPr>
            <w:tcW w:type="dxa" w:w="2880"/>
          </w:tcPr>
          <w:p>
            <w:r>
              <w:t>2020-05-01</w:t>
            </w:r>
          </w:p>
        </w:tc>
        <w:tc>
          <w:tcPr>
            <w:tcW w:type="dxa" w:w="2880"/>
          </w:tcPr>
          <w:p>
            <w:r>
              <w:t>Just had an email from my 93 year old mums care home they have experienced covid 19 (their words) they say I can take her out she has dementia I don’t know what to do</w:t>
            </w:r>
          </w:p>
        </w:tc>
      </w:tr>
      <w:tr>
        <w:tc>
          <w:tcPr>
            <w:tcW w:type="dxa" w:w="2880"/>
          </w:tcPr>
          <w:p>
            <w:r>
              <w:t>2710</w:t>
            </w:r>
          </w:p>
        </w:tc>
        <w:tc>
          <w:tcPr>
            <w:tcW w:type="dxa" w:w="2880"/>
          </w:tcPr>
          <w:p>
            <w:r>
              <w:t>2020-05-01</w:t>
            </w:r>
          </w:p>
        </w:tc>
        <w:tc>
          <w:tcPr>
            <w:tcW w:type="dxa" w:w="2880"/>
          </w:tcPr>
          <w:p>
            <w:r>
              <w:t>My uncle's mum passed this morning from Covid-19 in her care home. She was old, unwell and had dementia so it has brought forward the inevitable but it breaks by heart that she had to die without her family being able to say goodbye. Thankfully she had her careworker with her 💙</w:t>
            </w:r>
          </w:p>
        </w:tc>
      </w:tr>
      <w:tr>
        <w:tc>
          <w:tcPr>
            <w:tcW w:type="dxa" w:w="2880"/>
          </w:tcPr>
          <w:p>
            <w:r>
              <w:t>2711</w:t>
            </w:r>
          </w:p>
        </w:tc>
        <w:tc>
          <w:tcPr>
            <w:tcW w:type="dxa" w:w="2880"/>
          </w:tcPr>
          <w:p>
            <w:r>
              <w:t>2020-05-01</w:t>
            </w:r>
          </w:p>
        </w:tc>
        <w:tc>
          <w:tcPr>
            <w:tcW w:type="dxa" w:w="2880"/>
          </w:tcPr>
          <w:p>
            <w:r>
              <w:t>No COVID-19+ yet. However I am on the COVID Response Team meaning I will work that unit should my people get it. No ventilators so mild cases and recovering mainly. It’s a locked dementia assisted living facility. Response team is all volunteer but it’s double pay so $60/hr</w:t>
            </w:r>
          </w:p>
        </w:tc>
      </w:tr>
      <w:tr>
        <w:tc>
          <w:tcPr>
            <w:tcW w:type="dxa" w:w="2880"/>
          </w:tcPr>
          <w:p>
            <w:r>
              <w:t>2712</w:t>
            </w:r>
          </w:p>
        </w:tc>
        <w:tc>
          <w:tcPr>
            <w:tcW w:type="dxa" w:w="2880"/>
          </w:tcPr>
          <w:p>
            <w:r>
              <w:t>2020-05-01</w:t>
            </w:r>
          </w:p>
        </w:tc>
        <w:tc>
          <w:tcPr>
            <w:tcW w:type="dxa" w:w="2880"/>
          </w:tcPr>
          <w:p>
            <w:r>
              <w:t xml:space="preserve">I'm sad to say my grandfather passed away this morning. He was on palliative care and doctors assure us he wasn't in pain, the COVID just accelerated/exacerbated his dementia just too much, it seems. I'm OK, but it's really hard that I can't be with my Mum right now. </w:t>
            </w:r>
          </w:p>
        </w:tc>
      </w:tr>
      <w:tr>
        <w:tc>
          <w:tcPr>
            <w:tcW w:type="dxa" w:w="2880"/>
          </w:tcPr>
          <w:p>
            <w:r>
              <w:t>2713</w:t>
            </w:r>
          </w:p>
        </w:tc>
        <w:tc>
          <w:tcPr>
            <w:tcW w:type="dxa" w:w="2880"/>
          </w:tcPr>
          <w:p>
            <w:r>
              <w:t>2020-05-01</w:t>
            </w:r>
          </w:p>
        </w:tc>
        <w:tc>
          <w:tcPr>
            <w:tcW w:type="dxa" w:w="2880"/>
          </w:tcPr>
          <w:p>
            <w:r>
              <w:t>All my sympathies are with care workers who are having to manage under impossible circumstances. My (dementia suffering) father is in a care home  and  my wife works in a respite centre for adults with learning difficulties that has recently started taking in Covid-19 +'ve patients..</w:t>
            </w:r>
          </w:p>
        </w:tc>
      </w:tr>
      <w:tr>
        <w:tc>
          <w:tcPr>
            <w:tcW w:type="dxa" w:w="2880"/>
          </w:tcPr>
          <w:p>
            <w:r>
              <w:t>2714</w:t>
            </w:r>
          </w:p>
        </w:tc>
        <w:tc>
          <w:tcPr>
            <w:tcW w:type="dxa" w:w="2880"/>
          </w:tcPr>
          <w:p>
            <w:r>
              <w:t>2020-05-01</w:t>
            </w:r>
          </w:p>
        </w:tc>
        <w:tc>
          <w:tcPr>
            <w:tcW w:type="dxa" w:w="2880"/>
          </w:tcPr>
          <w:p>
            <w:r>
              <w:t>yes and old peope in care homes also pass away at a greater rate. my parents have already passed... its part of our natural cycle.. sad but we all die... in pretty certain my parents would have rayher passed in a week because of covid rather than years of dementia, cancer</w:t>
            </w:r>
          </w:p>
        </w:tc>
      </w:tr>
      <w:tr>
        <w:tc>
          <w:tcPr>
            <w:tcW w:type="dxa" w:w="2880"/>
          </w:tcPr>
          <w:p>
            <w:r>
              <w:t>2715</w:t>
            </w:r>
          </w:p>
        </w:tc>
        <w:tc>
          <w:tcPr>
            <w:tcW w:type="dxa" w:w="2880"/>
          </w:tcPr>
          <w:p>
            <w:r>
              <w:t>2020-05-01</w:t>
            </w:r>
          </w:p>
        </w:tc>
        <w:tc>
          <w:tcPr>
            <w:tcW w:type="dxa" w:w="2880"/>
          </w:tcPr>
          <w:p>
            <w:r>
              <w:t>Of course I don't want my elderly relatives to die of Covid any more than I wanted them to die of cancer, or dementia, but despite the best efforts of the NHS, these things have happened and nobody was to blame.</w:t>
            </w:r>
          </w:p>
        </w:tc>
      </w:tr>
      <w:tr>
        <w:tc>
          <w:tcPr>
            <w:tcW w:type="dxa" w:w="2880"/>
          </w:tcPr>
          <w:p>
            <w:r>
              <w:t>2716</w:t>
            </w:r>
          </w:p>
        </w:tc>
        <w:tc>
          <w:tcPr>
            <w:tcW w:type="dxa" w:w="2880"/>
          </w:tcPr>
          <w:p>
            <w:r>
              <w:t>2020-05-01</w:t>
            </w:r>
          </w:p>
        </w:tc>
        <w:tc>
          <w:tcPr>
            <w:tcW w:type="dxa" w:w="2880"/>
          </w:tcPr>
          <w:p>
            <w:r>
              <w:t>My husband - Philip Kelly He recently moved from nursing in the community to nursing Dementia patients on a ward where they all had Covid-19. He helped many off them on a smoother journey to their next adventure. I'm so proud of him and love him so much. #RainbowsForRainbow</w:t>
            </w:r>
          </w:p>
        </w:tc>
      </w:tr>
      <w:tr>
        <w:tc>
          <w:tcPr>
            <w:tcW w:type="dxa" w:w="2880"/>
          </w:tcPr>
          <w:p>
            <w:r>
              <w:t>2717</w:t>
            </w:r>
          </w:p>
        </w:tc>
        <w:tc>
          <w:tcPr>
            <w:tcW w:type="dxa" w:w="2880"/>
          </w:tcPr>
          <w:p>
            <w:r>
              <w:t>2020-05-01</w:t>
            </w:r>
          </w:p>
        </w:tc>
        <w:tc>
          <w:tcPr>
            <w:tcW w:type="dxa" w:w="2880"/>
          </w:tcPr>
          <w:p>
            <w:r>
              <w:t>My grandmother, already in a nursing home for Alzheimer’s and dementia, has now tested positive for covid with pneumonia. Asking for prayers as we rest in His promises for her and us.</w:t>
            </w:r>
          </w:p>
        </w:tc>
      </w:tr>
      <w:tr>
        <w:tc>
          <w:tcPr>
            <w:tcW w:type="dxa" w:w="2880"/>
          </w:tcPr>
          <w:p>
            <w:r>
              <w:t>2718</w:t>
            </w:r>
          </w:p>
        </w:tc>
        <w:tc>
          <w:tcPr>
            <w:tcW w:type="dxa" w:w="2880"/>
          </w:tcPr>
          <w:p>
            <w:r>
              <w:t>2020-05-01</w:t>
            </w:r>
          </w:p>
        </w:tc>
        <w:tc>
          <w:tcPr>
            <w:tcW w:type="dxa" w:w="2880"/>
          </w:tcPr>
          <w:p>
            <w:r>
              <w:t>Ug! My mom had a fall at her ALF. She broke her hip &amp; will need a hip replacement. I still need to speak w/ the orthopedic surgeon. This is not good w/ her dementia  and  her timing is impeccable. I can’t visit her, but she was tested for covid. 😞</w:t>
            </w:r>
          </w:p>
        </w:tc>
      </w:tr>
      <w:tr>
        <w:tc>
          <w:tcPr>
            <w:tcW w:type="dxa" w:w="2880"/>
          </w:tcPr>
          <w:p>
            <w:r>
              <w:t>2719</w:t>
            </w:r>
          </w:p>
        </w:tc>
        <w:tc>
          <w:tcPr>
            <w:tcW w:type="dxa" w:w="2880"/>
          </w:tcPr>
          <w:p>
            <w:r>
              <w:t>2020-04-30</w:t>
            </w:r>
          </w:p>
        </w:tc>
        <w:tc>
          <w:tcPr>
            <w:tcW w:type="dxa" w:w="2880"/>
          </w:tcPr>
          <w:p>
            <w:r>
              <w:t>And care homes not allowed to take residents to hospital if infected. That is the case with my father - a 90 year old with dementia. If he contracts Covid, no hospitalisation and no GP visit. In house nurses only.</w:t>
            </w:r>
          </w:p>
        </w:tc>
      </w:tr>
      <w:tr>
        <w:tc>
          <w:tcPr>
            <w:tcW w:type="dxa" w:w="2880"/>
          </w:tcPr>
          <w:p>
            <w:r>
              <w:t>2720</w:t>
            </w:r>
          </w:p>
        </w:tc>
        <w:tc>
          <w:tcPr>
            <w:tcW w:type="dxa" w:w="2880"/>
          </w:tcPr>
          <w:p>
            <w:r>
              <w:t>2020-04-30</w:t>
            </w:r>
          </w:p>
        </w:tc>
        <w:tc>
          <w:tcPr>
            <w:tcW w:type="dxa" w:w="2880"/>
          </w:tcPr>
          <w:p>
            <w:r>
              <w:t>Prayers for my mom please — she fell and hit her head at her nursing home. Now has to get taken to the hospital, unaccompanied by a family member (due to Covid), and she has severe dementia. Have no idea how this is going to work...</w:t>
            </w:r>
          </w:p>
        </w:tc>
      </w:tr>
      <w:tr>
        <w:tc>
          <w:tcPr>
            <w:tcW w:type="dxa" w:w="2880"/>
          </w:tcPr>
          <w:p>
            <w:r>
              <w:t>2721</w:t>
            </w:r>
          </w:p>
        </w:tc>
        <w:tc>
          <w:tcPr>
            <w:tcW w:type="dxa" w:w="2880"/>
          </w:tcPr>
          <w:p>
            <w:r>
              <w:t>2020-04-30</w:t>
            </w:r>
          </w:p>
        </w:tc>
        <w:tc>
          <w:tcPr>
            <w:tcW w:type="dxa" w:w="2880"/>
          </w:tcPr>
          <w:p>
            <w:r>
              <w:t>My mom is COVID for 11 days now - she is 87. She was a funny, beautiful, loving soul until dementia took her mind - she came to the window today, we smiled and threw kisses at each other - I’m thankful she still remembers me.</w:t>
            </w:r>
          </w:p>
        </w:tc>
      </w:tr>
      <w:tr>
        <w:tc>
          <w:tcPr>
            <w:tcW w:type="dxa" w:w="2880"/>
          </w:tcPr>
          <w:p>
            <w:r>
              <w:t>2722</w:t>
            </w:r>
          </w:p>
        </w:tc>
        <w:tc>
          <w:tcPr>
            <w:tcW w:type="dxa" w:w="2880"/>
          </w:tcPr>
          <w:p>
            <w:r>
              <w:t>2020-04-30</w:t>
            </w:r>
          </w:p>
        </w:tc>
        <w:tc>
          <w:tcPr>
            <w:tcW w:type="dxa" w:w="2880"/>
          </w:tcPr>
          <w:p>
            <w:r>
              <w:t>--I need to get a house with our roommates but all of us are unemployed due to Covid. I got a job a couple weeks ago taking care of my Mom who has Dementia but then re-lost it due to the virus. This pandemic is going to be the reason I end up homeless probably sigh</w:t>
            </w:r>
          </w:p>
        </w:tc>
      </w:tr>
      <w:tr>
        <w:tc>
          <w:tcPr>
            <w:tcW w:type="dxa" w:w="2880"/>
          </w:tcPr>
          <w:p>
            <w:r>
              <w:t>2723</w:t>
            </w:r>
          </w:p>
        </w:tc>
        <w:tc>
          <w:tcPr>
            <w:tcW w:type="dxa" w:w="2880"/>
          </w:tcPr>
          <w:p>
            <w:r>
              <w:t>2020-04-30</w:t>
            </w:r>
          </w:p>
        </w:tc>
        <w:tc>
          <w:tcPr>
            <w:tcW w:type="dxa" w:w="2880"/>
          </w:tcPr>
          <w:p>
            <w:r>
              <w:t>My Aunt who's currently in a care home with dementia has been diagnosed with Covid-19 today. She's 80yrs old, please Stay Home folks.</w:t>
            </w:r>
          </w:p>
        </w:tc>
      </w:tr>
      <w:tr>
        <w:tc>
          <w:tcPr>
            <w:tcW w:type="dxa" w:w="2880"/>
          </w:tcPr>
          <w:p>
            <w:r>
              <w:t>2724</w:t>
            </w:r>
          </w:p>
        </w:tc>
        <w:tc>
          <w:tcPr>
            <w:tcW w:type="dxa" w:w="2880"/>
          </w:tcPr>
          <w:p>
            <w:r>
              <w:t>2020-04-30</w:t>
            </w:r>
          </w:p>
        </w:tc>
        <w:tc>
          <w:tcPr>
            <w:tcW w:type="dxa" w:w="2880"/>
          </w:tcPr>
          <w:p>
            <w:r>
              <w:t>My papa passed this morning from COVID-19. Yes, I’m okay because we lost him years ago to dementia. This post isn’t a sympathy post, it’s a reminder that staying in the house is not for YOU. It’s for those who cannot fight the virus off. Stay home for the safety of others pls❤️</w:t>
            </w:r>
          </w:p>
        </w:tc>
      </w:tr>
      <w:tr>
        <w:tc>
          <w:tcPr>
            <w:tcW w:type="dxa" w:w="2880"/>
          </w:tcPr>
          <w:p>
            <w:r>
              <w:t>2725</w:t>
            </w:r>
          </w:p>
        </w:tc>
        <w:tc>
          <w:tcPr>
            <w:tcW w:type="dxa" w:w="2880"/>
          </w:tcPr>
          <w:p>
            <w:r>
              <w:t>2020-04-30</w:t>
            </w:r>
          </w:p>
        </w:tc>
        <w:tc>
          <w:tcPr>
            <w:tcW w:type="dxa" w:w="2880"/>
          </w:tcPr>
          <w:p>
            <w:r>
              <w:t>Y'all. I need a favor. Big Prayers up. Send good vibes, anything. My older sister, who suffers from dementia, and is in a nursing home in Maryland, we were told today, has tested positive for COVID-19. Please keep her and me and my siblings in your prayers. Thank you.</w:t>
            </w:r>
          </w:p>
        </w:tc>
      </w:tr>
      <w:tr>
        <w:tc>
          <w:tcPr>
            <w:tcW w:type="dxa" w:w="2880"/>
          </w:tcPr>
          <w:p>
            <w:r>
              <w:t>2726</w:t>
            </w:r>
          </w:p>
        </w:tc>
        <w:tc>
          <w:tcPr>
            <w:tcW w:type="dxa" w:w="2880"/>
          </w:tcPr>
          <w:p>
            <w:r>
              <w:t>2020-04-30</w:t>
            </w:r>
          </w:p>
        </w:tc>
        <w:tc>
          <w:tcPr>
            <w:tcW w:type="dxa" w:w="2880"/>
          </w:tcPr>
          <w:p>
            <w:r>
              <w:t xml:space="preserve">My new protective face mask arrived! Not today Covid-19 </w:t>
            </w:r>
          </w:p>
        </w:tc>
      </w:tr>
      <w:tr>
        <w:tc>
          <w:tcPr>
            <w:tcW w:type="dxa" w:w="2880"/>
          </w:tcPr>
          <w:p>
            <w:r>
              <w:t>2727</w:t>
            </w:r>
          </w:p>
        </w:tc>
        <w:tc>
          <w:tcPr>
            <w:tcW w:type="dxa" w:w="2880"/>
          </w:tcPr>
          <w:p>
            <w:r>
              <w:t>2020-04-30</w:t>
            </w:r>
          </w:p>
        </w:tc>
        <w:tc>
          <w:tcPr>
            <w:tcW w:type="dxa" w:w="2880"/>
          </w:tcPr>
          <w:p>
            <w:r>
              <w:t>My friends mum sadly died in a care home earlier this week. She was suffering from Dementia and contracted COVID-19. The paramedic (when they were eventually called, way too late) was shocked as she was struggling to breathe but was lying flat on her back. Staff had no PPE.</w:t>
            </w:r>
          </w:p>
        </w:tc>
      </w:tr>
      <w:tr>
        <w:tc>
          <w:tcPr>
            <w:tcW w:type="dxa" w:w="2880"/>
          </w:tcPr>
          <w:p>
            <w:r>
              <w:t>2728</w:t>
            </w:r>
          </w:p>
        </w:tc>
        <w:tc>
          <w:tcPr>
            <w:tcW w:type="dxa" w:w="2880"/>
          </w:tcPr>
          <w:p>
            <w:r>
              <w:t>2020-04-30</w:t>
            </w:r>
          </w:p>
        </w:tc>
        <w:tc>
          <w:tcPr>
            <w:tcW w:type="dxa" w:w="2880"/>
          </w:tcPr>
          <w:p>
            <w:r>
              <w:t xml:space="preserve">My mum was proof that #dementia is not a normal part of growing old at 92 she was reading a book a week a reminding me of things. She had un diagnosed and untreated fibrosis of the lungs (we know that now). My thoughts are with everyone with Covid 19 and their families  and  friends. </w:t>
            </w:r>
          </w:p>
        </w:tc>
      </w:tr>
      <w:tr>
        <w:tc>
          <w:tcPr>
            <w:tcW w:type="dxa" w:w="2880"/>
          </w:tcPr>
          <w:p>
            <w:r>
              <w:t>2729</w:t>
            </w:r>
          </w:p>
        </w:tc>
        <w:tc>
          <w:tcPr>
            <w:tcW w:type="dxa" w:w="2880"/>
          </w:tcPr>
          <w:p>
            <w:r>
              <w:t>2020-04-30</w:t>
            </w:r>
          </w:p>
        </w:tc>
        <w:tc>
          <w:tcPr>
            <w:tcW w:type="dxa" w:w="2880"/>
          </w:tcPr>
          <w:p>
            <w:r>
              <w:t>I screwed up. My COVID-19 Cookout Challenge is for Friday, May 1,  and  not April 1. I blamie the self isolation and losing track of the date. My wife is citing dementia and old age. Order takeout from your favorite restaurant May 1 #COVID19CookoutChallenge #supportsmallbusiness</w:t>
            </w:r>
          </w:p>
        </w:tc>
      </w:tr>
      <w:tr>
        <w:tc>
          <w:tcPr>
            <w:tcW w:type="dxa" w:w="2880"/>
          </w:tcPr>
          <w:p>
            <w:r>
              <w:t>2730</w:t>
            </w:r>
          </w:p>
        </w:tc>
        <w:tc>
          <w:tcPr>
            <w:tcW w:type="dxa" w:w="2880"/>
          </w:tcPr>
          <w:p>
            <w:r>
              <w:t>2020-04-30</w:t>
            </w:r>
          </w:p>
        </w:tc>
        <w:tc>
          <w:tcPr>
            <w:tcW w:type="dxa" w:w="2880"/>
          </w:tcPr>
          <w:p>
            <w:r>
              <w:t>My 90-year-old uncle had serious heart and mobility issues, but he was surviving, and supporting my aunt as she’s slipped into dementia...until he died after contracting COVID  and  receiving hydroxychloroquine treatment. It was COVID that killed him. Or was it T***p’s miracle cure?</w:t>
            </w:r>
          </w:p>
        </w:tc>
      </w:tr>
      <w:tr>
        <w:tc>
          <w:tcPr>
            <w:tcW w:type="dxa" w:w="2880"/>
          </w:tcPr>
          <w:p>
            <w:r>
              <w:t>2731</w:t>
            </w:r>
          </w:p>
        </w:tc>
        <w:tc>
          <w:tcPr>
            <w:tcW w:type="dxa" w:w="2880"/>
          </w:tcPr>
          <w:p>
            <w:r>
              <w:t>2020-04-30</w:t>
            </w:r>
          </w:p>
        </w:tc>
        <w:tc>
          <w:tcPr>
            <w:tcW w:type="dxa" w:w="2880"/>
          </w:tcPr>
          <w:p>
            <w:r>
              <w:t>My wife is slipping too fast into dementia, I'm in the grind of grieving watching part of her wonderful mind disappear each day, but we fill our days with laughter, I have a job, families clear of COVID-19  and  all working. All-in-all, still feeling blessed.</w:t>
            </w:r>
          </w:p>
        </w:tc>
      </w:tr>
      <w:tr>
        <w:tc>
          <w:tcPr>
            <w:tcW w:type="dxa" w:w="2880"/>
          </w:tcPr>
          <w:p>
            <w:r>
              <w:t>2732</w:t>
            </w:r>
          </w:p>
        </w:tc>
        <w:tc>
          <w:tcPr>
            <w:tcW w:type="dxa" w:w="2880"/>
          </w:tcPr>
          <w:p>
            <w:r>
              <w:t>2020-04-30</w:t>
            </w:r>
          </w:p>
        </w:tc>
        <w:tc>
          <w:tcPr>
            <w:tcW w:type="dxa" w:w="2880"/>
          </w:tcPr>
          <w:p>
            <w:r>
              <w:t>My brother has come through Covid 19 + stroke + vascular dementia Ever grateful to Richmond Park Home Workington The staff are tremendous Clapping for them tonight 👏🏻👏🏻👏🏻👏🏻👏🏻👏🏻👏🏻 @stewartyoung058 @CllrEarl</w:t>
            </w:r>
          </w:p>
        </w:tc>
      </w:tr>
      <w:tr>
        <w:tc>
          <w:tcPr>
            <w:tcW w:type="dxa" w:w="2880"/>
          </w:tcPr>
          <w:p>
            <w:r>
              <w:t>2733</w:t>
            </w:r>
          </w:p>
        </w:tc>
        <w:tc>
          <w:tcPr>
            <w:tcW w:type="dxa" w:w="2880"/>
          </w:tcPr>
          <w:p>
            <w:r>
              <w:t>2020-04-30</w:t>
            </w:r>
          </w:p>
        </w:tc>
        <w:tc>
          <w:tcPr>
            <w:tcW w:type="dxa" w:w="2880"/>
          </w:tcPr>
          <w:p>
            <w:r>
              <w:t>My dementia afflicted father passed 2 weeks ago at age 80 in a LTC home (not covid related) Administration allowed myself  and  my Mom to be there when he passed We were temp checked  and  given PPEs while in the facility The staff were exceptional Thank you, @Extendicare Cobourg</w:t>
            </w:r>
          </w:p>
        </w:tc>
      </w:tr>
      <w:tr>
        <w:tc>
          <w:tcPr>
            <w:tcW w:type="dxa" w:w="2880"/>
          </w:tcPr>
          <w:p>
            <w:r>
              <w:t>2734</w:t>
            </w:r>
          </w:p>
        </w:tc>
        <w:tc>
          <w:tcPr>
            <w:tcW w:type="dxa" w:w="2880"/>
          </w:tcPr>
          <w:p>
            <w:r>
              <w:t>2020-04-30</w:t>
            </w:r>
          </w:p>
        </w:tc>
        <w:tc>
          <w:tcPr>
            <w:tcW w:type="dxa" w:w="2880"/>
          </w:tcPr>
          <w:p>
            <w:r>
              <w:t>One of my best friends works on a dementia ward and has just had a positive test result for Covid. She has bad asthma so I’m pretty worried 😔</w:t>
            </w:r>
          </w:p>
        </w:tc>
      </w:tr>
      <w:tr>
        <w:tc>
          <w:tcPr>
            <w:tcW w:type="dxa" w:w="2880"/>
          </w:tcPr>
          <w:p>
            <w:r>
              <w:t>2735</w:t>
            </w:r>
          </w:p>
        </w:tc>
        <w:tc>
          <w:tcPr>
            <w:tcW w:type="dxa" w:w="2880"/>
          </w:tcPr>
          <w:p>
            <w:r>
              <w:t>2020-04-30</w:t>
            </w:r>
          </w:p>
        </w:tc>
        <w:tc>
          <w:tcPr>
            <w:tcW w:type="dxa" w:w="2880"/>
          </w:tcPr>
          <w:p>
            <w:r>
              <w:t>🙏And we had my dad’s funeral 3 wks before hers (but he was dementia not Covid)  and  luckily able to have one of the last of the bigger funerals (150 ppl) before lockdown, but only 9 pple at hers which was horribly surreal. Bless her. Went off in ambulance never to be seen again 😢</w:t>
            </w:r>
          </w:p>
        </w:tc>
      </w:tr>
      <w:tr>
        <w:tc>
          <w:tcPr>
            <w:tcW w:type="dxa" w:w="2880"/>
          </w:tcPr>
          <w:p>
            <w:r>
              <w:t>2736</w:t>
            </w:r>
          </w:p>
        </w:tc>
        <w:tc>
          <w:tcPr>
            <w:tcW w:type="dxa" w:w="2880"/>
          </w:tcPr>
          <w:p>
            <w:r>
              <w:t>2020-04-30</w:t>
            </w:r>
          </w:p>
        </w:tc>
        <w:tc>
          <w:tcPr>
            <w:tcW w:type="dxa" w:w="2880"/>
          </w:tcPr>
          <w:p>
            <w:r>
              <w:t>In last weeks my Dad was in a nappy drugged up to eyeballs not eating or drinking his brain dying after battle with vascular dementia, the vascular dementia wasnt on death certificate but hospital aquired pneumonia was down as cause of death. Think same is happening with covid</w:t>
            </w:r>
          </w:p>
        </w:tc>
      </w:tr>
      <w:tr>
        <w:tc>
          <w:tcPr>
            <w:tcW w:type="dxa" w:w="2880"/>
          </w:tcPr>
          <w:p>
            <w:r>
              <w:t>2737</w:t>
            </w:r>
          </w:p>
        </w:tc>
        <w:tc>
          <w:tcPr>
            <w:tcW w:type="dxa" w:w="2880"/>
          </w:tcPr>
          <w:p>
            <w:r>
              <w:t>2020-04-30</w:t>
            </w:r>
          </w:p>
        </w:tc>
        <w:tc>
          <w:tcPr>
            <w:tcW w:type="dxa" w:w="2880"/>
          </w:tcPr>
          <w:p>
            <w:r>
              <w:t>In my area the deaths have gone from 20 to one then back up to three. There's no telling over what time frame these deaths occurred or if they died with covid present or of covid or if they were tested at all.</w:t>
            </w:r>
          </w:p>
        </w:tc>
      </w:tr>
      <w:tr>
        <w:tc>
          <w:tcPr>
            <w:tcW w:type="dxa" w:w="2880"/>
          </w:tcPr>
          <w:p>
            <w:r>
              <w:t>2738</w:t>
            </w:r>
          </w:p>
        </w:tc>
        <w:tc>
          <w:tcPr>
            <w:tcW w:type="dxa" w:w="2880"/>
          </w:tcPr>
          <w:p>
            <w:r>
              <w:t>2020-04-30</w:t>
            </w:r>
          </w:p>
        </w:tc>
        <w:tc>
          <w:tcPr>
            <w:tcW w:type="dxa" w:w="2880"/>
          </w:tcPr>
          <w:p>
            <w:r>
              <w:t>Sorry about that. This is a problem though. People who don't know any one who has died as a direct result of having covid are not as pro PPE. That is one of the reasons for not taking precautions. I don't know any one neither has any one I have discussed it with in my area.</w:t>
            </w:r>
          </w:p>
        </w:tc>
      </w:tr>
      <w:tr>
        <w:tc>
          <w:tcPr>
            <w:tcW w:type="dxa" w:w="2880"/>
          </w:tcPr>
          <w:p>
            <w:r>
              <w:t>2739</w:t>
            </w:r>
          </w:p>
        </w:tc>
        <w:tc>
          <w:tcPr>
            <w:tcW w:type="dxa" w:w="2880"/>
          </w:tcPr>
          <w:p>
            <w:r>
              <w:t>2020-04-30</w:t>
            </w:r>
          </w:p>
        </w:tc>
        <w:tc>
          <w:tcPr>
            <w:tcW w:type="dxa" w:w="2880"/>
          </w:tcPr>
          <w:p>
            <w:r>
              <w:t>Please dr Hilary Iv had covid.19 my dad haas had it he’s back in his care home can I go and see him plesae he has dementia I’m going insane I need to see him he’s my world . He wouldn’t want me to but myself at risk am missing holding his hand thank you to all at G.M B#AskDrH</w:t>
            </w:r>
          </w:p>
        </w:tc>
      </w:tr>
      <w:tr>
        <w:tc>
          <w:tcPr>
            <w:tcW w:type="dxa" w:w="2880"/>
          </w:tcPr>
          <w:p>
            <w:r>
              <w:t>2740</w:t>
            </w:r>
          </w:p>
        </w:tc>
        <w:tc>
          <w:tcPr>
            <w:tcW w:type="dxa" w:w="2880"/>
          </w:tcPr>
          <w:p>
            <w:r>
              <w:t>2020-04-30</w:t>
            </w:r>
          </w:p>
        </w:tc>
        <w:tc>
          <w:tcPr>
            <w:tcW w:type="dxa" w:w="2880"/>
          </w:tcPr>
          <w:p>
            <w:r>
              <w:t>My MIL died at 84—she had Alzheimer’s. My FIL died 5 months ago at 86—he had cancer and dementia. Both had DNR’s. Both lived in assisted living. Both were in hospice. If they had covid we would have not put them on ventilators because that was not their wish. Both are missed.</w:t>
            </w:r>
          </w:p>
        </w:tc>
      </w:tr>
      <w:tr>
        <w:tc>
          <w:tcPr>
            <w:tcW w:type="dxa" w:w="2880"/>
          </w:tcPr>
          <w:p>
            <w:r>
              <w:t>2741</w:t>
            </w:r>
          </w:p>
        </w:tc>
        <w:tc>
          <w:tcPr>
            <w:tcW w:type="dxa" w:w="2880"/>
          </w:tcPr>
          <w:p>
            <w:r>
              <w:t>2020-04-30</w:t>
            </w:r>
          </w:p>
        </w:tc>
        <w:tc>
          <w:tcPr>
            <w:tcW w:type="dxa" w:w="2880"/>
          </w:tcPr>
          <w:p>
            <w:r>
              <w:t>Excuse me and I will pray for you because my 89 year old grandma who has dementia and can no longer walk is dying from covid-19 asshole</w:t>
            </w:r>
          </w:p>
        </w:tc>
      </w:tr>
      <w:tr>
        <w:tc>
          <w:tcPr>
            <w:tcW w:type="dxa" w:w="2880"/>
          </w:tcPr>
          <w:p>
            <w:r>
              <w:t>2742</w:t>
            </w:r>
          </w:p>
        </w:tc>
        <w:tc>
          <w:tcPr>
            <w:tcW w:type="dxa" w:w="2880"/>
          </w:tcPr>
          <w:p>
            <w:r>
              <w:t>2020-04-30</w:t>
            </w:r>
          </w:p>
        </w:tc>
        <w:tc>
          <w:tcPr>
            <w:tcW w:type="dxa" w:w="2880"/>
          </w:tcPr>
          <w:p>
            <w:r>
              <w:t xml:space="preserve">I just got some very sad news. My Grammy who was 86 years old, passed away this afternoon. She had COVID but she was also in end stages of dementia and not drinking so they believed it was from that. I’m glad my last experience was her recognizing me and I’m glad I can carry on.. </w:t>
            </w:r>
          </w:p>
        </w:tc>
      </w:tr>
      <w:tr>
        <w:tc>
          <w:tcPr>
            <w:tcW w:type="dxa" w:w="2880"/>
          </w:tcPr>
          <w:p>
            <w:r>
              <w:t>2743</w:t>
            </w:r>
          </w:p>
        </w:tc>
        <w:tc>
          <w:tcPr>
            <w:tcW w:type="dxa" w:w="2880"/>
          </w:tcPr>
          <w:p>
            <w:r>
              <w:t>2020-04-29</w:t>
            </w:r>
          </w:p>
        </w:tc>
        <w:tc>
          <w:tcPr>
            <w:tcW w:type="dxa" w:w="2880"/>
          </w:tcPr>
          <w:p>
            <w:r>
              <w:t>That’s great news, dear Mari! My family &amp; friends are all safe &amp; healthy! I work as a Life Enrichment Manager for seniors w/dementia , so I am very thankful that we have no cases of COVID-19 at our facility, and I pray it stays that way🙏🏼</w:t>
            </w:r>
          </w:p>
        </w:tc>
      </w:tr>
      <w:tr>
        <w:tc>
          <w:tcPr>
            <w:tcW w:type="dxa" w:w="2880"/>
          </w:tcPr>
          <w:p>
            <w:r>
              <w:t>2744</w:t>
            </w:r>
          </w:p>
        </w:tc>
        <w:tc>
          <w:tcPr>
            <w:tcW w:type="dxa" w:w="2880"/>
          </w:tcPr>
          <w:p>
            <w:r>
              <w:t>2020-04-29</w:t>
            </w:r>
          </w:p>
        </w:tc>
        <w:tc>
          <w:tcPr>
            <w:tcW w:type="dxa" w:w="2880"/>
          </w:tcPr>
          <w:p>
            <w:r>
              <w:t>People do not understand how horrible this has been on the elderly. My 83-year-old Uncle is in the hospital with an UTI, sepsis, &amp; CoVid. Dr. says he beat CoVid. He still can’t talk or swallow well, dementia is worse. UTI was caused by lack of movement.</w:t>
            </w:r>
          </w:p>
        </w:tc>
      </w:tr>
      <w:tr>
        <w:tc>
          <w:tcPr>
            <w:tcW w:type="dxa" w:w="2880"/>
          </w:tcPr>
          <w:p>
            <w:r>
              <w:t>2745</w:t>
            </w:r>
          </w:p>
        </w:tc>
        <w:tc>
          <w:tcPr>
            <w:tcW w:type="dxa" w:w="2880"/>
          </w:tcPr>
          <w:p>
            <w:r>
              <w:t>2020-04-29</w:t>
            </w:r>
          </w:p>
        </w:tc>
        <w:tc>
          <w:tcPr>
            <w:tcW w:type="dxa" w:w="2880"/>
          </w:tcPr>
          <w:p>
            <w:r>
              <w:t xml:space="preserve">Hi @iraglass, I lost my father last week to COVID-19  and  Dementia. This is the memorial video I created with my family to remember him. Would you watch  and  share? </w:t>
            </w:r>
          </w:p>
        </w:tc>
      </w:tr>
      <w:tr>
        <w:tc>
          <w:tcPr>
            <w:tcW w:type="dxa" w:w="2880"/>
          </w:tcPr>
          <w:p>
            <w:r>
              <w:t>2746</w:t>
            </w:r>
          </w:p>
        </w:tc>
        <w:tc>
          <w:tcPr>
            <w:tcW w:type="dxa" w:w="2880"/>
          </w:tcPr>
          <w:p>
            <w:r>
              <w:t>2020-04-29</w:t>
            </w:r>
          </w:p>
        </w:tc>
        <w:tc>
          <w:tcPr>
            <w:tcW w:type="dxa" w:w="2880"/>
          </w:tcPr>
          <w:p>
            <w:r>
              <w:t>I've been saying that for ages pal 'I feel for you lost my dad to dementia 2012 ' I think the government are trying to blame all deaths like your own family loss on covid 'but as you say the woman never got any visits n I can only imagine your hurt 'stay strong pal 🙏</w:t>
            </w:r>
          </w:p>
        </w:tc>
      </w:tr>
      <w:tr>
        <w:tc>
          <w:tcPr>
            <w:tcW w:type="dxa" w:w="2880"/>
          </w:tcPr>
          <w:p>
            <w:r>
              <w:t>2747</w:t>
            </w:r>
          </w:p>
        </w:tc>
        <w:tc>
          <w:tcPr>
            <w:tcW w:type="dxa" w:w="2880"/>
          </w:tcPr>
          <w:p>
            <w:r>
              <w:t>2020-04-29</w:t>
            </w:r>
          </w:p>
        </w:tc>
        <w:tc>
          <w:tcPr>
            <w:tcW w:type="dxa" w:w="2880"/>
          </w:tcPr>
          <w:p>
            <w:r>
              <w:t>I'm 59, and I'm with you. My 96yo mother-in-law is in a nursing home with dementia and if she gets COVID-19, I'll be a mess.</w:t>
            </w:r>
          </w:p>
        </w:tc>
      </w:tr>
      <w:tr>
        <w:tc>
          <w:tcPr>
            <w:tcW w:type="dxa" w:w="2880"/>
          </w:tcPr>
          <w:p>
            <w:r>
              <w:t>2748</w:t>
            </w:r>
          </w:p>
        </w:tc>
        <w:tc>
          <w:tcPr>
            <w:tcW w:type="dxa" w:w="2880"/>
          </w:tcPr>
          <w:p>
            <w:r>
              <w:t>2020-04-29</w:t>
            </w:r>
          </w:p>
        </w:tc>
        <w:tc>
          <w:tcPr>
            <w:tcW w:type="dxa" w:w="2880"/>
          </w:tcPr>
          <w:p>
            <w:r>
              <w:t>My mom, who has late stage dementia, is in an assisted living facility. Her place emails families daily with COVID reports because no visits are allowed. So grateful for this level of communication, especially because my mom’s ability to understand what’s happening varies.</w:t>
            </w:r>
          </w:p>
        </w:tc>
      </w:tr>
      <w:tr>
        <w:tc>
          <w:tcPr>
            <w:tcW w:type="dxa" w:w="2880"/>
          </w:tcPr>
          <w:p>
            <w:r>
              <w:t>2749</w:t>
            </w:r>
          </w:p>
        </w:tc>
        <w:tc>
          <w:tcPr>
            <w:tcW w:type="dxa" w:w="2880"/>
          </w:tcPr>
          <w:p>
            <w:r>
              <w:t>2020-04-29</w:t>
            </w:r>
          </w:p>
        </w:tc>
        <w:tc>
          <w:tcPr>
            <w:tcW w:type="dxa" w:w="2880"/>
          </w:tcPr>
          <w:p>
            <w:r>
              <w:t>Senile dementia, pneumonia  and  suspected Covid-19 on my 89 y/o aunt's death cert. She has been @death's door since Oct 2018. A few years ago another Aunt 81 a smoker for 60plus years, fell broke her hip, they put heart attack  and  they had to put smoking as a contributory factor</w:t>
            </w:r>
          </w:p>
        </w:tc>
      </w:tr>
      <w:tr>
        <w:tc>
          <w:tcPr>
            <w:tcW w:type="dxa" w:w="2880"/>
          </w:tcPr>
          <w:p>
            <w:r>
              <w:t>2750</w:t>
            </w:r>
          </w:p>
        </w:tc>
        <w:tc>
          <w:tcPr>
            <w:tcW w:type="dxa" w:w="2880"/>
          </w:tcPr>
          <w:p>
            <w:r>
              <w:t>2020-04-29</w:t>
            </w:r>
          </w:p>
        </w:tc>
        <w:tc>
          <w:tcPr>
            <w:tcW w:type="dxa" w:w="2880"/>
          </w:tcPr>
          <w:p>
            <w:r>
              <w:t xml:space="preserve">Hi @SarahKSilverman, I lost my father last week to COVID-19  and  Dementia. This is the memorial video I created with my family to remember him. Would you watch  and  share? </w:t>
            </w:r>
          </w:p>
        </w:tc>
      </w:tr>
      <w:tr>
        <w:tc>
          <w:tcPr>
            <w:tcW w:type="dxa" w:w="2880"/>
          </w:tcPr>
          <w:p>
            <w:r>
              <w:t>2751</w:t>
            </w:r>
          </w:p>
        </w:tc>
        <w:tc>
          <w:tcPr>
            <w:tcW w:type="dxa" w:w="2880"/>
          </w:tcPr>
          <w:p>
            <w:r>
              <w:t>2020-04-29</w:t>
            </w:r>
          </w:p>
        </w:tc>
        <w:tc>
          <w:tcPr>
            <w:tcW w:type="dxa" w:w="2880"/>
          </w:tcPr>
          <w:p>
            <w:r>
              <w:t>I miss my father so much some days, but all these headlines of couples together for 70+ years who then die from COVID-19 within hours of each other --- it would have been so hard for my mother (who in the end was in a dementia unit) and my father to have been quarantined apart.💔</w:t>
            </w:r>
          </w:p>
        </w:tc>
      </w:tr>
      <w:tr>
        <w:tc>
          <w:tcPr>
            <w:tcW w:type="dxa" w:w="2880"/>
          </w:tcPr>
          <w:p>
            <w:r>
              <w:t>2752</w:t>
            </w:r>
          </w:p>
        </w:tc>
        <w:tc>
          <w:tcPr>
            <w:tcW w:type="dxa" w:w="2880"/>
          </w:tcPr>
          <w:p>
            <w:r>
              <w:t>2020-04-29</w:t>
            </w:r>
          </w:p>
        </w:tc>
        <w:tc>
          <w:tcPr>
            <w:tcW w:type="dxa" w:w="2880"/>
          </w:tcPr>
          <w:p>
            <w:r>
              <w:t>Hi Ken Listening live while working. There is a lot of discussion about deaths due to COVID-19 when patient has preexisting conditions. IMO the determining factor is: Was the patient on their deathbed before COVID-19? My mother had dementia, but passed away due to flu in 2019.</w:t>
            </w:r>
          </w:p>
        </w:tc>
      </w:tr>
      <w:tr>
        <w:tc>
          <w:tcPr>
            <w:tcW w:type="dxa" w:w="2880"/>
          </w:tcPr>
          <w:p>
            <w:r>
              <w:t>2753</w:t>
            </w:r>
          </w:p>
        </w:tc>
        <w:tc>
          <w:tcPr>
            <w:tcW w:type="dxa" w:w="2880"/>
          </w:tcPr>
          <w:p>
            <w:r>
              <w:t>2020-04-29</w:t>
            </w:r>
          </w:p>
        </w:tc>
        <w:tc>
          <w:tcPr>
            <w:tcW w:type="dxa" w:w="2880"/>
          </w:tcPr>
          <w:p>
            <w:r>
              <w:t>I’m not caring for COVID patients but I’m in healthcare caring for elderly ppl with severe dementia n Alzheimer’s. The stress of anyone bringing it into my facility is so heavy. This entire situation is so difficult n scary</w:t>
            </w:r>
          </w:p>
        </w:tc>
      </w:tr>
      <w:tr>
        <w:tc>
          <w:tcPr>
            <w:tcW w:type="dxa" w:w="2880"/>
          </w:tcPr>
          <w:p>
            <w:r>
              <w:t>2754</w:t>
            </w:r>
          </w:p>
        </w:tc>
        <w:tc>
          <w:tcPr>
            <w:tcW w:type="dxa" w:w="2880"/>
          </w:tcPr>
          <w:p>
            <w:r>
              <w:t>2020-04-29</w:t>
            </w:r>
          </w:p>
        </w:tc>
        <w:tc>
          <w:tcPr>
            <w:tcW w:type="dxa" w:w="2880"/>
          </w:tcPr>
          <w:p>
            <w:r>
              <w:t>my mum is in a dementia care home too. They have no cases of Covid-19, have all the PPE they need. They locked down in February and will remain that way for the foreseeable future.</w:t>
            </w:r>
          </w:p>
        </w:tc>
      </w:tr>
      <w:tr>
        <w:tc>
          <w:tcPr>
            <w:tcW w:type="dxa" w:w="2880"/>
          </w:tcPr>
          <w:p>
            <w:r>
              <w:t>2755</w:t>
            </w:r>
          </w:p>
        </w:tc>
        <w:tc>
          <w:tcPr>
            <w:tcW w:type="dxa" w:w="2880"/>
          </w:tcPr>
          <w:p>
            <w:r>
              <w:t>2020-04-29</w:t>
            </w:r>
          </w:p>
        </w:tc>
        <w:tc>
          <w:tcPr>
            <w:tcW w:type="dxa" w:w="2880"/>
          </w:tcPr>
          <w:p>
            <w:r>
              <w:t>My MIL who has dementia has been declining rapidly fro 8 weeks now. She had to be hospitalized on Sunday evening in Brooklyn. The @FDNY and hospital have been so caring. As is protocol they ran a covid-19 test and expect the results to come back in a few days. #COVID19</w:t>
            </w:r>
          </w:p>
        </w:tc>
      </w:tr>
      <w:tr>
        <w:tc>
          <w:tcPr>
            <w:tcW w:type="dxa" w:w="2880"/>
          </w:tcPr>
          <w:p>
            <w:r>
              <w:t>2756</w:t>
            </w:r>
          </w:p>
        </w:tc>
        <w:tc>
          <w:tcPr>
            <w:tcW w:type="dxa" w:w="2880"/>
          </w:tcPr>
          <w:p>
            <w:r>
              <w:t>2020-04-29</w:t>
            </w:r>
          </w:p>
        </w:tc>
        <w:tc>
          <w:tcPr>
            <w:tcW w:type="dxa" w:w="2880"/>
          </w:tcPr>
          <w:p>
            <w:r>
              <w:t>My skin cancer screening was canceled. My friend’s mammogram was canceled. My dementia-suffering parent’s meds-adjustment appt was canceled. All canceled for us by drs/hosps told Covid is the only health issue to fear. Hardly IVF or “boob jobs”</w:t>
            </w:r>
          </w:p>
        </w:tc>
      </w:tr>
      <w:tr>
        <w:tc>
          <w:tcPr>
            <w:tcW w:type="dxa" w:w="2880"/>
          </w:tcPr>
          <w:p>
            <w:r>
              <w:t>2757</w:t>
            </w:r>
          </w:p>
        </w:tc>
        <w:tc>
          <w:tcPr>
            <w:tcW w:type="dxa" w:w="2880"/>
          </w:tcPr>
          <w:p>
            <w:r>
              <w:t>2020-04-29</w:t>
            </w:r>
          </w:p>
        </w:tc>
        <w:tc>
          <w:tcPr>
            <w:tcW w:type="dxa" w:w="2880"/>
          </w:tcPr>
          <w:p>
            <w:r>
              <w:t>My mum's care home (she has dementia too) closed its doors to visitors about 2 weeks before lockdown - they are also COVID free</w:t>
            </w:r>
          </w:p>
        </w:tc>
      </w:tr>
      <w:tr>
        <w:tc>
          <w:tcPr>
            <w:tcW w:type="dxa" w:w="2880"/>
          </w:tcPr>
          <w:p>
            <w:r>
              <w:t>2758</w:t>
            </w:r>
          </w:p>
        </w:tc>
        <w:tc>
          <w:tcPr>
            <w:tcW w:type="dxa" w:w="2880"/>
          </w:tcPr>
          <w:p>
            <w:r>
              <w:t>2020-04-29</w:t>
            </w:r>
          </w:p>
        </w:tc>
        <w:tc>
          <w:tcPr>
            <w:tcW w:type="dxa" w:w="2880"/>
          </w:tcPr>
          <w:p>
            <w:r>
              <w:t>My father-in-law did well to survive so far, then? Dementia  and  femoral fracture, then developed Covid in hospital. Ventilated (24 hours) and developed (bacterial) pneumonia. He’s still with us, amazingly(!).</w:t>
            </w:r>
          </w:p>
        </w:tc>
      </w:tr>
      <w:tr>
        <w:tc>
          <w:tcPr>
            <w:tcW w:type="dxa" w:w="2880"/>
          </w:tcPr>
          <w:p>
            <w:r>
              <w:t>2759</w:t>
            </w:r>
          </w:p>
        </w:tc>
        <w:tc>
          <w:tcPr>
            <w:tcW w:type="dxa" w:w="2880"/>
          </w:tcPr>
          <w:p>
            <w:r>
              <w:t>2020-04-29</w:t>
            </w:r>
          </w:p>
        </w:tc>
        <w:tc>
          <w:tcPr>
            <w:tcW w:type="dxa" w:w="2880"/>
          </w:tcPr>
          <w:p>
            <w:r>
              <w:t xml:space="preserve">In the midst of COVID, diseases like dementia still claim lives. Lost my friend John today after a 5 yr fight w/ Alzheimer’s. 💔 He lived life, loved cute guys  and  dressing in drag! </w:t>
            </w:r>
          </w:p>
        </w:tc>
      </w:tr>
      <w:tr>
        <w:tc>
          <w:tcPr>
            <w:tcW w:type="dxa" w:w="2880"/>
          </w:tcPr>
          <w:p>
            <w:r>
              <w:t>2760</w:t>
            </w:r>
          </w:p>
        </w:tc>
        <w:tc>
          <w:tcPr>
            <w:tcW w:type="dxa" w:w="2880"/>
          </w:tcPr>
          <w:p>
            <w:r>
              <w:t>2020-04-29</w:t>
            </w:r>
          </w:p>
        </w:tc>
        <w:tc>
          <w:tcPr>
            <w:tcW w:type="dxa" w:w="2880"/>
          </w:tcPr>
          <w:p>
            <w:r>
              <w:t>Dementia  and  me. I miss my mom. The person I FT w now is a stranger. She's 66. Her 1st grandchild is due in 6 wks. My heart is breaking bc I have to tell her she can't hold her granddaughter bc of COVID. Her home will b locked down 6+ weeks after restrictions lifted.</w:t>
            </w:r>
          </w:p>
        </w:tc>
      </w:tr>
      <w:tr>
        <w:tc>
          <w:tcPr>
            <w:tcW w:type="dxa" w:w="2880"/>
          </w:tcPr>
          <w:p>
            <w:r>
              <w:t>2761</w:t>
            </w:r>
          </w:p>
        </w:tc>
        <w:tc>
          <w:tcPr>
            <w:tcW w:type="dxa" w:w="2880"/>
          </w:tcPr>
          <w:p>
            <w:r>
              <w:t>2020-04-29</w:t>
            </w:r>
          </w:p>
        </w:tc>
        <w:tc>
          <w:tcPr>
            <w:tcW w:type="dxa" w:w="2880"/>
          </w:tcPr>
          <w:p>
            <w:r>
              <w:t>My father's doctor called to check up on him. He's 93 with dementia, cared for at home. She asked what the plan was if Dad caught COVID. My Dad hates hospitals, so I asked about other options. You know what? There aren't any.</w:t>
            </w:r>
          </w:p>
        </w:tc>
      </w:tr>
      <w:tr>
        <w:tc>
          <w:tcPr>
            <w:tcW w:type="dxa" w:w="2880"/>
          </w:tcPr>
          <w:p>
            <w:r>
              <w:t>2762</w:t>
            </w:r>
          </w:p>
        </w:tc>
        <w:tc>
          <w:tcPr>
            <w:tcW w:type="dxa" w:w="2880"/>
          </w:tcPr>
          <w:p>
            <w:r>
              <w:t>2020-04-29</w:t>
            </w:r>
          </w:p>
        </w:tc>
        <w:tc>
          <w:tcPr>
            <w:tcW w:type="dxa" w:w="2880"/>
          </w:tcPr>
          <w:p>
            <w:r>
              <w:t>Grandma with alzheimers and dementia passed to COVID. My mom was her sole caretaker until she was put into assisted living.</w:t>
            </w:r>
          </w:p>
        </w:tc>
      </w:tr>
      <w:tr>
        <w:tc>
          <w:tcPr>
            <w:tcW w:type="dxa" w:w="2880"/>
          </w:tcPr>
          <w:p>
            <w:r>
              <w:t>2763</w:t>
            </w:r>
          </w:p>
        </w:tc>
        <w:tc>
          <w:tcPr>
            <w:tcW w:type="dxa" w:w="2880"/>
          </w:tcPr>
          <w:p>
            <w:r>
              <w:t>2020-04-29</w:t>
            </w:r>
          </w:p>
        </w:tc>
        <w:tc>
          <w:tcPr>
            <w:tcW w:type="dxa" w:w="2880"/>
          </w:tcPr>
          <w:p>
            <w:r>
              <w:t>Just from one case, personal experience, my grandad's brother in law was in a care home (seemingly physically fit, apart from dementia,) him and his friend in the home have both died within two weeks (details not clear of cause of death) but they've said it's not covid.</w:t>
            </w:r>
          </w:p>
        </w:tc>
      </w:tr>
      <w:tr>
        <w:tc>
          <w:tcPr>
            <w:tcW w:type="dxa" w:w="2880"/>
          </w:tcPr>
          <w:p>
            <w:r>
              <w:t>2764</w:t>
            </w:r>
          </w:p>
        </w:tc>
        <w:tc>
          <w:tcPr>
            <w:tcW w:type="dxa" w:w="2880"/>
          </w:tcPr>
          <w:p>
            <w:r>
              <w:t>2020-04-29</w:t>
            </w:r>
          </w:p>
        </w:tc>
        <w:tc>
          <w:tcPr>
            <w:tcW w:type="dxa" w:w="2880"/>
          </w:tcPr>
          <w:p>
            <w:r>
              <w:t>My mother is in a care home suffering with dementia. The home locked down over a week before the Government directive. Only staff and medical staff are allowed in. At present they are COVID free.</w:t>
            </w:r>
          </w:p>
        </w:tc>
      </w:tr>
      <w:tr>
        <w:tc>
          <w:tcPr>
            <w:tcW w:type="dxa" w:w="2880"/>
          </w:tcPr>
          <w:p>
            <w:r>
              <w:t>2765</w:t>
            </w:r>
          </w:p>
        </w:tc>
        <w:tc>
          <w:tcPr>
            <w:tcW w:type="dxa" w:w="2880"/>
          </w:tcPr>
          <w:p>
            <w:r>
              <w:t>2020-04-29</w:t>
            </w:r>
          </w:p>
        </w:tc>
        <w:tc>
          <w:tcPr>
            <w:tcW w:type="dxa" w:w="2880"/>
          </w:tcPr>
          <w:p>
            <w:r>
              <w:t>My friend lost both of her parents in the last couple of weeks both in their 80’s one had cancer and was expected the other dementia, both were put down as Covid 19 she was told neither of them died from the virus</w:t>
            </w:r>
          </w:p>
        </w:tc>
      </w:tr>
      <w:tr>
        <w:tc>
          <w:tcPr>
            <w:tcW w:type="dxa" w:w="2880"/>
          </w:tcPr>
          <w:p>
            <w:r>
              <w:t>2766</w:t>
            </w:r>
          </w:p>
        </w:tc>
        <w:tc>
          <w:tcPr>
            <w:tcW w:type="dxa" w:w="2880"/>
          </w:tcPr>
          <w:p>
            <w:r>
              <w:t>2020-04-29</w:t>
            </w:r>
          </w:p>
        </w:tc>
        <w:tc>
          <w:tcPr>
            <w:tcW w:type="dxa" w:w="2880"/>
          </w:tcPr>
          <w:p>
            <w:r>
              <w:t>My mother in law is in a home. She’s only 72 but has severe dementia - if she doesn’t get COVID (which will kill her as she has v reduced lung capacity), she will have totally forgotten us all by the time we see her again.</w:t>
            </w:r>
          </w:p>
        </w:tc>
      </w:tr>
      <w:tr>
        <w:tc>
          <w:tcPr>
            <w:tcW w:type="dxa" w:w="2880"/>
          </w:tcPr>
          <w:p>
            <w:r>
              <w:t>2767</w:t>
            </w:r>
          </w:p>
        </w:tc>
        <w:tc>
          <w:tcPr>
            <w:tcW w:type="dxa" w:w="2880"/>
          </w:tcPr>
          <w:p>
            <w:r>
              <w:t>2020-04-29</w:t>
            </w:r>
          </w:p>
        </w:tc>
        <w:tc>
          <w:tcPr>
            <w:tcW w:type="dxa" w:w="2880"/>
          </w:tcPr>
          <w:p>
            <w:r>
              <w:t>Impossible to explain and isolate people with dementia my mum cries every facetime asking me to visit her She doesn't understand she feels.confused and abandoned We have never been apart for more than a week in our life I worry about her mental state as well as covid 19</w:t>
            </w:r>
          </w:p>
        </w:tc>
      </w:tr>
      <w:tr>
        <w:tc>
          <w:tcPr>
            <w:tcW w:type="dxa" w:w="2880"/>
          </w:tcPr>
          <w:p>
            <w:r>
              <w:t>2768</w:t>
            </w:r>
          </w:p>
        </w:tc>
        <w:tc>
          <w:tcPr>
            <w:tcW w:type="dxa" w:w="2880"/>
          </w:tcPr>
          <w:p>
            <w:r>
              <w:t>2020-04-29</w:t>
            </w:r>
          </w:p>
        </w:tc>
        <w:tc>
          <w:tcPr>
            <w:tcW w:type="dxa" w:w="2880"/>
          </w:tcPr>
          <w:p>
            <w:r>
              <w:t>So you prefer a geriatric democratic establishment puppet who consistently shows signs of early dementia over a man who built a great economy, added millions of jobs, record low unemployment, and brought us to THOUSANDS less covid deaths than originally projected? Got it.</w:t>
            </w:r>
          </w:p>
        </w:tc>
      </w:tr>
      <w:tr>
        <w:tc>
          <w:tcPr>
            <w:tcW w:type="dxa" w:w="2880"/>
          </w:tcPr>
          <w:p>
            <w:r>
              <w:t>2769</w:t>
            </w:r>
          </w:p>
        </w:tc>
        <w:tc>
          <w:tcPr>
            <w:tcW w:type="dxa" w:w="2880"/>
          </w:tcPr>
          <w:p>
            <w:r>
              <w:t>2020-04-29</w:t>
            </w:r>
          </w:p>
        </w:tc>
        <w:tc>
          <w:tcPr>
            <w:tcW w:type="dxa" w:w="2880"/>
          </w:tcPr>
          <w:p>
            <w:r>
              <w:t>Prayers up for my family. My Uncle Troy just passed and I’ve also been informed my grandmother with dementia is in quarantine at the nursing home. She’s been in contact with someone who tested positive for Covid. She’s very confused right now, and could just use some prayers.</w:t>
            </w:r>
          </w:p>
        </w:tc>
      </w:tr>
      <w:tr>
        <w:tc>
          <w:tcPr>
            <w:tcW w:type="dxa" w:w="2880"/>
          </w:tcPr>
          <w:p>
            <w:r>
              <w:t>2770</w:t>
            </w:r>
          </w:p>
        </w:tc>
        <w:tc>
          <w:tcPr>
            <w:tcW w:type="dxa" w:w="2880"/>
          </w:tcPr>
          <w:p>
            <w:r>
              <w:t>2020-04-29</w:t>
            </w:r>
          </w:p>
        </w:tc>
        <w:tc>
          <w:tcPr>
            <w:tcW w:type="dxa" w:w="2880"/>
          </w:tcPr>
          <w:p>
            <w:r>
              <w:t>Why is there less talk on it? Why are they not offering it? My aunt just passed away today from covid and the doctors said hydrochloraquine was not an option given her medical condition. She only had dementia</w:t>
            </w:r>
          </w:p>
        </w:tc>
      </w:tr>
      <w:tr>
        <w:tc>
          <w:tcPr>
            <w:tcW w:type="dxa" w:w="2880"/>
          </w:tcPr>
          <w:p>
            <w:r>
              <w:t>2771</w:t>
            </w:r>
          </w:p>
        </w:tc>
        <w:tc>
          <w:tcPr>
            <w:tcW w:type="dxa" w:w="2880"/>
          </w:tcPr>
          <w:p>
            <w:r>
              <w:t>2020-04-28</w:t>
            </w:r>
          </w:p>
        </w:tc>
        <w:tc>
          <w:tcPr>
            <w:tcW w:type="dxa" w:w="2880"/>
          </w:tcPr>
          <w:p>
            <w:r>
              <w:t>I haven't worked for many years while taking care of a dementia-suffering parent. Near 60, my resume barely gets chosen by the algorhythms. No welfare for me. No Covid-19 bailout Cadillacs courtesy of PMJT. I had already slipped between the cracks before C.19 appeared.</w:t>
            </w:r>
          </w:p>
        </w:tc>
      </w:tr>
      <w:tr>
        <w:tc>
          <w:tcPr>
            <w:tcW w:type="dxa" w:w="2880"/>
          </w:tcPr>
          <w:p>
            <w:r>
              <w:t>2772</w:t>
            </w:r>
          </w:p>
        </w:tc>
        <w:tc>
          <w:tcPr>
            <w:tcW w:type="dxa" w:w="2880"/>
          </w:tcPr>
          <w:p>
            <w:r>
              <w:t>2020-04-28</w:t>
            </w:r>
          </w:p>
        </w:tc>
        <w:tc>
          <w:tcPr>
            <w:tcW w:type="dxa" w:w="2880"/>
          </w:tcPr>
          <w:p>
            <w:r>
              <w:t>Just lost another Great uncle today due to Covid-19. Its even more fucked up bc my grandpa, who lives with us has dementia is upstairs and has no idea wats goin on, or that his baby brother just passed away today! This life stuff is crazy bruh! Plz keep my fam in ur prayers! 🙏🏾</w:t>
            </w:r>
          </w:p>
        </w:tc>
      </w:tr>
      <w:tr>
        <w:tc>
          <w:tcPr>
            <w:tcW w:type="dxa" w:w="2880"/>
          </w:tcPr>
          <w:p>
            <w:r>
              <w:t>2773</w:t>
            </w:r>
          </w:p>
        </w:tc>
        <w:tc>
          <w:tcPr>
            <w:tcW w:type="dxa" w:w="2880"/>
          </w:tcPr>
          <w:p>
            <w:r>
              <w:t>2020-04-28</w:t>
            </w:r>
          </w:p>
        </w:tc>
        <w:tc>
          <w:tcPr>
            <w:tcW w:type="dxa" w:w="2880"/>
          </w:tcPr>
          <w:p>
            <w:r>
              <w:t>My Uncle Gene died early this morning. He did not have COVID-19; he had dimentia, but the family is struggling to think that he died alone. No one should die alone. 😢</w:t>
            </w:r>
          </w:p>
        </w:tc>
      </w:tr>
      <w:tr>
        <w:tc>
          <w:tcPr>
            <w:tcW w:type="dxa" w:w="2880"/>
          </w:tcPr>
          <w:p>
            <w:r>
              <w:t>2774</w:t>
            </w:r>
          </w:p>
        </w:tc>
        <w:tc>
          <w:tcPr>
            <w:tcW w:type="dxa" w:w="2880"/>
          </w:tcPr>
          <w:p>
            <w:r>
              <w:t>2020-04-28</w:t>
            </w:r>
          </w:p>
        </w:tc>
        <w:tc>
          <w:tcPr>
            <w:tcW w:type="dxa" w:w="2880"/>
          </w:tcPr>
          <w:p>
            <w:r>
              <w:t>I was concerned earlier by those saying it was good for dementia patients in nursing homes to be tested. My mum who is scared anyway as she can't understand what's happening even before covid would be traumatised and fight/resist this test. She would see it as a physical attack.</w:t>
            </w:r>
          </w:p>
        </w:tc>
      </w:tr>
      <w:tr>
        <w:tc>
          <w:tcPr>
            <w:tcW w:type="dxa" w:w="2880"/>
          </w:tcPr>
          <w:p>
            <w:r>
              <w:t>2775</w:t>
            </w:r>
          </w:p>
        </w:tc>
        <w:tc>
          <w:tcPr>
            <w:tcW w:type="dxa" w:w="2880"/>
          </w:tcPr>
          <w:p>
            <w:r>
              <w:t>2020-04-28</w:t>
            </w:r>
          </w:p>
        </w:tc>
        <w:tc>
          <w:tcPr>
            <w:tcW w:type="dxa" w:w="2880"/>
          </w:tcPr>
          <w:p>
            <w:r>
              <w:t>I know full well how hard care homes are trying to cope, my father who has dementia is in one. My wife works in a respite centre for people with learning disabilities that has recently started accepting covid positive patients discharged from hospital.</w:t>
            </w:r>
          </w:p>
        </w:tc>
      </w:tr>
      <w:tr>
        <w:tc>
          <w:tcPr>
            <w:tcW w:type="dxa" w:w="2880"/>
          </w:tcPr>
          <w:p>
            <w:r>
              <w:t>2776</w:t>
            </w:r>
          </w:p>
        </w:tc>
        <w:tc>
          <w:tcPr>
            <w:tcW w:type="dxa" w:w="2880"/>
          </w:tcPr>
          <w:p>
            <w:r>
              <w:t>2020-04-28</w:t>
            </w:r>
          </w:p>
        </w:tc>
        <w:tc>
          <w:tcPr>
            <w:tcW w:type="dxa" w:w="2880"/>
          </w:tcPr>
          <w:p>
            <w:r>
              <w:t>Same here my mum died in care in 2017 before Covid 19 but because she had dementia her death was attributed to that with no other investigation at the time we accept the opinion but will never know the true cause because it is easier to go with status quo</w:t>
            </w:r>
          </w:p>
        </w:tc>
      </w:tr>
      <w:tr>
        <w:tc>
          <w:tcPr>
            <w:tcW w:type="dxa" w:w="2880"/>
          </w:tcPr>
          <w:p>
            <w:r>
              <w:t>2777</w:t>
            </w:r>
          </w:p>
        </w:tc>
        <w:tc>
          <w:tcPr>
            <w:tcW w:type="dxa" w:w="2880"/>
          </w:tcPr>
          <w:p>
            <w:r>
              <w:t>2020-04-28</w:t>
            </w:r>
          </w:p>
        </w:tc>
        <w:tc>
          <w:tcPr>
            <w:tcW w:type="dxa" w:w="2880"/>
          </w:tcPr>
          <w:p>
            <w:r>
              <w:t>Right I am sick of this I have 3 friends one is in A&amp;E one works in a dementia care home and one works in critical care on a covid ward my brother in law is a cleaner on a normal ward all different places they have NEVER not had PPE when they have been doing there job</w:t>
            </w:r>
          </w:p>
        </w:tc>
      </w:tr>
      <w:tr>
        <w:tc>
          <w:tcPr>
            <w:tcW w:type="dxa" w:w="2880"/>
          </w:tcPr>
          <w:p>
            <w:r>
              <w:t>2778</w:t>
            </w:r>
          </w:p>
        </w:tc>
        <w:tc>
          <w:tcPr>
            <w:tcW w:type="dxa" w:w="2880"/>
          </w:tcPr>
          <w:p>
            <w:r>
              <w:t>2020-04-28</w:t>
            </w:r>
          </w:p>
        </w:tc>
        <w:tc>
          <w:tcPr>
            <w:tcW w:type="dxa" w:w="2880"/>
          </w:tcPr>
          <w:p>
            <w:r>
              <w:t>Week 4 of #redeployment  and  exhaustion is setting in. Today an 85 yr old with vascular dementia  and  ?COVID told me in A and E that she was scared but felt safe with me😭❤️ I got to walk her up to my MAU ward  and  will be her OT while she’s with us. This is what keeps me going #coviddiaries</w:t>
            </w:r>
          </w:p>
        </w:tc>
      </w:tr>
      <w:tr>
        <w:tc>
          <w:tcPr>
            <w:tcW w:type="dxa" w:w="2880"/>
          </w:tcPr>
          <w:p>
            <w:r>
              <w:t>2779</w:t>
            </w:r>
          </w:p>
        </w:tc>
        <w:tc>
          <w:tcPr>
            <w:tcW w:type="dxa" w:w="2880"/>
          </w:tcPr>
          <w:p>
            <w:r>
              <w:t>2020-04-28</w:t>
            </w:r>
          </w:p>
        </w:tc>
        <w:tc>
          <w:tcPr>
            <w:tcW w:type="dxa" w:w="2880"/>
          </w:tcPr>
          <w:p>
            <w:r>
              <w:t>This happened to my Nan,She was in hospital then taken to a care home after being diagnosed with Vascular dementia when she left the hospital she was not tested for COVID-19. She was tested for this after having a fever and it came back positive and she passed away two days later</w:t>
            </w:r>
          </w:p>
        </w:tc>
      </w:tr>
      <w:tr>
        <w:tc>
          <w:tcPr>
            <w:tcW w:type="dxa" w:w="2880"/>
          </w:tcPr>
          <w:p>
            <w:r>
              <w:t>2780</w:t>
            </w:r>
          </w:p>
        </w:tc>
        <w:tc>
          <w:tcPr>
            <w:tcW w:type="dxa" w:w="2880"/>
          </w:tcPr>
          <w:p>
            <w:r>
              <w:t>2020-04-28</w:t>
            </w:r>
          </w:p>
        </w:tc>
        <w:tc>
          <w:tcPr>
            <w:tcW w:type="dxa" w:w="2880"/>
          </w:tcPr>
          <w:p>
            <w:r>
              <w:t>Sadly my beautiful mother-in-law lost her battle to covid she was already lost to us with dementia but taken away by this nasty virus rip Mary Jones god bless #StayHomeSaveLives #COVID19</w:t>
            </w:r>
          </w:p>
        </w:tc>
      </w:tr>
      <w:tr>
        <w:tc>
          <w:tcPr>
            <w:tcW w:type="dxa" w:w="2880"/>
          </w:tcPr>
          <w:p>
            <w:r>
              <w:t>2781</w:t>
            </w:r>
          </w:p>
        </w:tc>
        <w:tc>
          <w:tcPr>
            <w:tcW w:type="dxa" w:w="2880"/>
          </w:tcPr>
          <w:p>
            <w:r>
              <w:t>2020-04-28</w:t>
            </w:r>
          </w:p>
        </w:tc>
        <w:tc>
          <w:tcPr>
            <w:tcW w:type="dxa" w:w="2880"/>
          </w:tcPr>
          <w:p>
            <w:r>
              <w:t>My bosses mother 87 is in a constant care facility she has dementia. She had issue breathing they put her on oxygen. 2 wks later with no contact from doctors they mentioned that she had COVID 29 and survived. My boss and fmly call 2x per day and the never mentioned it b4.</w:t>
            </w:r>
          </w:p>
        </w:tc>
      </w:tr>
      <w:tr>
        <w:tc>
          <w:tcPr>
            <w:tcW w:type="dxa" w:w="2880"/>
          </w:tcPr>
          <w:p>
            <w:r>
              <w:t>2782</w:t>
            </w:r>
          </w:p>
        </w:tc>
        <w:tc>
          <w:tcPr>
            <w:tcW w:type="dxa" w:w="2880"/>
          </w:tcPr>
          <w:p>
            <w:r>
              <w:t>2020-04-28</w:t>
            </w:r>
          </w:p>
        </w:tc>
        <w:tc>
          <w:tcPr>
            <w:tcW w:type="dxa" w:w="2880"/>
          </w:tcPr>
          <w:p>
            <w:r>
              <w:t>Saturday i lost my grandfather due to cancer and covid  and  today i lost my grandmother due to dementia and covid.. today’s my 26th birthday🎈🎂🎊🎉. Gonna smoke hella blunts and stuff my face with pastries and @tacobell @JeffreeStar #jeffreestar</w:t>
            </w:r>
          </w:p>
        </w:tc>
      </w:tr>
      <w:tr>
        <w:tc>
          <w:tcPr>
            <w:tcW w:type="dxa" w:w="2880"/>
          </w:tcPr>
          <w:p>
            <w:r>
              <w:t>2783</w:t>
            </w:r>
          </w:p>
        </w:tc>
        <w:tc>
          <w:tcPr>
            <w:tcW w:type="dxa" w:w="2880"/>
          </w:tcPr>
          <w:p>
            <w:r>
              <w:t>2020-04-28</w:t>
            </w:r>
          </w:p>
        </w:tc>
        <w:tc>
          <w:tcPr>
            <w:tcW w:type="dxa" w:w="2880"/>
          </w:tcPr>
          <w:p>
            <w:r>
              <w:t>Aye. My...half sister’s brother? Step-brother? Not sure, but he has early onset dementia and lives in a nursing home. He’s just been diagnosed with Covid. Suddenly it’s very real. Take care and I hope he’s better soon. X</w:t>
            </w:r>
          </w:p>
        </w:tc>
      </w:tr>
      <w:tr>
        <w:tc>
          <w:tcPr>
            <w:tcW w:type="dxa" w:w="2880"/>
          </w:tcPr>
          <w:p>
            <w:r>
              <w:t>2784</w:t>
            </w:r>
          </w:p>
        </w:tc>
        <w:tc>
          <w:tcPr>
            <w:tcW w:type="dxa" w:w="2880"/>
          </w:tcPr>
          <w:p>
            <w:r>
              <w:t>2020-04-28</w:t>
            </w:r>
          </w:p>
        </w:tc>
        <w:tc>
          <w:tcPr>
            <w:tcW w:type="dxa" w:w="2880"/>
          </w:tcPr>
          <w:p>
            <w:r>
              <w:t xml:space="preserve">Just to be clear - If my dying mother loses her battle during this crisis and a doctor puts COVID as the cause of death....it will still be the dementia that has been killing her for 7 yrs that will be the actual reason. Essential reading </w:t>
            </w:r>
          </w:p>
        </w:tc>
      </w:tr>
      <w:tr>
        <w:tc>
          <w:tcPr>
            <w:tcW w:type="dxa" w:w="2880"/>
          </w:tcPr>
          <w:p>
            <w:r>
              <w:t>2785</w:t>
            </w:r>
          </w:p>
        </w:tc>
        <w:tc>
          <w:tcPr>
            <w:tcW w:type="dxa" w:w="2880"/>
          </w:tcPr>
          <w:p>
            <w:r>
              <w:t>2020-04-28</w:t>
            </w:r>
          </w:p>
        </w:tc>
        <w:tc>
          <w:tcPr>
            <w:tcW w:type="dxa" w:w="2880"/>
          </w:tcPr>
          <w:p>
            <w:r>
              <w:t>My aunt who has dementia and other health issues was due to be released over 2 months ago until hospital social workers found out she owns her own house and has money, they said she now needs specialist care and can’t be released, now she has tested positive for Covid 19,</w:t>
            </w:r>
          </w:p>
        </w:tc>
      </w:tr>
      <w:tr>
        <w:tc>
          <w:tcPr>
            <w:tcW w:type="dxa" w:w="2880"/>
          </w:tcPr>
          <w:p>
            <w:r>
              <w:t>2786</w:t>
            </w:r>
          </w:p>
        </w:tc>
        <w:tc>
          <w:tcPr>
            <w:tcW w:type="dxa" w:w="2880"/>
          </w:tcPr>
          <w:p>
            <w:r>
              <w:t>2020-04-28</w:t>
            </w:r>
          </w:p>
        </w:tc>
        <w:tc>
          <w:tcPr>
            <w:tcW w:type="dxa" w:w="2880"/>
          </w:tcPr>
          <w:p>
            <w:r>
              <w:t>My brother in law is in a Care home with COVID deaths, too confused by dementia to process what the hell is going on. I expect you and every healthcare professional, everyone in PH and every scientist and politician to give each one the respect they deserve, inc by counting them</w:t>
            </w:r>
          </w:p>
        </w:tc>
      </w:tr>
      <w:tr>
        <w:tc>
          <w:tcPr>
            <w:tcW w:type="dxa" w:w="2880"/>
          </w:tcPr>
          <w:p>
            <w:r>
              <w:t>2787</w:t>
            </w:r>
          </w:p>
        </w:tc>
        <w:tc>
          <w:tcPr>
            <w:tcW w:type="dxa" w:w="2880"/>
          </w:tcPr>
          <w:p>
            <w:r>
              <w:t>2020-04-28</w:t>
            </w:r>
          </w:p>
        </w:tc>
        <w:tc>
          <w:tcPr>
            <w:tcW w:type="dxa" w:w="2880"/>
          </w:tcPr>
          <w:p>
            <w:r>
              <w:t>My partner works at a care home for people with dementia. They have shit PPE. She contracted Covid about 10 days ago. She is off work and ill. She is not being paid and they are pestering for her to go back. Damn right they are being shat upon.</w:t>
            </w:r>
          </w:p>
        </w:tc>
      </w:tr>
      <w:tr>
        <w:tc>
          <w:tcPr>
            <w:tcW w:type="dxa" w:w="2880"/>
          </w:tcPr>
          <w:p>
            <w:r>
              <w:t>2788</w:t>
            </w:r>
          </w:p>
        </w:tc>
        <w:tc>
          <w:tcPr>
            <w:tcW w:type="dxa" w:w="2880"/>
          </w:tcPr>
          <w:p>
            <w:r>
              <w:t>2020-04-28</w:t>
            </w:r>
          </w:p>
        </w:tc>
        <w:tc>
          <w:tcPr>
            <w:tcW w:type="dxa" w:w="2880"/>
          </w:tcPr>
          <w:p>
            <w:r>
              <w:t xml:space="preserve">My beautiful, sweet 95yo grandmother died yest morning after a long battle w/ dementia. It had been two months since we last saw her bc of COVID + nursing home rules. Ik she lived a long life, but I still miss her so much. 🕊️Marcella "Molly" Louise Roberts Husband (1924-2020) 💔 </w:t>
            </w:r>
          </w:p>
        </w:tc>
      </w:tr>
      <w:tr>
        <w:tc>
          <w:tcPr>
            <w:tcW w:type="dxa" w:w="2880"/>
          </w:tcPr>
          <w:p>
            <w:r>
              <w:t>2789</w:t>
            </w:r>
          </w:p>
        </w:tc>
        <w:tc>
          <w:tcPr>
            <w:tcW w:type="dxa" w:w="2880"/>
          </w:tcPr>
          <w:p>
            <w:r>
              <w:t>2020-04-28</w:t>
            </w:r>
          </w:p>
        </w:tc>
        <w:tc>
          <w:tcPr>
            <w:tcW w:type="dxa" w:w="2880"/>
          </w:tcPr>
          <w:p>
            <w:r>
              <w:t>In the last week a nurse and domestic at my mams hospital have died. Shes working on the dementia ward that is full of covid patients who sadly are being given palliative care only. Its so sad to see her come home upset because the patients she has grown to look out for are dying</w:t>
            </w:r>
          </w:p>
        </w:tc>
      </w:tr>
      <w:tr>
        <w:tc>
          <w:tcPr>
            <w:tcW w:type="dxa" w:w="2880"/>
          </w:tcPr>
          <w:p>
            <w:r>
              <w:t>2790</w:t>
            </w:r>
          </w:p>
        </w:tc>
        <w:tc>
          <w:tcPr>
            <w:tcW w:type="dxa" w:w="2880"/>
          </w:tcPr>
          <w:p>
            <w:r>
              <w:t>2020-04-28</w:t>
            </w:r>
          </w:p>
        </w:tc>
        <w:tc>
          <w:tcPr>
            <w:tcW w:type="dxa" w:w="2880"/>
          </w:tcPr>
          <w:p>
            <w:r>
              <w:t>This sucks, my dad, who has dementia, is taken to hospital, chest pain, arm pain, throwing up, they can't treat any condition until covid test comes back. He can answer their ?'s. I can't go to hospital, I can't go to where my mom is since the whole community is in lockdown.</w:t>
            </w:r>
          </w:p>
        </w:tc>
      </w:tr>
      <w:tr>
        <w:tc>
          <w:tcPr>
            <w:tcW w:type="dxa" w:w="2880"/>
          </w:tcPr>
          <w:p>
            <w:r>
              <w:t>2791</w:t>
            </w:r>
          </w:p>
        </w:tc>
        <w:tc>
          <w:tcPr>
            <w:tcW w:type="dxa" w:w="2880"/>
          </w:tcPr>
          <w:p>
            <w:r>
              <w:t>2020-04-28</w:t>
            </w:r>
          </w:p>
        </w:tc>
        <w:tc>
          <w:tcPr>
            <w:tcW w:type="dxa" w:w="2880"/>
          </w:tcPr>
          <w:p>
            <w:r>
              <w:t>tw; death my yiayia tested positive for covid, i knew it was a possibility and then knew it was gonna happen when 3 people in her building tested positive. shes 91 and has bad dementia. i know this will kill her and im happy she wont be in pain anymore but/</w:t>
            </w:r>
          </w:p>
        </w:tc>
      </w:tr>
      <w:tr>
        <w:tc>
          <w:tcPr>
            <w:tcW w:type="dxa" w:w="2880"/>
          </w:tcPr>
          <w:p>
            <w:r>
              <w:t>2792</w:t>
            </w:r>
          </w:p>
        </w:tc>
        <w:tc>
          <w:tcPr>
            <w:tcW w:type="dxa" w:w="2880"/>
          </w:tcPr>
          <w:p>
            <w:r>
              <w:t>2020-04-28</w:t>
            </w:r>
          </w:p>
        </w:tc>
        <w:tc>
          <w:tcPr>
            <w:tcW w:type="dxa" w:w="2880"/>
          </w:tcPr>
          <w:p>
            <w:r>
              <w:t>My gramps passed at 96 this weekend in hospice. Has dementia. Can't wait to see Death certificate that list COD. I'm suspecting PAH due to covid 19 to be listed</w:t>
            </w:r>
          </w:p>
        </w:tc>
      </w:tr>
      <w:tr>
        <w:tc>
          <w:tcPr>
            <w:tcW w:type="dxa" w:w="2880"/>
          </w:tcPr>
          <w:p>
            <w:r>
              <w:t>2793</w:t>
            </w:r>
          </w:p>
        </w:tc>
        <w:tc>
          <w:tcPr>
            <w:tcW w:type="dxa" w:w="2880"/>
          </w:tcPr>
          <w:p>
            <w:r>
              <w:t>2020-04-28</w:t>
            </w:r>
          </w:p>
        </w:tc>
        <w:tc>
          <w:tcPr>
            <w:tcW w:type="dxa" w:w="2880"/>
          </w:tcPr>
          <w:p>
            <w:r>
              <w:t>Saddened today to see, yet again, how many people in care homes have lost their lives :( it makes me weep. My dads best mans wife was one of them, yes she had dementia, but covid took her and it wasn’t her time to go :( something has gone horribly wrong.</w:t>
            </w:r>
          </w:p>
        </w:tc>
      </w:tr>
      <w:tr>
        <w:tc>
          <w:tcPr>
            <w:tcW w:type="dxa" w:w="2880"/>
          </w:tcPr>
          <w:p>
            <w:r>
              <w:t>2794</w:t>
            </w:r>
          </w:p>
        </w:tc>
        <w:tc>
          <w:tcPr>
            <w:tcW w:type="dxa" w:w="2880"/>
          </w:tcPr>
          <w:p>
            <w:r>
              <w:t>2020-04-28</w:t>
            </w:r>
          </w:p>
        </w:tc>
        <w:tc>
          <w:tcPr>
            <w:tcW w:type="dxa" w:w="2880"/>
          </w:tcPr>
          <w:p>
            <w:r>
              <w:t>My Mother in law died last Sunday in a care home. The death certificate says dementia but her lawyer was told by the home that she hadn't been well for the past week before. It is very suspicious to me and I am convinced she had covid-19.</w:t>
            </w:r>
          </w:p>
        </w:tc>
      </w:tr>
      <w:tr>
        <w:tc>
          <w:tcPr>
            <w:tcW w:type="dxa" w:w="2880"/>
          </w:tcPr>
          <w:p>
            <w:r>
              <w:t>2795</w:t>
            </w:r>
          </w:p>
        </w:tc>
        <w:tc>
          <w:tcPr>
            <w:tcW w:type="dxa" w:w="2880"/>
          </w:tcPr>
          <w:p>
            <w:r>
              <w:t>2020-04-28</w:t>
            </w:r>
          </w:p>
        </w:tc>
        <w:tc>
          <w:tcPr>
            <w:tcW w:type="dxa" w:w="2880"/>
          </w:tcPr>
          <w:p>
            <w:r>
              <w:t xml:space="preserve">Watch our #DementiaCovid19 webinar 'Sharing experiences from the frontline' which is now online on the Dementia Academy website, together with links to resources and useful literature around care and support for #dementia  and  #Alzheimers in a COVID-19 world </w:t>
            </w:r>
          </w:p>
        </w:tc>
      </w:tr>
      <w:tr>
        <w:tc>
          <w:tcPr>
            <w:tcW w:type="dxa" w:w="2880"/>
          </w:tcPr>
          <w:p>
            <w:r>
              <w:t>2796</w:t>
            </w:r>
          </w:p>
        </w:tc>
        <w:tc>
          <w:tcPr>
            <w:tcW w:type="dxa" w:w="2880"/>
          </w:tcPr>
          <w:p>
            <w:r>
              <w:t>2020-04-28</w:t>
            </w:r>
          </w:p>
        </w:tc>
        <w:tc>
          <w:tcPr>
            <w:tcW w:type="dxa" w:w="2880"/>
          </w:tcPr>
          <w:p>
            <w:r>
              <w:t>My aunts death certificate said dementia and Covid 19. These are all the deaths where Covid 19 is listed on the death certificate, all the deaths where Covid 19 is a cause of death.</w:t>
            </w:r>
          </w:p>
        </w:tc>
      </w:tr>
      <w:tr>
        <w:tc>
          <w:tcPr>
            <w:tcW w:type="dxa" w:w="2880"/>
          </w:tcPr>
          <w:p>
            <w:r>
              <w:t>2797</w:t>
            </w:r>
          </w:p>
        </w:tc>
        <w:tc>
          <w:tcPr>
            <w:tcW w:type="dxa" w:w="2880"/>
          </w:tcPr>
          <w:p>
            <w:r>
              <w:t>2020-04-28</w:t>
            </w:r>
          </w:p>
        </w:tc>
        <w:tc>
          <w:tcPr>
            <w:tcW w:type="dxa" w:w="2880"/>
          </w:tcPr>
          <w:p>
            <w:r>
              <w:t>Same with my mates granny. Dementia  and  cancer, on end of life palliative care, they put COVID-19 on the death cert</w:t>
            </w:r>
          </w:p>
        </w:tc>
      </w:tr>
      <w:tr>
        <w:tc>
          <w:tcPr>
            <w:tcW w:type="dxa" w:w="2880"/>
          </w:tcPr>
          <w:p>
            <w:r>
              <w:t>2798</w:t>
            </w:r>
          </w:p>
        </w:tc>
        <w:tc>
          <w:tcPr>
            <w:tcW w:type="dxa" w:w="2880"/>
          </w:tcPr>
          <w:p>
            <w:r>
              <w:t>2020-04-28</w:t>
            </w:r>
          </w:p>
        </w:tc>
        <w:tc>
          <w:tcPr>
            <w:tcW w:type="dxa" w:w="2880"/>
          </w:tcPr>
          <w:p>
            <w:r>
              <w:t>my mother is in a nursing home, is 96 with dementia. She has an end of life plan, which includes nursing her if she ever infected with the virus. Nursing homes are fully aware of infection control There is thankfully no COVID in the home my mother is in  and  there are many more</w:t>
            </w:r>
          </w:p>
        </w:tc>
      </w:tr>
      <w:tr>
        <w:tc>
          <w:tcPr>
            <w:tcW w:type="dxa" w:w="2880"/>
          </w:tcPr>
          <w:p>
            <w:r>
              <w:t>2799</w:t>
            </w:r>
          </w:p>
        </w:tc>
        <w:tc>
          <w:tcPr>
            <w:tcW w:type="dxa" w:w="2880"/>
          </w:tcPr>
          <w:p>
            <w:r>
              <w:t>2020-04-28</w:t>
            </w:r>
          </w:p>
        </w:tc>
        <w:tc>
          <w:tcPr>
            <w:tcW w:type="dxa" w:w="2880"/>
          </w:tcPr>
          <w:p>
            <w:r>
              <w:t>Maybe it’s a myth at your hospital, it definitely isn’t at my wife’s. Restraining dementia patients with Covid-19 for four hours without a proper gown is a disgrace. And those testing figures? That’s capacity, not tests carried out.</w:t>
            </w:r>
          </w:p>
        </w:tc>
      </w:tr>
      <w:tr>
        <w:tc>
          <w:tcPr>
            <w:tcW w:type="dxa" w:w="2880"/>
          </w:tcPr>
          <w:p>
            <w:r>
              <w:t>2800</w:t>
            </w:r>
          </w:p>
        </w:tc>
        <w:tc>
          <w:tcPr>
            <w:tcW w:type="dxa" w:w="2880"/>
          </w:tcPr>
          <w:p>
            <w:r>
              <w:t>2020-04-28</w:t>
            </w:r>
          </w:p>
        </w:tc>
        <w:tc>
          <w:tcPr>
            <w:tcW w:type="dxa" w:w="2880"/>
          </w:tcPr>
          <w:p>
            <w:r>
              <w:t>Loved it, cried &amp; laughed throughout as so much resonated! Lost my partner suddenly last yr &amp; my dad, who has dementia, is in a care home, kicking covid 19's ar*e might I add! Thank you Ricky for putting our thoughts  and  feelings out there for others to see!</w:t>
            </w:r>
          </w:p>
        </w:tc>
      </w:tr>
      <w:tr>
        <w:tc>
          <w:tcPr>
            <w:tcW w:type="dxa" w:w="2880"/>
          </w:tcPr>
          <w:p>
            <w:r>
              <w:t>2801</w:t>
            </w:r>
          </w:p>
        </w:tc>
        <w:tc>
          <w:tcPr>
            <w:tcW w:type="dxa" w:w="2880"/>
          </w:tcPr>
          <w:p>
            <w:r>
              <w:t>2020-04-28</w:t>
            </w:r>
          </w:p>
        </w:tc>
        <w:tc>
          <w:tcPr>
            <w:tcW w:type="dxa" w:w="2880"/>
          </w:tcPr>
          <w:p>
            <w:r>
              <w:t>Also my great grandma who is frail and has bad dementia and emphysema, contracted COVID, and I’m worried about my grandmother because she won’t be able to see her own mother on her death bed, and she’s upset.</w:t>
            </w:r>
          </w:p>
        </w:tc>
      </w:tr>
      <w:tr>
        <w:tc>
          <w:tcPr>
            <w:tcW w:type="dxa" w:w="2880"/>
          </w:tcPr>
          <w:p>
            <w:r>
              <w:t>2802</w:t>
            </w:r>
          </w:p>
        </w:tc>
        <w:tc>
          <w:tcPr>
            <w:tcW w:type="dxa" w:w="2880"/>
          </w:tcPr>
          <w:p>
            <w:r>
              <w:t>2020-04-28</w:t>
            </w:r>
          </w:p>
        </w:tc>
        <w:tc>
          <w:tcPr>
            <w:tcW w:type="dxa" w:w="2880"/>
          </w:tcPr>
          <w:p>
            <w:r>
              <w:t>Scientific advice 🙄 my dad contracted Covid from NHS frontline workers. Maybe if the government had concentrated on testing workers this wouldnt have happened! Get these workers PPE for gods sake! #COVID19 #safeguarding #coronavirus #everylifematters #PPE #care #dementia #NHS</w:t>
            </w:r>
          </w:p>
        </w:tc>
      </w:tr>
      <w:tr>
        <w:tc>
          <w:tcPr>
            <w:tcW w:type="dxa" w:w="2880"/>
          </w:tcPr>
          <w:p>
            <w:r>
              <w:t>2803</w:t>
            </w:r>
          </w:p>
        </w:tc>
        <w:tc>
          <w:tcPr>
            <w:tcW w:type="dxa" w:w="2880"/>
          </w:tcPr>
          <w:p>
            <w:r>
              <w:t>2020-04-28</w:t>
            </w:r>
          </w:p>
        </w:tc>
        <w:tc>
          <w:tcPr>
            <w:tcW w:type="dxa" w:w="2880"/>
          </w:tcPr>
          <w:p>
            <w:r>
              <w:t>Yup. Still broke. Lost my mom to Covid and dad is in the same nursing home battling Covid19 himself with a TBI  and  dementia. 😔</w:t>
            </w:r>
          </w:p>
        </w:tc>
      </w:tr>
      <w:tr>
        <w:tc>
          <w:tcPr>
            <w:tcW w:type="dxa" w:w="2880"/>
          </w:tcPr>
          <w:p>
            <w:r>
              <w:t>2804</w:t>
            </w:r>
          </w:p>
        </w:tc>
        <w:tc>
          <w:tcPr>
            <w:tcW w:type="dxa" w:w="2880"/>
          </w:tcPr>
          <w:p>
            <w:r>
              <w:t>2020-04-28</w:t>
            </w:r>
          </w:p>
        </w:tc>
        <w:tc>
          <w:tcPr>
            <w:tcW w:type="dxa" w:w="2880"/>
          </w:tcPr>
          <w:p>
            <w:r>
              <w:t>A university friend of my mum's isn't having an easy time of it. She and her elderly parents have all had COVID-19. Her father just passed away from the virus. He was 96 and also had dementia.</w:t>
            </w:r>
          </w:p>
        </w:tc>
      </w:tr>
      <w:tr>
        <w:tc>
          <w:tcPr>
            <w:tcW w:type="dxa" w:w="2880"/>
          </w:tcPr>
          <w:p>
            <w:r>
              <w:t>2805</w:t>
            </w:r>
          </w:p>
        </w:tc>
        <w:tc>
          <w:tcPr>
            <w:tcW w:type="dxa" w:w="2880"/>
          </w:tcPr>
          <w:p>
            <w:r>
              <w:t>2020-04-28</w:t>
            </w:r>
          </w:p>
        </w:tc>
        <w:tc>
          <w:tcPr>
            <w:tcW w:type="dxa" w:w="2880"/>
          </w:tcPr>
          <w:p>
            <w:r>
              <w:t>Hey guys. My Grandma Elsa was diagnosed with COVID. She's 97  and  has dementia. I'm not close, but Dad is, moreso since she moved into a nursing near him. Dad is a very closed man -- but I could hear the pain in his voice when he called me. Prayers would be appreciated.</w:t>
            </w:r>
          </w:p>
        </w:tc>
      </w:tr>
      <w:tr>
        <w:tc>
          <w:tcPr>
            <w:tcW w:type="dxa" w:w="2880"/>
          </w:tcPr>
          <w:p>
            <w:r>
              <w:t>2806</w:t>
            </w:r>
          </w:p>
        </w:tc>
        <w:tc>
          <w:tcPr>
            <w:tcW w:type="dxa" w:w="2880"/>
          </w:tcPr>
          <w:p>
            <w:r>
              <w:t>2020-04-28</w:t>
            </w:r>
          </w:p>
        </w:tc>
        <w:tc>
          <w:tcPr>
            <w:tcW w:type="dxa" w:w="2880"/>
          </w:tcPr>
          <w:p>
            <w:r>
              <w:t>Just found out that my favorite Aunt is in hospital (not due to COVID-19) and she’ll eventually be moved to a nursing home. She had a stroke a few years ago and has started declining the last several months. Dementia is getting bad  and  fluid on her lungs.</w:t>
            </w:r>
          </w:p>
        </w:tc>
      </w:tr>
      <w:tr>
        <w:tc>
          <w:tcPr>
            <w:tcW w:type="dxa" w:w="2880"/>
          </w:tcPr>
          <w:p>
            <w:r>
              <w:t>2807</w:t>
            </w:r>
          </w:p>
        </w:tc>
        <w:tc>
          <w:tcPr>
            <w:tcW w:type="dxa" w:w="2880"/>
          </w:tcPr>
          <w:p>
            <w:r>
              <w:t>2020-04-28</w:t>
            </w:r>
          </w:p>
        </w:tc>
        <w:tc>
          <w:tcPr>
            <w:tcW w:type="dxa" w:w="2880"/>
          </w:tcPr>
          <w:p>
            <w:r>
              <w:t>Welp, I just found out my 75-year-old uncle who also suffers from dementia tested positive for COVID-19. Do me a favor and send good vibes/keep your fingers crossed, etc.</w:t>
            </w:r>
          </w:p>
        </w:tc>
      </w:tr>
      <w:tr>
        <w:tc>
          <w:tcPr>
            <w:tcW w:type="dxa" w:w="2880"/>
          </w:tcPr>
          <w:p>
            <w:r>
              <w:t>2808</w:t>
            </w:r>
          </w:p>
        </w:tc>
        <w:tc>
          <w:tcPr>
            <w:tcW w:type="dxa" w:w="2880"/>
          </w:tcPr>
          <w:p>
            <w:r>
              <w:t>2020-04-28</w:t>
            </w:r>
          </w:p>
        </w:tc>
        <w:tc>
          <w:tcPr>
            <w:tcW w:type="dxa" w:w="2880"/>
          </w:tcPr>
          <w:p>
            <w:r>
              <w:t>You would rather have an old man with dementia and a 50 year history and government that created most of the problems having to be dealt with now, then the guy that perhaps you can’t stand personally but had a booming economy before Covid?</w:t>
            </w:r>
          </w:p>
        </w:tc>
      </w:tr>
      <w:tr>
        <w:tc>
          <w:tcPr>
            <w:tcW w:type="dxa" w:w="2880"/>
          </w:tcPr>
          <w:p>
            <w:r>
              <w:t>2809</w:t>
            </w:r>
          </w:p>
        </w:tc>
        <w:tc>
          <w:tcPr>
            <w:tcW w:type="dxa" w:w="2880"/>
          </w:tcPr>
          <w:p>
            <w:r>
              <w:t>2020-04-27</w:t>
            </w:r>
          </w:p>
        </w:tc>
        <w:tc>
          <w:tcPr>
            <w:tcW w:type="dxa" w:w="2880"/>
          </w:tcPr>
          <w:p>
            <w:r>
              <w:t>I'm 65 and married to a wife of 78. She is in morbid dementia. We live a pleasant life. It is not easy. I lost my support group when covid-19 broke out.</w:t>
            </w:r>
          </w:p>
        </w:tc>
      </w:tr>
      <w:tr>
        <w:tc>
          <w:tcPr>
            <w:tcW w:type="dxa" w:w="2880"/>
          </w:tcPr>
          <w:p>
            <w:r>
              <w:t>2810</w:t>
            </w:r>
          </w:p>
        </w:tc>
        <w:tc>
          <w:tcPr>
            <w:tcW w:type="dxa" w:w="2880"/>
          </w:tcPr>
          <w:p>
            <w:r>
              <w:t>2020-04-27</w:t>
            </w:r>
          </w:p>
        </w:tc>
        <w:tc>
          <w:tcPr>
            <w:tcW w:type="dxa" w:w="2880"/>
          </w:tcPr>
          <w:p>
            <w:r>
              <w:t>I'm happy to have been able to provide a few thoughts and my support to those who are providing care during this extraordinary time. Thank you @AlzAuthors #Dementia #Alzheimers #Caregivers #caregiving #Covid_19</w:t>
            </w:r>
          </w:p>
        </w:tc>
      </w:tr>
      <w:tr>
        <w:tc>
          <w:tcPr>
            <w:tcW w:type="dxa" w:w="2880"/>
          </w:tcPr>
          <w:p>
            <w:r>
              <w:t>2811</w:t>
            </w:r>
          </w:p>
        </w:tc>
        <w:tc>
          <w:tcPr>
            <w:tcW w:type="dxa" w:w="2880"/>
          </w:tcPr>
          <w:p>
            <w:r>
              <w:t>2020-04-27</w:t>
            </w:r>
          </w:p>
        </w:tc>
        <w:tc>
          <w:tcPr>
            <w:tcW w:type="dxa" w:w="2880"/>
          </w:tcPr>
          <w:p>
            <w:r>
              <w:t>Good to hear @AndyBurnhamGM on @BBCNewsnight: we must have an integrated health and care system in which a cancer patient and a dementia patient get the same treatment; in fighting for my dad’s care in 1992, I remember making the same point! An enduring scandal laid bare by COVID</w:t>
            </w:r>
          </w:p>
        </w:tc>
      </w:tr>
      <w:tr>
        <w:tc>
          <w:tcPr>
            <w:tcW w:type="dxa" w:w="2880"/>
          </w:tcPr>
          <w:p>
            <w:r>
              <w:t>2812</w:t>
            </w:r>
          </w:p>
        </w:tc>
        <w:tc>
          <w:tcPr>
            <w:tcW w:type="dxa" w:w="2880"/>
          </w:tcPr>
          <w:p>
            <w:r>
              <w:t>2020-04-27</w:t>
            </w:r>
          </w:p>
        </w:tc>
        <w:tc>
          <w:tcPr>
            <w:tcW w:type="dxa" w:w="2880"/>
          </w:tcPr>
          <w:p>
            <w:r>
              <w:t>Please keep going with this. The other issue is that in deaths in care homes the MCCD is being filled in by GPs (who haven't seen the patient) as the last illness. So my mam died from Covid but her death certificate says dementia.</w:t>
            </w:r>
          </w:p>
        </w:tc>
      </w:tr>
      <w:tr>
        <w:tc>
          <w:tcPr>
            <w:tcW w:type="dxa" w:w="2880"/>
          </w:tcPr>
          <w:p>
            <w:r>
              <w:t>2813</w:t>
            </w:r>
          </w:p>
        </w:tc>
        <w:tc>
          <w:tcPr>
            <w:tcW w:type="dxa" w:w="2880"/>
          </w:tcPr>
          <w:p>
            <w:r>
              <w:t>2020-04-27</w:t>
            </w:r>
          </w:p>
        </w:tc>
        <w:tc>
          <w:tcPr>
            <w:tcW w:type="dxa" w:w="2880"/>
          </w:tcPr>
          <w:p>
            <w:r>
              <w:t>Easier said than done, my family are in that exact situation. But do you know what we don’t care because we know our Mum who has dementia, is in a safe place. The staff are fantastic as is the owner himself, the staff have even recently moved into the home to care whilst in covid</w:t>
            </w:r>
          </w:p>
        </w:tc>
      </w:tr>
      <w:tr>
        <w:tc>
          <w:tcPr>
            <w:tcW w:type="dxa" w:w="2880"/>
          </w:tcPr>
          <w:p>
            <w:r>
              <w:t>2814</w:t>
            </w:r>
          </w:p>
        </w:tc>
        <w:tc>
          <w:tcPr>
            <w:tcW w:type="dxa" w:w="2880"/>
          </w:tcPr>
          <w:p>
            <w:r>
              <w:t>2020-04-27</w:t>
            </w:r>
          </w:p>
        </w:tc>
        <w:tc>
          <w:tcPr>
            <w:tcW w:type="dxa" w:w="2880"/>
          </w:tcPr>
          <w:p>
            <w:r>
              <w:t xml:space="preserve">Yes I give Dems a ton of shit on Twitter. But this might be the cringiest thing I’ve ever seen in my life. Someone should test them for early onset dementia, not COVID-19 🥴 </w:t>
            </w:r>
          </w:p>
        </w:tc>
      </w:tr>
      <w:tr>
        <w:tc>
          <w:tcPr>
            <w:tcW w:type="dxa" w:w="2880"/>
          </w:tcPr>
          <w:p>
            <w:r>
              <w:t>2815</w:t>
            </w:r>
          </w:p>
        </w:tc>
        <w:tc>
          <w:tcPr>
            <w:tcW w:type="dxa" w:w="2880"/>
          </w:tcPr>
          <w:p>
            <w:r>
              <w:t>2020-04-27</w:t>
            </w:r>
          </w:p>
        </w:tc>
        <w:tc>
          <w:tcPr>
            <w:tcW w:type="dxa" w:w="2880"/>
          </w:tcPr>
          <w:p>
            <w:r>
              <w:t>My friends dad died last night at 95 sadly with a regular chest infection... Told was covid as was my father's friend who died with dementia and parkinsons and cancer at 94 but death cert says covid!!! It's not factual unlike your constant scare mongering @piersmorgan</w:t>
            </w:r>
          </w:p>
        </w:tc>
      </w:tr>
      <w:tr>
        <w:tc>
          <w:tcPr>
            <w:tcW w:type="dxa" w:w="2880"/>
          </w:tcPr>
          <w:p>
            <w:r>
              <w:t>2816</w:t>
            </w:r>
          </w:p>
        </w:tc>
        <w:tc>
          <w:tcPr>
            <w:tcW w:type="dxa" w:w="2880"/>
          </w:tcPr>
          <w:p>
            <w:r>
              <w:t>2020-04-27</w:t>
            </w:r>
          </w:p>
        </w:tc>
        <w:tc>
          <w:tcPr>
            <w:tcW w:type="dxa" w:w="2880"/>
          </w:tcPr>
          <w:p>
            <w:r>
              <w:t xml:space="preserve">This is the last photo I took of my grandma back in 2016 before she broke her hip. After that she spent months in rehab and couldn’t take care of herself anymore. The pain meds accelerated her dementia, and mentally she was pretty gone after that. Last night she died of covid 19. </w:t>
            </w:r>
          </w:p>
        </w:tc>
      </w:tr>
      <w:tr>
        <w:tc>
          <w:tcPr>
            <w:tcW w:type="dxa" w:w="2880"/>
          </w:tcPr>
          <w:p>
            <w:r>
              <w:t>2817</w:t>
            </w:r>
          </w:p>
        </w:tc>
        <w:tc>
          <w:tcPr>
            <w:tcW w:type="dxa" w:w="2880"/>
          </w:tcPr>
          <w:p>
            <w:r>
              <w:t>2020-04-27</w:t>
            </w:r>
          </w:p>
        </w:tc>
        <w:tc>
          <w:tcPr>
            <w:tcW w:type="dxa" w:w="2880"/>
          </w:tcPr>
          <w:p>
            <w:r>
              <w:t>Can you just not? My wife works in a dementia ward that is directly under this path and they are overwhelmed with Covid cases among the residents and staff. They don't have enough people to deal with the panic this is going to induce</w:t>
            </w:r>
          </w:p>
        </w:tc>
      </w:tr>
      <w:tr>
        <w:tc>
          <w:tcPr>
            <w:tcW w:type="dxa" w:w="2880"/>
          </w:tcPr>
          <w:p>
            <w:r>
              <w:t>2818</w:t>
            </w:r>
          </w:p>
        </w:tc>
        <w:tc>
          <w:tcPr>
            <w:tcW w:type="dxa" w:w="2880"/>
          </w:tcPr>
          <w:p>
            <w:r>
              <w:t>2020-04-27</w:t>
            </w:r>
          </w:p>
        </w:tc>
        <w:tc>
          <w:tcPr>
            <w:tcW w:type="dxa" w:w="2880"/>
          </w:tcPr>
          <w:p>
            <w:r>
              <w:t>I've read this too. That's why I'm asking. My friends granny died last week "of COVID-19", but she had dementia and cancer and was receiving end of life palliative care. She barely had a week to live anyway.</w:t>
            </w:r>
          </w:p>
        </w:tc>
      </w:tr>
      <w:tr>
        <w:tc>
          <w:tcPr>
            <w:tcW w:type="dxa" w:w="2880"/>
          </w:tcPr>
          <w:p>
            <w:r>
              <w:t>2819</w:t>
            </w:r>
          </w:p>
        </w:tc>
        <w:tc>
          <w:tcPr>
            <w:tcW w:type="dxa" w:w="2880"/>
          </w:tcPr>
          <w:p>
            <w:r>
              <w:t>2020-04-27</w:t>
            </w:r>
          </w:p>
        </w:tc>
        <w:tc>
          <w:tcPr>
            <w:tcW w:type="dxa" w:w="2880"/>
          </w:tcPr>
          <w:p>
            <w:r>
              <w:t xml:space="preserve">Very sweet. This made me miss some of my Dementia patients. Unfortunately I stopped working the end of 2019 to start on getting a few procedures done on spine. Only had 1 so far because of Covid-19, Dr told me they r now able to get my next one scheduled at their Private facility </w:t>
            </w:r>
          </w:p>
        </w:tc>
      </w:tr>
      <w:tr>
        <w:tc>
          <w:tcPr>
            <w:tcW w:type="dxa" w:w="2880"/>
          </w:tcPr>
          <w:p>
            <w:r>
              <w:t>2820</w:t>
            </w:r>
          </w:p>
        </w:tc>
        <w:tc>
          <w:tcPr>
            <w:tcW w:type="dxa" w:w="2880"/>
          </w:tcPr>
          <w:p>
            <w:r>
              <w:t>2020-04-27</w:t>
            </w:r>
          </w:p>
        </w:tc>
        <w:tc>
          <w:tcPr>
            <w:tcW w:type="dxa" w:w="2880"/>
          </w:tcPr>
          <w:p>
            <w:r>
              <w:t>My partner and I are taking care of my 91 year old mom 24/7 who crashed with dementia and other health issues when my dad passed away. Have not been able to get her back in Medicaid with this Covid 19 so her needed wound supplies etc have drained us to being overdrawn. Thank you</w:t>
            </w:r>
          </w:p>
        </w:tc>
      </w:tr>
      <w:tr>
        <w:tc>
          <w:tcPr>
            <w:tcW w:type="dxa" w:w="2880"/>
          </w:tcPr>
          <w:p>
            <w:r>
              <w:t>2821</w:t>
            </w:r>
          </w:p>
        </w:tc>
        <w:tc>
          <w:tcPr>
            <w:tcW w:type="dxa" w:w="2880"/>
          </w:tcPr>
          <w:p>
            <w:r>
              <w:t>2020-04-27</w:t>
            </w:r>
          </w:p>
        </w:tc>
        <w:tc>
          <w:tcPr>
            <w:tcW w:type="dxa" w:w="2880"/>
          </w:tcPr>
          <w:p>
            <w:r>
              <w:t>#onenewyork my mother is in Beth Israel hospital in Boston with Dementia, pneumonia and covid on Oxygen,She is improving.But I live in the Bronx ,I want to see her when she is discharged. I live inthe Bronx. I would love to have the antibody test .Help !</w:t>
            </w:r>
          </w:p>
        </w:tc>
      </w:tr>
      <w:tr>
        <w:tc>
          <w:tcPr>
            <w:tcW w:type="dxa" w:w="2880"/>
          </w:tcPr>
          <w:p>
            <w:r>
              <w:t>2822</w:t>
            </w:r>
          </w:p>
        </w:tc>
        <w:tc>
          <w:tcPr>
            <w:tcW w:type="dxa" w:w="2880"/>
          </w:tcPr>
          <w:p>
            <w:r>
              <w:t>2020-04-27</w:t>
            </w:r>
          </w:p>
        </w:tc>
        <w:tc>
          <w:tcPr>
            <w:tcW w:type="dxa" w:w="2880"/>
          </w:tcPr>
          <w:p>
            <w:r>
              <w:t>My coworker really loves &amp;takes care of his mom. She had to go to a nursing home &amp; he goes to see her every day. Washes her clothes, bring her food and talks with her even tho dementia has set in. He hasn’t seen her in months due to covid and now she’s sick. He can’t see her😢</w:t>
            </w:r>
          </w:p>
        </w:tc>
      </w:tr>
      <w:tr>
        <w:tc>
          <w:tcPr>
            <w:tcW w:type="dxa" w:w="2880"/>
          </w:tcPr>
          <w:p>
            <w:r>
              <w:t>2823</w:t>
            </w:r>
          </w:p>
        </w:tc>
        <w:tc>
          <w:tcPr>
            <w:tcW w:type="dxa" w:w="2880"/>
          </w:tcPr>
          <w:p>
            <w:r>
              <w:t>2020-04-27</w:t>
            </w:r>
          </w:p>
        </w:tc>
        <w:tc>
          <w:tcPr>
            <w:tcW w:type="dxa" w:w="2880"/>
          </w:tcPr>
          <w:p>
            <w:r>
              <w:t>A friend of mine's father died in a nursing home recently from advanced dementia and diabetes, was tested negative for covid earlier and was still recorded as dying with it. Meant my friend couldn't see him before the funeral. Criminal.</w:t>
            </w:r>
          </w:p>
        </w:tc>
      </w:tr>
      <w:tr>
        <w:tc>
          <w:tcPr>
            <w:tcW w:type="dxa" w:w="2880"/>
          </w:tcPr>
          <w:p>
            <w:r>
              <w:t>2824</w:t>
            </w:r>
          </w:p>
        </w:tc>
        <w:tc>
          <w:tcPr>
            <w:tcW w:type="dxa" w:w="2880"/>
          </w:tcPr>
          <w:p>
            <w:r>
              <w:t>2020-04-27</w:t>
            </w:r>
          </w:p>
        </w:tc>
        <w:tc>
          <w:tcPr>
            <w:tcW w:type="dxa" w:w="2880"/>
          </w:tcPr>
          <w:p>
            <w:r>
              <w:t>That's not my point. For example, people with serious co-morbidity , e.g late stage dementia or cancer who die, and have CoVid are recorded with CoVid-19 stats. Even if they didn't necessarily have SARS.</w:t>
            </w:r>
          </w:p>
        </w:tc>
      </w:tr>
      <w:tr>
        <w:tc>
          <w:tcPr>
            <w:tcW w:type="dxa" w:w="2880"/>
          </w:tcPr>
          <w:p>
            <w:r>
              <w:t>2825</w:t>
            </w:r>
          </w:p>
        </w:tc>
        <w:tc>
          <w:tcPr>
            <w:tcW w:type="dxa" w:w="2880"/>
          </w:tcPr>
          <w:p>
            <w:r>
              <w:t>2020-04-27</w:t>
            </w:r>
          </w:p>
        </w:tc>
        <w:tc>
          <w:tcPr>
            <w:tcW w:type="dxa" w:w="2880"/>
          </w:tcPr>
          <w:p>
            <w:r>
              <w:t xml:space="preserve">Fuck everyone else that is starving, has a business, cancer, heart disease, stroke, dementia, etc. etc. etc. They are crashing the world economy while you sat on your arse, grassed on your neighbours....well at least you didn't die of Covid thank fuk! </w:t>
            </w:r>
          </w:p>
        </w:tc>
      </w:tr>
      <w:tr>
        <w:tc>
          <w:tcPr>
            <w:tcW w:type="dxa" w:w="2880"/>
          </w:tcPr>
          <w:p>
            <w:r>
              <w:t>2826</w:t>
            </w:r>
          </w:p>
        </w:tc>
        <w:tc>
          <w:tcPr>
            <w:tcW w:type="dxa" w:w="2880"/>
          </w:tcPr>
          <w:p>
            <w:r>
              <w:t>2020-04-27</w:t>
            </w:r>
          </w:p>
        </w:tc>
        <w:tc>
          <w:tcPr>
            <w:tcW w:type="dxa" w:w="2880"/>
          </w:tcPr>
          <w:p>
            <w:r>
              <w:t>My Nan died this morning It was expected She was in her 90s She suffered from dementia for many years She died of Covid-19 She was born not long after the Spanish flu pandemic When I was a little boy she used to make delicious, thick custard with my grandad</w:t>
            </w:r>
          </w:p>
        </w:tc>
      </w:tr>
      <w:tr>
        <w:tc>
          <w:tcPr>
            <w:tcW w:type="dxa" w:w="2880"/>
          </w:tcPr>
          <w:p>
            <w:r>
              <w:t>2827</w:t>
            </w:r>
          </w:p>
        </w:tc>
        <w:tc>
          <w:tcPr>
            <w:tcW w:type="dxa" w:w="2880"/>
          </w:tcPr>
          <w:p>
            <w:r>
              <w:t>2020-04-27</w:t>
            </w:r>
          </w:p>
        </w:tc>
        <w:tc>
          <w:tcPr>
            <w:tcW w:type="dxa" w:w="2880"/>
          </w:tcPr>
          <w:p>
            <w:r>
              <w:t>"Covid not mentioned" doesn't mean it's not killed them, or hastened their demise. Certainly not in the UK. Plus, many patients were sent back to care homes prior to the pandemic, to free up beds. This was predicted by my wife's friend, who's a ward sister in a dementia ward.</w:t>
            </w:r>
          </w:p>
        </w:tc>
      </w:tr>
      <w:tr>
        <w:tc>
          <w:tcPr>
            <w:tcW w:type="dxa" w:w="2880"/>
          </w:tcPr>
          <w:p>
            <w:r>
              <w:t>2828</w:t>
            </w:r>
          </w:p>
        </w:tc>
        <w:tc>
          <w:tcPr>
            <w:tcW w:type="dxa" w:w="2880"/>
          </w:tcPr>
          <w:p>
            <w:r>
              <w:t>2020-04-27</w:t>
            </w:r>
          </w:p>
        </w:tc>
        <w:tc>
          <w:tcPr>
            <w:tcW w:type="dxa" w:w="2880"/>
          </w:tcPr>
          <w:p>
            <w:r>
              <w:t>Thanks PM. Platitudes. So when I speak to my 82 year old father today while he cares for my 86 year old mother, I will remind him of your words. Oh, she was returned to him from hospital Covid positive. She has got a mask but also dementia. Give that a go Bojo.</w:t>
            </w:r>
          </w:p>
        </w:tc>
      </w:tr>
      <w:tr>
        <w:tc>
          <w:tcPr>
            <w:tcW w:type="dxa" w:w="2880"/>
          </w:tcPr>
          <w:p>
            <w:r>
              <w:t>2829</w:t>
            </w:r>
          </w:p>
        </w:tc>
        <w:tc>
          <w:tcPr>
            <w:tcW w:type="dxa" w:w="2880"/>
          </w:tcPr>
          <w:p>
            <w:r>
              <w:t>2020-04-27</w:t>
            </w:r>
          </w:p>
        </w:tc>
        <w:tc>
          <w:tcPr>
            <w:tcW w:type="dxa" w:w="2880"/>
          </w:tcPr>
          <w:p>
            <w:r>
              <w:t>It’s all about the money - no doubt in my mind that the company that runs the nursing homes was offered a substantial sum to turn one of the facilities into a COVID clinic. My grandma suffered from dementia. Horrible thing to say, but I’m glad she didn’t live to see this.</w:t>
            </w:r>
          </w:p>
        </w:tc>
      </w:tr>
      <w:tr>
        <w:tc>
          <w:tcPr>
            <w:tcW w:type="dxa" w:w="2880"/>
          </w:tcPr>
          <w:p>
            <w:r>
              <w:t>2830</w:t>
            </w:r>
          </w:p>
        </w:tc>
        <w:tc>
          <w:tcPr>
            <w:tcW w:type="dxa" w:w="2880"/>
          </w:tcPr>
          <w:p>
            <w:r>
              <w:t>2020-04-27</w:t>
            </w:r>
          </w:p>
        </w:tc>
        <w:tc>
          <w:tcPr>
            <w:tcW w:type="dxa" w:w="2880"/>
          </w:tcPr>
          <w:p>
            <w:r>
              <w:t xml:space="preserve">Please help my family. My grandma is in the final stages of dementia and only weeks left. We haven’t been able to see her because of COVID so our chance to say goodbye will be a graveside service since we can’t hold a funeral. Help with travel would be amazing. $ErinBeale1231 </w:t>
            </w:r>
          </w:p>
        </w:tc>
      </w:tr>
      <w:tr>
        <w:tc>
          <w:tcPr>
            <w:tcW w:type="dxa" w:w="2880"/>
          </w:tcPr>
          <w:p>
            <w:r>
              <w:t>2831</w:t>
            </w:r>
          </w:p>
        </w:tc>
        <w:tc>
          <w:tcPr>
            <w:tcW w:type="dxa" w:w="2880"/>
          </w:tcPr>
          <w:p>
            <w:r>
              <w:t>2020-04-26</w:t>
            </w:r>
          </w:p>
        </w:tc>
        <w:tc>
          <w:tcPr>
            <w:tcW w:type="dxa" w:w="2880"/>
          </w:tcPr>
          <w:p>
            <w:r>
              <w:t>For people with dementia, like my mother, life is a nightmare. Covid might actually be a kindness sadly.</w:t>
            </w:r>
          </w:p>
        </w:tc>
      </w:tr>
      <w:tr>
        <w:tc>
          <w:tcPr>
            <w:tcW w:type="dxa" w:w="2880"/>
          </w:tcPr>
          <w:p>
            <w:r>
              <w:t>2832</w:t>
            </w:r>
          </w:p>
        </w:tc>
        <w:tc>
          <w:tcPr>
            <w:tcW w:type="dxa" w:w="2880"/>
          </w:tcPr>
          <w:p>
            <w:r>
              <w:t>2020-04-26</w:t>
            </w:r>
          </w:p>
        </w:tc>
        <w:tc>
          <w:tcPr>
            <w:tcW w:type="dxa" w:w="2880"/>
          </w:tcPr>
          <w:p>
            <w:r>
              <w:t>Please pray for my grandma. Someone in the retirement center she lives in has COVID. She has very dementia and cannot be isolated</w:t>
            </w:r>
          </w:p>
        </w:tc>
      </w:tr>
      <w:tr>
        <w:tc>
          <w:tcPr>
            <w:tcW w:type="dxa" w:w="2880"/>
          </w:tcPr>
          <w:p>
            <w:r>
              <w:t>2833</w:t>
            </w:r>
          </w:p>
        </w:tc>
        <w:tc>
          <w:tcPr>
            <w:tcW w:type="dxa" w:w="2880"/>
          </w:tcPr>
          <w:p>
            <w:r>
              <w:t>2020-04-26</w:t>
            </w:r>
          </w:p>
        </w:tc>
        <w:tc>
          <w:tcPr>
            <w:tcW w:type="dxa" w:w="2880"/>
          </w:tcPr>
          <w:p>
            <w:r>
              <w:t>My grandad got taken to hospital 3 days ago unrelated to COVID. My gran can't go visit him and he has dementia so he has no idea how to use a phone. It breaks my heart that they've been married for 52 years and have never spent a day apart until now</w:t>
            </w:r>
          </w:p>
        </w:tc>
      </w:tr>
      <w:tr>
        <w:tc>
          <w:tcPr>
            <w:tcW w:type="dxa" w:w="2880"/>
          </w:tcPr>
          <w:p>
            <w:r>
              <w:t>2834</w:t>
            </w:r>
          </w:p>
        </w:tc>
        <w:tc>
          <w:tcPr>
            <w:tcW w:type="dxa" w:w="2880"/>
          </w:tcPr>
          <w:p>
            <w:r>
              <w:t>2020-04-26</w:t>
            </w:r>
          </w:p>
        </w:tc>
        <w:tc>
          <w:tcPr>
            <w:tcW w:type="dxa" w:w="2880"/>
          </w:tcPr>
          <w:p>
            <w:r>
              <w:t>My take on the #createanddonate #twopointsixchallenge for @Arts4Dementia. 2.6 in 26 colours done in 26 minutes, followed by donating £26 to @Arts4Dementia. Go get creative #twittersphere. #arts #dementia #2point6challenge #Covid_19 #sundayvibes</w:t>
            </w:r>
          </w:p>
        </w:tc>
      </w:tr>
      <w:tr>
        <w:tc>
          <w:tcPr>
            <w:tcW w:type="dxa" w:w="2880"/>
          </w:tcPr>
          <w:p>
            <w:r>
              <w:t>2835</w:t>
            </w:r>
          </w:p>
        </w:tc>
        <w:tc>
          <w:tcPr>
            <w:tcW w:type="dxa" w:w="2880"/>
          </w:tcPr>
          <w:p>
            <w:r>
              <w:t>2020-04-26</w:t>
            </w:r>
          </w:p>
        </w:tc>
        <w:tc>
          <w:tcPr>
            <w:tcW w:type="dxa" w:w="2880"/>
          </w:tcPr>
          <w:p>
            <w:r>
              <w:t>I did have an aunt die from COVID. But she was elderly and suffered from dementia and the complications from that. My dad is positive, but is on the mend. Didn't need to be hospitalized. It was tough though.</w:t>
            </w:r>
          </w:p>
        </w:tc>
      </w:tr>
      <w:tr>
        <w:tc>
          <w:tcPr>
            <w:tcW w:type="dxa" w:w="2880"/>
          </w:tcPr>
          <w:p>
            <w:r>
              <w:t>2836</w:t>
            </w:r>
          </w:p>
        </w:tc>
        <w:tc>
          <w:tcPr>
            <w:tcW w:type="dxa" w:w="2880"/>
          </w:tcPr>
          <w:p>
            <w:r>
              <w:t>2020-04-26</w:t>
            </w:r>
          </w:p>
        </w:tc>
        <w:tc>
          <w:tcPr>
            <w:tcW w:type="dxa" w:w="2880"/>
          </w:tcPr>
          <w:p>
            <w:r>
              <w:t>My mom lives in a memory care community and no visitors are allowed now either. But there’s good news! They’ve had no COVID-19, my mom’s unaware of the pandemic due to her dementia, I get daily reports about how she’s doing from an on-site trusted source and I can FaceTime her.</w:t>
            </w:r>
          </w:p>
        </w:tc>
      </w:tr>
      <w:tr>
        <w:tc>
          <w:tcPr>
            <w:tcW w:type="dxa" w:w="2880"/>
          </w:tcPr>
          <w:p>
            <w:r>
              <w:t>2837</w:t>
            </w:r>
          </w:p>
        </w:tc>
        <w:tc>
          <w:tcPr>
            <w:tcW w:type="dxa" w:w="2880"/>
          </w:tcPr>
          <w:p>
            <w:r>
              <w:t>2020-04-26</w:t>
            </w:r>
          </w:p>
        </w:tc>
        <w:tc>
          <w:tcPr>
            <w:tcW w:type="dxa" w:w="2880"/>
          </w:tcPr>
          <w:p>
            <w:r>
              <w:t>My friends nan died on Thursday, she was 92. She suffered with dementia for 20 years and also had a weak heart. They didn't even test her, but have put Covid 19 on the death certificate. Shameful</w:t>
            </w:r>
          </w:p>
        </w:tc>
      </w:tr>
      <w:tr>
        <w:tc>
          <w:tcPr>
            <w:tcW w:type="dxa" w:w="2880"/>
          </w:tcPr>
          <w:p>
            <w:r>
              <w:t>2838</w:t>
            </w:r>
          </w:p>
        </w:tc>
        <w:tc>
          <w:tcPr>
            <w:tcW w:type="dxa" w:w="2880"/>
          </w:tcPr>
          <w:p>
            <w:r>
              <w:t>2020-04-26</w:t>
            </w:r>
          </w:p>
        </w:tc>
        <w:tc>
          <w:tcPr>
            <w:tcW w:type="dxa" w:w="2880"/>
          </w:tcPr>
          <w:p>
            <w:r>
              <w:t>oh guys pls pray for my uncle. They think he had a seizure and was rushed to the hospital and bc of COVID, my aunt can’t go up to be with him. He has dementia and she told the hospital that they would have to tie him down to the bed bc he would try to get up and they didn’t and</w:t>
            </w:r>
          </w:p>
        </w:tc>
      </w:tr>
      <w:tr>
        <w:tc>
          <w:tcPr>
            <w:tcW w:type="dxa" w:w="2880"/>
          </w:tcPr>
          <w:p>
            <w:r>
              <w:t>2839</w:t>
            </w:r>
          </w:p>
        </w:tc>
        <w:tc>
          <w:tcPr>
            <w:tcW w:type="dxa" w:w="2880"/>
          </w:tcPr>
          <w:p>
            <w:r>
              <w:t>2020-04-26</w:t>
            </w:r>
          </w:p>
        </w:tc>
        <w:tc>
          <w:tcPr>
            <w:tcW w:type="dxa" w:w="2880"/>
          </w:tcPr>
          <w:p>
            <w:r>
              <w:t>It works on a similar principle to @foldingathome and I've used the app for a couple of years. I've set it so when my phone is on charge and on wifi any spare ram is used to crack/solve problems (cancer dementia and now covid-19 etc).</w:t>
            </w:r>
          </w:p>
        </w:tc>
      </w:tr>
      <w:tr>
        <w:tc>
          <w:tcPr>
            <w:tcW w:type="dxa" w:w="2880"/>
          </w:tcPr>
          <w:p>
            <w:r>
              <w:t>2840</w:t>
            </w:r>
          </w:p>
        </w:tc>
        <w:tc>
          <w:tcPr>
            <w:tcW w:type="dxa" w:w="2880"/>
          </w:tcPr>
          <w:p>
            <w:r>
              <w:t>2020-04-26</w:t>
            </w:r>
          </w:p>
        </w:tc>
        <w:tc>
          <w:tcPr>
            <w:tcW w:type="dxa" w:w="2880"/>
          </w:tcPr>
          <w:p>
            <w:r>
              <w:t>If my dying mother loses her battle in the care home she is in and any doctor puts COVID-19 on her death certificate, it will still be the dementia that has been killing her for 7 years that will be the real reason.</w:t>
            </w:r>
          </w:p>
        </w:tc>
      </w:tr>
      <w:tr>
        <w:tc>
          <w:tcPr>
            <w:tcW w:type="dxa" w:w="2880"/>
          </w:tcPr>
          <w:p>
            <w:r>
              <w:t>2841</w:t>
            </w:r>
          </w:p>
        </w:tc>
        <w:tc>
          <w:tcPr>
            <w:tcW w:type="dxa" w:w="2880"/>
          </w:tcPr>
          <w:p>
            <w:r>
              <w:t>2020-04-26</w:t>
            </w:r>
          </w:p>
        </w:tc>
        <w:tc>
          <w:tcPr>
            <w:tcW w:type="dxa" w:w="2880"/>
          </w:tcPr>
          <w:p>
            <w:r>
              <w:t>Organise a memorial for my beautiful mum who died of Covid 19, alone in a hospital. She had dementia and probably thought we had deserted her. We will make her proud xx</w:t>
            </w:r>
          </w:p>
        </w:tc>
      </w:tr>
      <w:tr>
        <w:tc>
          <w:tcPr>
            <w:tcW w:type="dxa" w:w="2880"/>
          </w:tcPr>
          <w:p>
            <w:r>
              <w:t>2842</w:t>
            </w:r>
          </w:p>
        </w:tc>
        <w:tc>
          <w:tcPr>
            <w:tcW w:type="dxa" w:w="2880"/>
          </w:tcPr>
          <w:p>
            <w:r>
              <w:t>2020-04-26</w:t>
            </w:r>
          </w:p>
        </w:tc>
        <w:tc>
          <w:tcPr>
            <w:tcW w:type="dxa" w:w="2880"/>
          </w:tcPr>
          <w:p>
            <w:r>
              <w:t>Watching Marr. I can tell you categorcally that hospitals are discharging Covid positive people into care situations. My "medically fit" (COPD. dementia etc) mother sent home to her carer, my father. She has Covid as they did test her. Could carry on.</w:t>
            </w:r>
          </w:p>
        </w:tc>
      </w:tr>
      <w:tr>
        <w:tc>
          <w:tcPr>
            <w:tcW w:type="dxa" w:w="2880"/>
          </w:tcPr>
          <w:p>
            <w:r>
              <w:t>2843</w:t>
            </w:r>
          </w:p>
        </w:tc>
        <w:tc>
          <w:tcPr>
            <w:tcW w:type="dxa" w:w="2880"/>
          </w:tcPr>
          <w:p>
            <w:r>
              <w:t>2020-04-26</w:t>
            </w:r>
          </w:p>
        </w:tc>
        <w:tc>
          <w:tcPr>
            <w:tcW w:type="dxa" w:w="2880"/>
          </w:tcPr>
          <w:p>
            <w:r>
              <w:t>Totally agree. If my dying mother loses her battle in the care home she is in and any doctor puts COVID-19 on her death certificate, it will still be the dementia that has been killing her for 7 years that will be the real reason.</w:t>
            </w:r>
          </w:p>
        </w:tc>
      </w:tr>
      <w:tr>
        <w:tc>
          <w:tcPr>
            <w:tcW w:type="dxa" w:w="2880"/>
          </w:tcPr>
          <w:p>
            <w:r>
              <w:t>2844</w:t>
            </w:r>
          </w:p>
        </w:tc>
        <w:tc>
          <w:tcPr>
            <w:tcW w:type="dxa" w:w="2880"/>
          </w:tcPr>
          <w:p>
            <w:r>
              <w:t>2020-04-26</w:t>
            </w:r>
          </w:p>
        </w:tc>
        <w:tc>
          <w:tcPr>
            <w:tcW w:type="dxa" w:w="2880"/>
          </w:tcPr>
          <w:p>
            <w:r>
              <w:t>Please remember if my dying mother loses her battle in the care home she is in and any doctor puts COVID-19 on her death certificate, it will still be the dementia that has been killing her for 7 years that will still be the real reason.</w:t>
            </w:r>
          </w:p>
        </w:tc>
      </w:tr>
      <w:tr>
        <w:tc>
          <w:tcPr>
            <w:tcW w:type="dxa" w:w="2880"/>
          </w:tcPr>
          <w:p>
            <w:r>
              <w:t>2845</w:t>
            </w:r>
          </w:p>
        </w:tc>
        <w:tc>
          <w:tcPr>
            <w:tcW w:type="dxa" w:w="2880"/>
          </w:tcPr>
          <w:p>
            <w:r>
              <w:t>2020-04-26</w:t>
            </w:r>
          </w:p>
        </w:tc>
        <w:tc>
          <w:tcPr>
            <w:tcW w:type="dxa" w:w="2880"/>
          </w:tcPr>
          <w:p>
            <w:r>
              <w:t>If the doctors put the real cause of death we could reopen the planet. A Cancer death is not Covid-19....! A heart attack death is not Covid-19, old age death is not Covid-19, dementia death is not Covid-19...! We can end this circus. Investigate WHO #LONDOREALARMY #NHS @NHS</w:t>
            </w:r>
          </w:p>
        </w:tc>
      </w:tr>
      <w:tr>
        <w:tc>
          <w:tcPr>
            <w:tcW w:type="dxa" w:w="2880"/>
          </w:tcPr>
          <w:p>
            <w:r>
              <w:t>2846</w:t>
            </w:r>
          </w:p>
        </w:tc>
        <w:tc>
          <w:tcPr>
            <w:tcW w:type="dxa" w:w="2880"/>
          </w:tcPr>
          <w:p>
            <w:r>
              <w:t>2020-04-26</w:t>
            </w:r>
          </w:p>
        </w:tc>
        <w:tc>
          <w:tcPr>
            <w:tcW w:type="dxa" w:w="2880"/>
          </w:tcPr>
          <w:p>
            <w:r>
              <w:t>I hope more data is being recorded than is being published. My late wife had dementia and died of pneumonia, a frequent cause of death with dementia, as swallowing is compromised. Death correctly recorded: 'Dementia'. Had she died with COVID-19 too, how recorded? #ComplexIssue</w:t>
            </w:r>
          </w:p>
        </w:tc>
      </w:tr>
      <w:tr>
        <w:tc>
          <w:tcPr>
            <w:tcW w:type="dxa" w:w="2880"/>
          </w:tcPr>
          <w:p>
            <w:r>
              <w:t>2847</w:t>
            </w:r>
          </w:p>
        </w:tc>
        <w:tc>
          <w:tcPr>
            <w:tcW w:type="dxa" w:w="2880"/>
          </w:tcPr>
          <w:p>
            <w:r>
              <w:t>2020-04-26</w:t>
            </w:r>
          </w:p>
        </w:tc>
        <w:tc>
          <w:tcPr>
            <w:tcW w:type="dxa" w:w="2880"/>
          </w:tcPr>
          <w:p>
            <w:r>
              <w:t>I’m a mom of 3, raise my teenage sister for the past 3 years because my dad has Dementia and Alzheimer’s. I’m trying to release new products for my makeup line but with the whole Covid-19 I can’t afford it. You are amazing #JeffreeStarApproved $MermaidSquad15</w:t>
            </w:r>
          </w:p>
        </w:tc>
      </w:tr>
      <w:tr>
        <w:tc>
          <w:tcPr>
            <w:tcW w:type="dxa" w:w="2880"/>
          </w:tcPr>
          <w:p>
            <w:r>
              <w:t>2848</w:t>
            </w:r>
          </w:p>
        </w:tc>
        <w:tc>
          <w:tcPr>
            <w:tcW w:type="dxa" w:w="2880"/>
          </w:tcPr>
          <w:p>
            <w:r>
              <w:t>2020-04-26</w:t>
            </w:r>
          </w:p>
        </w:tc>
        <w:tc>
          <w:tcPr>
            <w:tcW w:type="dxa" w:w="2880"/>
          </w:tcPr>
          <w:p>
            <w:r>
              <w:t>My buff with too many health issues was in alzheimer/dementia facility that went total lockdown hearing of virus. Her heart finally gave out, but bet she'd be counted as covid-19 related.</w:t>
            </w:r>
          </w:p>
        </w:tc>
      </w:tr>
      <w:tr>
        <w:tc>
          <w:tcPr>
            <w:tcW w:type="dxa" w:w="2880"/>
          </w:tcPr>
          <w:p>
            <w:r>
              <w:t>2849</w:t>
            </w:r>
          </w:p>
        </w:tc>
        <w:tc>
          <w:tcPr>
            <w:tcW w:type="dxa" w:w="2880"/>
          </w:tcPr>
          <w:p>
            <w:r>
              <w:t>2020-04-26</w:t>
            </w:r>
          </w:p>
        </w:tc>
        <w:tc>
          <w:tcPr>
            <w:tcW w:type="dxa" w:w="2880"/>
          </w:tcPr>
          <w:p>
            <w:r>
              <w:t xml:space="preserve">Lost my 98 y/o mom with dementia on 3/14...more than likely to Covid 19 although her death certificate says pneumonia...I couldn't be with her </w:t>
            </w:r>
          </w:p>
        </w:tc>
      </w:tr>
      <w:tr>
        <w:tc>
          <w:tcPr>
            <w:tcW w:type="dxa" w:w="2880"/>
          </w:tcPr>
          <w:p>
            <w:r>
              <w:t>2850</w:t>
            </w:r>
          </w:p>
        </w:tc>
        <w:tc>
          <w:tcPr>
            <w:tcW w:type="dxa" w:w="2880"/>
          </w:tcPr>
          <w:p>
            <w:r>
              <w:t>2020-04-26</w:t>
            </w:r>
          </w:p>
        </w:tc>
        <w:tc>
          <w:tcPr>
            <w:tcW w:type="dxa" w:w="2880"/>
          </w:tcPr>
          <w:p>
            <w:r>
              <w:t>2 years ago I lost my poor mother. If truth be told, she had lost herself to dementia many years before that. I am so lucky that I had such a wonderful, caring, loving and kind mother. Today I think of everyone who can’t see their loved ones because of #Covid_19.</w:t>
            </w:r>
          </w:p>
        </w:tc>
      </w:tr>
      <w:tr>
        <w:tc>
          <w:tcPr>
            <w:tcW w:type="dxa" w:w="2880"/>
          </w:tcPr>
          <w:p>
            <w:r>
              <w:t>2851</w:t>
            </w:r>
          </w:p>
        </w:tc>
        <w:tc>
          <w:tcPr>
            <w:tcW w:type="dxa" w:w="2880"/>
          </w:tcPr>
          <w:p>
            <w:r>
              <w:t>2020-04-26</w:t>
            </w:r>
          </w:p>
        </w:tc>
        <w:tc>
          <w:tcPr>
            <w:tcW w:type="dxa" w:w="2880"/>
          </w:tcPr>
          <w:p>
            <w:r>
              <w:t>I’m going to hug my mother. She is in a nursing home where there have been cases of covid-19. She is well, thankfully. I knock on her window from the outside. I can’t help but cry. She has dementia and doesn’t understand why I don’t come in.</w:t>
            </w:r>
          </w:p>
        </w:tc>
      </w:tr>
      <w:tr>
        <w:tc>
          <w:tcPr>
            <w:tcW w:type="dxa" w:w="2880"/>
          </w:tcPr>
          <w:p>
            <w:r>
              <w:t>2852</w:t>
            </w:r>
          </w:p>
        </w:tc>
        <w:tc>
          <w:tcPr>
            <w:tcW w:type="dxa" w:w="2880"/>
          </w:tcPr>
          <w:p>
            <w:r>
              <w:t>2020-04-26</w:t>
            </w:r>
          </w:p>
        </w:tc>
        <w:tc>
          <w:tcPr>
            <w:tcW w:type="dxa" w:w="2880"/>
          </w:tcPr>
          <w:p>
            <w:r>
              <w:t>Ok. So we have reached 33% of cases and 25% of deaths. Wonder when testing will ramp up to find a way to save our families. A nurse at my fathers nursing home was found to have Covid. He only was admitted 2 1/2 months ago for dementia.</w:t>
            </w:r>
          </w:p>
        </w:tc>
      </w:tr>
      <w:tr>
        <w:tc>
          <w:tcPr>
            <w:tcW w:type="dxa" w:w="2880"/>
          </w:tcPr>
          <w:p>
            <w:r>
              <w:t>2853</w:t>
            </w:r>
          </w:p>
        </w:tc>
        <w:tc>
          <w:tcPr>
            <w:tcW w:type="dxa" w:w="2880"/>
          </w:tcPr>
          <w:p>
            <w:r>
              <w:t>2020-04-25</w:t>
            </w:r>
          </w:p>
        </w:tc>
        <w:tc>
          <w:tcPr>
            <w:tcW w:type="dxa" w:w="2880"/>
          </w:tcPr>
          <w:p>
            <w:r>
              <w:t>I'm really sorry to hear about dimentia - must be so hard emotionally in  and  of itself, and the covid and the after effects on top of it. I've had people in my family suffer from dimentia, too  and  it's a painful experience. Your love comes thru so clearly - that counts for so much!</w:t>
            </w:r>
          </w:p>
        </w:tc>
      </w:tr>
      <w:tr>
        <w:tc>
          <w:tcPr>
            <w:tcW w:type="dxa" w:w="2880"/>
          </w:tcPr>
          <w:p>
            <w:r>
              <w:t>2854</w:t>
            </w:r>
          </w:p>
        </w:tc>
        <w:tc>
          <w:tcPr>
            <w:tcW w:type="dxa" w:w="2880"/>
          </w:tcPr>
          <w:p>
            <w:r>
              <w:t>2020-04-25</w:t>
            </w:r>
          </w:p>
        </w:tc>
        <w:tc>
          <w:tcPr>
            <w:tcW w:type="dxa" w:w="2880"/>
          </w:tcPr>
          <w:p>
            <w:r>
              <w:t>my grandma has alzheimer’s disease and she’s 96 years old,she tested positive for covid-19 2 days ago. i’m so sorry you’re going through this, please stay strong as you’re not alone. i’m in the exact same situation. my grandma doesn’t even know she has the virus due to dementia</w:t>
            </w:r>
          </w:p>
        </w:tc>
      </w:tr>
      <w:tr>
        <w:tc>
          <w:tcPr>
            <w:tcW w:type="dxa" w:w="2880"/>
          </w:tcPr>
          <w:p>
            <w:r>
              <w:t>2855</w:t>
            </w:r>
          </w:p>
        </w:tc>
        <w:tc>
          <w:tcPr>
            <w:tcW w:type="dxa" w:w="2880"/>
          </w:tcPr>
          <w:p>
            <w:r>
              <w:t>2020-04-25</w:t>
            </w:r>
          </w:p>
        </w:tc>
        <w:tc>
          <w:tcPr>
            <w:tcW w:type="dxa" w:w="2880"/>
          </w:tcPr>
          <w:p>
            <w:r>
              <w:t>I’m so sorry Annie. I lost my dad to COVID a month ago. We weren’t allowed to see him until he wasn’t able to respond just prior to his last breaths. I feel so deeply for you. I can’t reconcile his dying alone with his dementia</w:t>
            </w:r>
          </w:p>
        </w:tc>
      </w:tr>
      <w:tr>
        <w:tc>
          <w:tcPr>
            <w:tcW w:type="dxa" w:w="2880"/>
          </w:tcPr>
          <w:p>
            <w:r>
              <w:t>2856</w:t>
            </w:r>
          </w:p>
        </w:tc>
        <w:tc>
          <w:tcPr>
            <w:tcW w:type="dxa" w:w="2880"/>
          </w:tcPr>
          <w:p>
            <w:r>
              <w:t>2020-04-25</w:t>
            </w:r>
          </w:p>
        </w:tc>
        <w:tc>
          <w:tcPr>
            <w:tcW w:type="dxa" w:w="2880"/>
          </w:tcPr>
          <w:p>
            <w:r>
              <w:t>I'm so sorry...a similar thing happened to me. My Uncle Mike, last living sibling on my mom's side was also in a nursing home with dementia. He got covid and passed away. He did have a DNI and DNR. It still hurts.</w:t>
            </w:r>
          </w:p>
        </w:tc>
      </w:tr>
      <w:tr>
        <w:tc>
          <w:tcPr>
            <w:tcW w:type="dxa" w:w="2880"/>
          </w:tcPr>
          <w:p>
            <w:r>
              <w:t>2857</w:t>
            </w:r>
          </w:p>
        </w:tc>
        <w:tc>
          <w:tcPr>
            <w:tcW w:type="dxa" w:w="2880"/>
          </w:tcPr>
          <w:p>
            <w:r>
              <w:t>2020-04-25</w:t>
            </w:r>
          </w:p>
        </w:tc>
        <w:tc>
          <w:tcPr>
            <w:tcW w:type="dxa" w:w="2880"/>
          </w:tcPr>
          <w:p>
            <w:r>
              <w:t xml:space="preserve">my grandpa is currently in the nursing home and had tested positive for Covid-19.. he is a dementia patient with no clue of what is going on, if you could keep him in your prayers.🥺♥️ </w:t>
            </w:r>
          </w:p>
        </w:tc>
      </w:tr>
      <w:tr>
        <w:tc>
          <w:tcPr>
            <w:tcW w:type="dxa" w:w="2880"/>
          </w:tcPr>
          <w:p>
            <w:r>
              <w:t>2858</w:t>
            </w:r>
          </w:p>
        </w:tc>
        <w:tc>
          <w:tcPr>
            <w:tcW w:type="dxa" w:w="2880"/>
          </w:tcPr>
          <w:p>
            <w:r>
              <w:t>2020-04-25</w:t>
            </w:r>
          </w:p>
        </w:tc>
        <w:tc>
          <w:tcPr>
            <w:tcW w:type="dxa" w:w="2880"/>
          </w:tcPr>
          <w:p>
            <w:r>
              <w:t>Buried my mother last Saturday. She died of dementia. Strangest little funeral ever due to Covid-19. Can not wrap my brain around it. All 10 people allowed in masks. No hugs and no coming together afterward. So very very wrong.</w:t>
            </w:r>
          </w:p>
        </w:tc>
      </w:tr>
      <w:tr>
        <w:tc>
          <w:tcPr>
            <w:tcW w:type="dxa" w:w="2880"/>
          </w:tcPr>
          <w:p>
            <w:r>
              <w:t>2859</w:t>
            </w:r>
          </w:p>
        </w:tc>
        <w:tc>
          <w:tcPr>
            <w:tcW w:type="dxa" w:w="2880"/>
          </w:tcPr>
          <w:p>
            <w:r>
              <w:t>2020-04-25</w:t>
            </w:r>
          </w:p>
        </w:tc>
        <w:tc>
          <w:tcPr>
            <w:tcW w:type="dxa" w:w="2880"/>
          </w:tcPr>
          <w:p>
            <w:r>
              <w:t>11. Last one-Joe may not even make it. The more pressure more buyers remorse. He can’t toss a word salad. His decline is real. I was planning a 300 ppl Labor Day bash for my parents 50th anniversary when my Dad died of rapid onset dementia in June. With COVID-19 we have more time</w:t>
            </w:r>
          </w:p>
        </w:tc>
      </w:tr>
      <w:tr>
        <w:tc>
          <w:tcPr>
            <w:tcW w:type="dxa" w:w="2880"/>
          </w:tcPr>
          <w:p>
            <w:r>
              <w:t>2860</w:t>
            </w:r>
          </w:p>
        </w:tc>
        <w:tc>
          <w:tcPr>
            <w:tcW w:type="dxa" w:w="2880"/>
          </w:tcPr>
          <w:p>
            <w:r>
              <w:t>2020-04-25</w:t>
            </w:r>
          </w:p>
        </w:tc>
        <w:tc>
          <w:tcPr>
            <w:tcW w:type="dxa" w:w="2880"/>
          </w:tcPr>
          <w:p>
            <w:r>
              <w:t>My Aunt Ida was like a second grandmother to me. She's been in managed care for a few years because of dementia, and it's been a hard "long goodbye," especially for my mom. I just found out she's got COVID-19 and will soon leave us. This will touch everyone, in time. Stay safe</w:t>
            </w:r>
          </w:p>
        </w:tc>
      </w:tr>
      <w:tr>
        <w:tc>
          <w:tcPr>
            <w:tcW w:type="dxa" w:w="2880"/>
          </w:tcPr>
          <w:p>
            <w:r>
              <w:t>2861</w:t>
            </w:r>
          </w:p>
        </w:tc>
        <w:tc>
          <w:tcPr>
            <w:tcW w:type="dxa" w:w="2880"/>
          </w:tcPr>
          <w:p>
            <w:r>
              <w:t>2020-04-25</w:t>
            </w:r>
          </w:p>
        </w:tc>
        <w:tc>
          <w:tcPr>
            <w:tcW w:type="dxa" w:w="2880"/>
          </w:tcPr>
          <w:p>
            <w:r>
              <w:t>My mother called my Dad this morning. He lives on a different floor because of his dementia. Unfortunately there is one case of Covid on his floor so far. She asked him how he is feeling. He responded, “I am absolutely outstanding.” We should all be my Dad.</w:t>
            </w:r>
          </w:p>
        </w:tc>
      </w:tr>
      <w:tr>
        <w:tc>
          <w:tcPr>
            <w:tcW w:type="dxa" w:w="2880"/>
          </w:tcPr>
          <w:p>
            <w:r>
              <w:t>2862</w:t>
            </w:r>
          </w:p>
        </w:tc>
        <w:tc>
          <w:tcPr>
            <w:tcW w:type="dxa" w:w="2880"/>
          </w:tcPr>
          <w:p>
            <w:r>
              <w:t>2020-04-25</w:t>
            </w:r>
          </w:p>
        </w:tc>
        <w:tc>
          <w:tcPr>
            <w:tcW w:type="dxa" w:w="2880"/>
          </w:tcPr>
          <w:p>
            <w:r>
              <w:t>I send you love, as I know this is such a hard time. I feel exactly the same re my Mum, who also had dementia  and  died, aged 83, peacefully, in 2014,  and  my dad who died, aged 90, of cancer in 2014. Any person of any age dying of Covid-19 is tragic, as it is such a terrible illness.</w:t>
            </w:r>
          </w:p>
        </w:tc>
      </w:tr>
      <w:tr>
        <w:tc>
          <w:tcPr>
            <w:tcW w:type="dxa" w:w="2880"/>
          </w:tcPr>
          <w:p>
            <w:r>
              <w:t>2863</w:t>
            </w:r>
          </w:p>
        </w:tc>
        <w:tc>
          <w:tcPr>
            <w:tcW w:type="dxa" w:w="2880"/>
          </w:tcPr>
          <w:p>
            <w:r>
              <w:t>2020-04-25</w:t>
            </w:r>
          </w:p>
        </w:tc>
        <w:tc>
          <w:tcPr>
            <w:tcW w:type="dxa" w:w="2880"/>
          </w:tcPr>
          <w:p>
            <w:r>
              <w:t>My Dads best friend died in a care home in Essex this week, they had dementia and long term breathing problems due to COPD, death certificate states died of Covid-19 but they weren't tested for it as they wasn't in hospital</w:t>
            </w:r>
          </w:p>
        </w:tc>
      </w:tr>
      <w:tr>
        <w:tc>
          <w:tcPr>
            <w:tcW w:type="dxa" w:w="2880"/>
          </w:tcPr>
          <w:p>
            <w:r>
              <w:t>2864</w:t>
            </w:r>
          </w:p>
        </w:tc>
        <w:tc>
          <w:tcPr>
            <w:tcW w:type="dxa" w:w="2880"/>
          </w:tcPr>
          <w:p>
            <w:r>
              <w:t>2020-04-25</w:t>
            </w:r>
          </w:p>
        </w:tc>
        <w:tc>
          <w:tcPr>
            <w:tcW w:type="dxa" w:w="2880"/>
          </w:tcPr>
          <w:p>
            <w:r>
              <w:t>My wife works on a covid ward and the bank holiday matron took away all the plastic visors as infected dementia patients were not high risk enough. Completely coughed over. (Visors replaced next day by decent sister) Ill later that week. I'm ill now. (Not that bad btw).</w:t>
            </w:r>
          </w:p>
        </w:tc>
      </w:tr>
      <w:tr>
        <w:tc>
          <w:tcPr>
            <w:tcW w:type="dxa" w:w="2880"/>
          </w:tcPr>
          <w:p>
            <w:r>
              <w:t>2865</w:t>
            </w:r>
          </w:p>
        </w:tc>
        <w:tc>
          <w:tcPr>
            <w:tcW w:type="dxa" w:w="2880"/>
          </w:tcPr>
          <w:p>
            <w:r>
              <w:t>2020-04-25</w:t>
            </w:r>
          </w:p>
        </w:tc>
        <w:tc>
          <w:tcPr>
            <w:tcW w:type="dxa" w:w="2880"/>
          </w:tcPr>
          <w:p>
            <w:r>
              <w:t>I know one death from COVID19. That is my Grandmother. I was told more then half of the nursing home she was in has tested positive. She had bad dementia before hand and was a shell of her further self. However because of COVID I could not say goodbye.</w:t>
            </w:r>
          </w:p>
        </w:tc>
      </w:tr>
      <w:tr>
        <w:tc>
          <w:tcPr>
            <w:tcW w:type="dxa" w:w="2880"/>
          </w:tcPr>
          <w:p>
            <w:r>
              <w:t>2866</w:t>
            </w:r>
          </w:p>
        </w:tc>
        <w:tc>
          <w:tcPr>
            <w:tcW w:type="dxa" w:w="2880"/>
          </w:tcPr>
          <w:p>
            <w:r>
              <w:t>2020-04-25</w:t>
            </w:r>
          </w:p>
        </w:tc>
        <w:tc>
          <w:tcPr>
            <w:tcW w:type="dxa" w:w="2880"/>
          </w:tcPr>
          <w:p>
            <w:r>
              <w:t>Not headline news the ramblings of a clearly confused, possibly pre- dementia mind. UK citizens more interested in why UK govn appears to have no plan to move UK out of lockdown, no plan other than crash half economy  and  report incorrect covid death figures.</w:t>
            </w:r>
          </w:p>
        </w:tc>
      </w:tr>
      <w:tr>
        <w:tc>
          <w:tcPr>
            <w:tcW w:type="dxa" w:w="2880"/>
          </w:tcPr>
          <w:p>
            <w:r>
              <w:t>2867</w:t>
            </w:r>
          </w:p>
        </w:tc>
        <w:tc>
          <w:tcPr>
            <w:tcW w:type="dxa" w:w="2880"/>
          </w:tcPr>
          <w:p>
            <w:r>
              <w:t>2020-04-25</w:t>
            </w:r>
          </w:p>
        </w:tc>
        <w:tc>
          <w:tcPr>
            <w:tcW w:type="dxa" w:w="2880"/>
          </w:tcPr>
          <w:p>
            <w:r>
              <w:t>to anyone that thinks this virus stuff isn’t serious—my grandma was in the nursing home that had all of those positive cases &amp; unfortunately tested positive for covid-19. she just turned 88  and  has dementia. my heart is aching for her. pls keep her in your thoughts. 💔</w:t>
            </w:r>
          </w:p>
        </w:tc>
      </w:tr>
      <w:tr>
        <w:tc>
          <w:tcPr>
            <w:tcW w:type="dxa" w:w="2880"/>
          </w:tcPr>
          <w:p>
            <w:r>
              <w:t>2868</w:t>
            </w:r>
          </w:p>
        </w:tc>
        <w:tc>
          <w:tcPr>
            <w:tcW w:type="dxa" w:w="2880"/>
          </w:tcPr>
          <w:p>
            <w:r>
              <w:t>2020-04-25</w:t>
            </w:r>
          </w:p>
        </w:tc>
        <w:tc>
          <w:tcPr>
            <w:tcW w:type="dxa" w:w="2880"/>
          </w:tcPr>
          <w:p>
            <w:r>
              <w:t>My mother has dementia as well and is in a nursing home where COVID is circulating. I empathize with your situation. It sucks. They deserve better. Peace be with you and your family.</w:t>
            </w:r>
          </w:p>
        </w:tc>
      </w:tr>
      <w:tr>
        <w:tc>
          <w:tcPr>
            <w:tcW w:type="dxa" w:w="2880"/>
          </w:tcPr>
          <w:p>
            <w:r>
              <w:t>2869</w:t>
            </w:r>
          </w:p>
        </w:tc>
        <w:tc>
          <w:tcPr>
            <w:tcW w:type="dxa" w:w="2880"/>
          </w:tcPr>
          <w:p>
            <w:r>
              <w:t>2020-04-24</w:t>
            </w:r>
          </w:p>
        </w:tc>
        <w:tc>
          <w:tcPr>
            <w:tcW w:type="dxa" w:w="2880"/>
          </w:tcPr>
          <w:p>
            <w:r>
              <w:t>I visit my friend in a secure nursing home - she has MS and dementia in SoCal. There are several locked doors before I can enter or exit. What happened to Amy's Mom is unforgivable. I feel so badly for her - and her Mom dealing with this, and COVID on top of it.</w:t>
            </w:r>
          </w:p>
        </w:tc>
      </w:tr>
      <w:tr>
        <w:tc>
          <w:tcPr>
            <w:tcW w:type="dxa" w:w="2880"/>
          </w:tcPr>
          <w:p>
            <w:r>
              <w:t>2870</w:t>
            </w:r>
          </w:p>
        </w:tc>
        <w:tc>
          <w:tcPr>
            <w:tcW w:type="dxa" w:w="2880"/>
          </w:tcPr>
          <w:p>
            <w:r>
              <w:t>2020-04-24</w:t>
            </w:r>
          </w:p>
        </w:tc>
        <w:tc>
          <w:tcPr>
            <w:tcW w:type="dxa" w:w="2880"/>
          </w:tcPr>
          <w:p>
            <w:r>
              <w:t xml:space="preserve">Oldest daughter's mother-in-law died a week ago of Covid, a close friend of hers is dying of cancer, and now my other daughter's mother-in-law who has dementia is Covid positive and receiving hospice care. And our country is dealing with a repulsive disgusting orange moron. You? </w:t>
            </w:r>
          </w:p>
        </w:tc>
      </w:tr>
      <w:tr>
        <w:tc>
          <w:tcPr>
            <w:tcW w:type="dxa" w:w="2880"/>
          </w:tcPr>
          <w:p>
            <w:r>
              <w:t>2871</w:t>
            </w:r>
          </w:p>
        </w:tc>
        <w:tc>
          <w:tcPr>
            <w:tcW w:type="dxa" w:w="2880"/>
          </w:tcPr>
          <w:p>
            <w:r>
              <w:t>2020-04-24</w:t>
            </w:r>
          </w:p>
        </w:tc>
        <w:tc>
          <w:tcPr>
            <w:tcW w:type="dxa" w:w="2880"/>
          </w:tcPr>
          <w:p>
            <w:r>
              <w:t>My Gran has dementia, she has become very ill over the last few days. She has been in a nursing home for several years. I can't go and see her. They don't think it's Covid even it is or isn't she won't be going into hospital. 😢I want things back to normal so I can see her.</w:t>
            </w:r>
          </w:p>
        </w:tc>
      </w:tr>
      <w:tr>
        <w:tc>
          <w:tcPr>
            <w:tcW w:type="dxa" w:w="2880"/>
          </w:tcPr>
          <w:p>
            <w:r>
              <w:t>2872</w:t>
            </w:r>
          </w:p>
        </w:tc>
        <w:tc>
          <w:tcPr>
            <w:tcW w:type="dxa" w:w="2880"/>
          </w:tcPr>
          <w:p>
            <w:r>
              <w:t>2020-04-24</w:t>
            </w:r>
          </w:p>
        </w:tc>
        <w:tc>
          <w:tcPr>
            <w:tcW w:type="dxa" w:w="2880"/>
          </w:tcPr>
          <w:p>
            <w:r>
              <w:t>Got the news that my dad has maybe a couple days left on this earth. Dementia can’t claim this but his heart can. Can’t see him b/c covid.</w:t>
            </w:r>
          </w:p>
        </w:tc>
      </w:tr>
      <w:tr>
        <w:tc>
          <w:tcPr>
            <w:tcW w:type="dxa" w:w="2880"/>
          </w:tcPr>
          <w:p>
            <w:r>
              <w:t>2873</w:t>
            </w:r>
          </w:p>
        </w:tc>
        <w:tc>
          <w:tcPr>
            <w:tcW w:type="dxa" w:w="2880"/>
          </w:tcPr>
          <w:p>
            <w:r>
              <w:t>2020-04-24</w:t>
            </w:r>
          </w:p>
        </w:tc>
        <w:tc>
          <w:tcPr>
            <w:tcW w:type="dxa" w:w="2880"/>
          </w:tcPr>
          <w:p>
            <w:r>
              <w:t>I wonder if that changed. I really have a very distinct memory of that because it felt important and like a great move forward. Or maybe the person who gave us our PD was misinformed :-( or my covid dementia is setting in.</w:t>
            </w:r>
          </w:p>
        </w:tc>
      </w:tr>
      <w:tr>
        <w:tc>
          <w:tcPr>
            <w:tcW w:type="dxa" w:w="2880"/>
          </w:tcPr>
          <w:p>
            <w:r>
              <w:t>2874</w:t>
            </w:r>
          </w:p>
        </w:tc>
        <w:tc>
          <w:tcPr>
            <w:tcW w:type="dxa" w:w="2880"/>
          </w:tcPr>
          <w:p>
            <w:r>
              <w:t>2020-04-24</w:t>
            </w:r>
          </w:p>
        </w:tc>
        <w:tc>
          <w:tcPr>
            <w:tcW w:type="dxa" w:w="2880"/>
          </w:tcPr>
          <w:p>
            <w:r>
              <w:t>So my Step Dad’s mom who’s 99 years old passed away this morning from Covid 19. She had no health issues at all.. no dementia nothing. Stay your ass home.</w:t>
            </w:r>
          </w:p>
        </w:tc>
      </w:tr>
      <w:tr>
        <w:tc>
          <w:tcPr>
            <w:tcW w:type="dxa" w:w="2880"/>
          </w:tcPr>
          <w:p>
            <w:r>
              <w:t>2875</w:t>
            </w:r>
          </w:p>
        </w:tc>
        <w:tc>
          <w:tcPr>
            <w:tcW w:type="dxa" w:w="2880"/>
          </w:tcPr>
          <w:p>
            <w:r>
              <w:t>2020-04-24</w:t>
            </w:r>
          </w:p>
        </w:tc>
        <w:tc>
          <w:tcPr>
            <w:tcW w:type="dxa" w:w="2880"/>
          </w:tcPr>
          <w:p>
            <w:r>
              <w:t>Q2/ To #earlystage #dementia carers: the dangers of #COVID are not clicking with my father,  and  he won't abide to home-quarantine because it strips him of agency in his life (can't order groceries/sign docs/etc online, so he does it the old-way  and  break quarantine). What do I do?</w:t>
            </w:r>
          </w:p>
        </w:tc>
      </w:tr>
      <w:tr>
        <w:tc>
          <w:tcPr>
            <w:tcW w:type="dxa" w:w="2880"/>
          </w:tcPr>
          <w:p>
            <w:r>
              <w:t>2876</w:t>
            </w:r>
          </w:p>
        </w:tc>
        <w:tc>
          <w:tcPr>
            <w:tcW w:type="dxa" w:w="2880"/>
          </w:tcPr>
          <w:p>
            <w:r>
              <w:t>2020-04-24</w:t>
            </w:r>
          </w:p>
        </w:tc>
        <w:tc>
          <w:tcPr>
            <w:tcW w:type="dxa" w:w="2880"/>
          </w:tcPr>
          <w:p>
            <w:r>
              <w:t>I am now getting confused about this obsession with covid-19. People died daily in their 100s before covid-19 my mum died from cancer dad dementia all very heartbreaking for us but people die daily from illness viruses infact not many people die of good old fashioned old age</w:t>
            </w:r>
          </w:p>
        </w:tc>
      </w:tr>
      <w:tr>
        <w:tc>
          <w:tcPr>
            <w:tcW w:type="dxa" w:w="2880"/>
          </w:tcPr>
          <w:p>
            <w:r>
              <w:t>2877</w:t>
            </w:r>
          </w:p>
        </w:tc>
        <w:tc>
          <w:tcPr>
            <w:tcW w:type="dxa" w:w="2880"/>
          </w:tcPr>
          <w:p>
            <w:r>
              <w:t>2020-04-24</w:t>
            </w:r>
          </w:p>
        </w:tc>
        <w:tc>
          <w:tcPr>
            <w:tcW w:type="dxa" w:w="2880"/>
          </w:tcPr>
          <w:p>
            <w:r>
              <w:t>I'm doing an emergency guardianship 4 a friend. Her mom is in Asst Liv, has dementia and they won't let my friend take her mom out cuz a non relative did a POA voiding hers, even tho mom has dementia. And r courts closed cuz of covid-19.</w:t>
            </w:r>
          </w:p>
        </w:tc>
      </w:tr>
      <w:tr>
        <w:tc>
          <w:tcPr>
            <w:tcW w:type="dxa" w:w="2880"/>
          </w:tcPr>
          <w:p>
            <w:r>
              <w:t>2878</w:t>
            </w:r>
          </w:p>
        </w:tc>
        <w:tc>
          <w:tcPr>
            <w:tcW w:type="dxa" w:w="2880"/>
          </w:tcPr>
          <w:p>
            <w:r>
              <w:t>2020-04-24</w:t>
            </w:r>
          </w:p>
        </w:tc>
        <w:tc>
          <w:tcPr>
            <w:tcW w:type="dxa" w:w="2880"/>
          </w:tcPr>
          <w:p>
            <w:r>
              <w:t>Jembes at the surgeons, she snuggled the nurse. Happy she's in kind hands. I got booked into the hospital in June for some other shit &amp; waiting still to be tested for COVID while wondering how I can control my emotions while I slip into dementia. I'm doing great! And you? 🤪</w:t>
            </w:r>
          </w:p>
        </w:tc>
      </w:tr>
      <w:tr>
        <w:tc>
          <w:tcPr>
            <w:tcW w:type="dxa" w:w="2880"/>
          </w:tcPr>
          <w:p>
            <w:r>
              <w:t>2879</w:t>
            </w:r>
          </w:p>
        </w:tc>
        <w:tc>
          <w:tcPr>
            <w:tcW w:type="dxa" w:w="2880"/>
          </w:tcPr>
          <w:p>
            <w:r>
              <w:t>2020-04-24</w:t>
            </w:r>
          </w:p>
        </w:tc>
        <w:tc>
          <w:tcPr>
            <w:tcW w:type="dxa" w:w="2880"/>
          </w:tcPr>
          <w:p>
            <w:r>
              <w:t>So sorry for your loss. My hubby is in hospital for 5 days unrelated to Covid. He is confused, has Dimentia and can’t communicate. It’s a nightmare, especially since I can’t be with him! Damn Covid!</w:t>
            </w:r>
          </w:p>
        </w:tc>
      </w:tr>
      <w:tr>
        <w:tc>
          <w:tcPr>
            <w:tcW w:type="dxa" w:w="2880"/>
          </w:tcPr>
          <w:p>
            <w:r>
              <w:t>2880</w:t>
            </w:r>
          </w:p>
        </w:tc>
        <w:tc>
          <w:tcPr>
            <w:tcW w:type="dxa" w:w="2880"/>
          </w:tcPr>
          <w:p>
            <w:r>
              <w:t>2020-04-24</w:t>
            </w:r>
          </w:p>
        </w:tc>
        <w:tc>
          <w:tcPr>
            <w:tcW w:type="dxa" w:w="2880"/>
          </w:tcPr>
          <w:p>
            <w:r>
              <w:t>Over 50,000 deaths due to COVID-19. I bet there are a lot more than what is reported. My husband's mom with dementia just died in a nursing home. We think she had the virus. No hospital visit even though she had a broken ankle. She wasn't lucid and on oxygen.</w:t>
            </w:r>
          </w:p>
        </w:tc>
      </w:tr>
      <w:tr>
        <w:tc>
          <w:tcPr>
            <w:tcW w:type="dxa" w:w="2880"/>
          </w:tcPr>
          <w:p>
            <w:r>
              <w:t>2881</w:t>
            </w:r>
          </w:p>
        </w:tc>
        <w:tc>
          <w:tcPr>
            <w:tcW w:type="dxa" w:w="2880"/>
          </w:tcPr>
          <w:p>
            <w:r>
              <w:t>2020-04-24</w:t>
            </w:r>
          </w:p>
        </w:tc>
        <w:tc>
          <w:tcPr>
            <w:tcW w:type="dxa" w:w="2880"/>
          </w:tcPr>
          <w:p>
            <w:r>
              <w:t>Creative writing has helped me to reduce a lot of Covid 19-related stress and anxiety Its also helped me to alleviating feelings of sadness And depression which I’ve been caused, Due to circumstances which I have now documented in my next Dementia dairy. Entitled It’s ok.😀🌈</w:t>
            </w:r>
          </w:p>
        </w:tc>
      </w:tr>
      <w:tr>
        <w:tc>
          <w:tcPr>
            <w:tcW w:type="dxa" w:w="2880"/>
          </w:tcPr>
          <w:p>
            <w:r>
              <w:t>2882</w:t>
            </w:r>
          </w:p>
        </w:tc>
        <w:tc>
          <w:tcPr>
            <w:tcW w:type="dxa" w:w="2880"/>
          </w:tcPr>
          <w:p>
            <w:r>
              <w:t>2020-04-24</w:t>
            </w:r>
          </w:p>
        </w:tc>
        <w:tc>
          <w:tcPr>
            <w:tcW w:type="dxa" w:w="2880"/>
          </w:tcPr>
          <w:p>
            <w:r>
              <w:t>My mom is only 75, but she has severe dementia and moved to an assisted living facility a few years ago. Another resident on her floor has been diagnosed with COVID-19.</w:t>
            </w:r>
          </w:p>
        </w:tc>
      </w:tr>
      <w:tr>
        <w:tc>
          <w:tcPr>
            <w:tcW w:type="dxa" w:w="2880"/>
          </w:tcPr>
          <w:p>
            <w:r>
              <w:t>2883</w:t>
            </w:r>
          </w:p>
        </w:tc>
        <w:tc>
          <w:tcPr>
            <w:tcW w:type="dxa" w:w="2880"/>
          </w:tcPr>
          <w:p>
            <w:r>
              <w:t>2020-04-24</w:t>
            </w:r>
          </w:p>
        </w:tc>
        <w:tc>
          <w:tcPr>
            <w:tcW w:type="dxa" w:w="2880"/>
          </w:tcPr>
          <w:p>
            <w:r>
              <w:t>Lost my mum today to #Covid_19 I’m thankful that she died peacefully and wasn’t in pain. She was already battling #dementia and it was sad seeing her personality being lost. I was glad my sisters were able to be with her towards the end. 💗💗</w:t>
            </w:r>
          </w:p>
        </w:tc>
      </w:tr>
      <w:tr>
        <w:tc>
          <w:tcPr>
            <w:tcW w:type="dxa" w:w="2880"/>
          </w:tcPr>
          <w:p>
            <w:r>
              <w:t>2884</w:t>
            </w:r>
          </w:p>
        </w:tc>
        <w:tc>
          <w:tcPr>
            <w:tcW w:type="dxa" w:w="2880"/>
          </w:tcPr>
          <w:p>
            <w:r>
              <w:t>2020-04-24</w:t>
            </w:r>
          </w:p>
        </w:tc>
        <w:tc>
          <w:tcPr>
            <w:tcW w:type="dxa" w:w="2880"/>
          </w:tcPr>
          <w:p>
            <w:r>
              <w:t xml:space="preserve">Exact same thing with my mother. The last time face-to-face was Feb 29, and when I call she’s very confused. She was already very deep into dementia. On Monday they called to say they have 1 covid case with an employee. Here we go. </w:t>
            </w:r>
          </w:p>
        </w:tc>
      </w:tr>
      <w:tr>
        <w:tc>
          <w:tcPr>
            <w:tcW w:type="dxa" w:w="2880"/>
          </w:tcPr>
          <w:p>
            <w:r>
              <w:t>2885</w:t>
            </w:r>
          </w:p>
        </w:tc>
        <w:tc>
          <w:tcPr>
            <w:tcW w:type="dxa" w:w="2880"/>
          </w:tcPr>
          <w:p>
            <w:r>
              <w:t>2020-04-24</w:t>
            </w:r>
          </w:p>
        </w:tc>
        <w:tc>
          <w:tcPr>
            <w:tcW w:type="dxa" w:w="2880"/>
          </w:tcPr>
          <w:p>
            <w:r>
              <w:t>PLEASE READ... My friend is a nurse in CA who works for the renowned Neurologist, DR. Daniel Amen. He is on PBS with seminars about ALZ/Dementia. His 90 yr old folks got CoViD and he gave them Hydroxy. They got better. He is a Lib, so you will never hear this story. #Hydroxy</w:t>
            </w:r>
          </w:p>
        </w:tc>
      </w:tr>
      <w:tr>
        <w:tc>
          <w:tcPr>
            <w:tcW w:type="dxa" w:w="2880"/>
          </w:tcPr>
          <w:p>
            <w:r>
              <w:t>2886</w:t>
            </w:r>
          </w:p>
        </w:tc>
        <w:tc>
          <w:tcPr>
            <w:tcW w:type="dxa" w:w="2880"/>
          </w:tcPr>
          <w:p>
            <w:r>
              <w:t>2020-04-24</w:t>
            </w:r>
          </w:p>
        </w:tc>
        <w:tc>
          <w:tcPr>
            <w:tcW w:type="dxa" w:w="2880"/>
          </w:tcPr>
          <w:p>
            <w:r>
              <w:t>More people dying of non-covid illness than covid, that’s for sure. Cancer, heart/ liver disease, dementia. loneliness is THE biggest killer. I’m sick to the back teeth of having my freedom of choice/ movement eroded by Gates-funded medical mafia to supplant a surveillance state</w:t>
            </w:r>
          </w:p>
        </w:tc>
      </w:tr>
      <w:tr>
        <w:tc>
          <w:tcPr>
            <w:tcW w:type="dxa" w:w="2880"/>
          </w:tcPr>
          <w:p>
            <w:r>
              <w:t>2887</w:t>
            </w:r>
          </w:p>
        </w:tc>
        <w:tc>
          <w:tcPr>
            <w:tcW w:type="dxa" w:w="2880"/>
          </w:tcPr>
          <w:p>
            <w:r>
              <w:t>2020-04-24</w:t>
            </w:r>
          </w:p>
        </w:tc>
        <w:tc>
          <w:tcPr>
            <w:tcW w:type="dxa" w:w="2880"/>
          </w:tcPr>
          <w:p>
            <w:r>
              <w:t>Waiting to hear from Hospital if they've been able to get my father to eat yet. He's Covid positive and has advanced dementia. After being tested at Assisted Living he had to be taken care of by fully protected staff. He got scared and had a meltdown. Hasnt eaten in 4 days</w:t>
            </w:r>
          </w:p>
        </w:tc>
      </w:tr>
      <w:tr>
        <w:tc>
          <w:tcPr>
            <w:tcW w:type="dxa" w:w="2880"/>
          </w:tcPr>
          <w:p>
            <w:r>
              <w:t>2888</w:t>
            </w:r>
          </w:p>
        </w:tc>
        <w:tc>
          <w:tcPr>
            <w:tcW w:type="dxa" w:w="2880"/>
          </w:tcPr>
          <w:p>
            <w:r>
              <w:t>2020-04-24</w:t>
            </w:r>
          </w:p>
        </w:tc>
        <w:tc>
          <w:tcPr>
            <w:tcW w:type="dxa" w:w="2880"/>
          </w:tcPr>
          <w:p>
            <w:r>
              <w:t>I won't name the care home but my mum resides in (early onset dementia) are absolute heroes, they locked down voluntarily in late Feb and have yet to have a single case of covid. They are doing an amazing job will little to no help. @Viruswatch200</w:t>
            </w:r>
          </w:p>
        </w:tc>
      </w:tr>
      <w:tr>
        <w:tc>
          <w:tcPr>
            <w:tcW w:type="dxa" w:w="2880"/>
          </w:tcPr>
          <w:p>
            <w:r>
              <w:t>2889</w:t>
            </w:r>
          </w:p>
        </w:tc>
        <w:tc>
          <w:tcPr>
            <w:tcW w:type="dxa" w:w="2880"/>
          </w:tcPr>
          <w:p>
            <w:r>
              <w:t>2020-04-24</w:t>
            </w:r>
          </w:p>
        </w:tc>
        <w:tc>
          <w:tcPr>
            <w:tcW w:type="dxa" w:w="2880"/>
          </w:tcPr>
          <w:p>
            <w:r>
              <w:t>All came home go roost last night Lorna. My aunt who is in a care home with dementia tested positive for covid. It’s heartbreaking.</w:t>
            </w:r>
          </w:p>
        </w:tc>
      </w:tr>
      <w:tr>
        <w:tc>
          <w:tcPr>
            <w:tcW w:type="dxa" w:w="2880"/>
          </w:tcPr>
          <w:p>
            <w:r>
              <w:t>2890</w:t>
            </w:r>
          </w:p>
        </w:tc>
        <w:tc>
          <w:tcPr>
            <w:tcW w:type="dxa" w:w="2880"/>
          </w:tcPr>
          <w:p>
            <w:r>
              <w:t>2020-04-24</w:t>
            </w:r>
          </w:p>
        </w:tc>
        <w:tc>
          <w:tcPr>
            <w:tcW w:type="dxa" w:w="2880"/>
          </w:tcPr>
          <w:p>
            <w:r>
              <w:t>Another old person, underlying health condition (dementia), care home resident. Another (probably) Covid death that won't be counted...but she was MY Mum, and Jonathan's Mum. She's been absent for a long time but it still hurts.</w:t>
            </w:r>
          </w:p>
        </w:tc>
      </w:tr>
      <w:tr>
        <w:tc>
          <w:tcPr>
            <w:tcW w:type="dxa" w:w="2880"/>
          </w:tcPr>
          <w:p>
            <w:r>
              <w:t>2891</w:t>
            </w:r>
          </w:p>
        </w:tc>
        <w:tc>
          <w:tcPr>
            <w:tcW w:type="dxa" w:w="2880"/>
          </w:tcPr>
          <w:p>
            <w:r>
              <w:t>2020-04-24</w:t>
            </w:r>
          </w:p>
        </w:tc>
        <w:tc>
          <w:tcPr>
            <w:tcW w:type="dxa" w:w="2880"/>
          </w:tcPr>
          <w:p>
            <w:r>
              <w:t>My Coworker's Dad passed away tonight from Covid 19. He was in a Home, had Dementia.</w:t>
            </w:r>
          </w:p>
        </w:tc>
      </w:tr>
      <w:tr>
        <w:tc>
          <w:tcPr>
            <w:tcW w:type="dxa" w:w="2880"/>
          </w:tcPr>
          <w:p>
            <w:r>
              <w:t>2892</w:t>
            </w:r>
          </w:p>
        </w:tc>
        <w:tc>
          <w:tcPr>
            <w:tcW w:type="dxa" w:w="2880"/>
          </w:tcPr>
          <w:p>
            <w:r>
              <w:t>2020-04-24</w:t>
            </w:r>
          </w:p>
        </w:tc>
        <w:tc>
          <w:tcPr>
            <w:tcW w:type="dxa" w:w="2880"/>
          </w:tcPr>
          <w:p>
            <w:r>
              <w:t xml:space="preserve">My friend just lost her husband. Same thing, he was stuck in the hospital after surgery; the covid shutdown/isolation happened. His dementia and physical shutdown took over rapidly. </w:t>
            </w:r>
          </w:p>
        </w:tc>
      </w:tr>
      <w:tr>
        <w:tc>
          <w:tcPr>
            <w:tcW w:type="dxa" w:w="2880"/>
          </w:tcPr>
          <w:p>
            <w:r>
              <w:t>2893</w:t>
            </w:r>
          </w:p>
        </w:tc>
        <w:tc>
          <w:tcPr>
            <w:tcW w:type="dxa" w:w="2880"/>
          </w:tcPr>
          <w:p>
            <w:r>
              <w:t>2020-04-23</w:t>
            </w:r>
          </w:p>
        </w:tc>
        <w:tc>
          <w:tcPr>
            <w:tcW w:type="dxa" w:w="2880"/>
          </w:tcPr>
          <w:p>
            <w:r>
              <w:t>Living with a loved one who has dementia in lockdown is hard as its resulted mum's condition deteriorating. Thankful my bro  and  I are able to support my dad who is her carer. Care/councils need 2 be properly resourced after covid to really help people with these care needs.</w:t>
            </w:r>
          </w:p>
        </w:tc>
      </w:tr>
      <w:tr>
        <w:tc>
          <w:tcPr>
            <w:tcW w:type="dxa" w:w="2880"/>
          </w:tcPr>
          <w:p>
            <w:r>
              <w:t>2894</w:t>
            </w:r>
          </w:p>
        </w:tc>
        <w:tc>
          <w:tcPr>
            <w:tcW w:type="dxa" w:w="2880"/>
          </w:tcPr>
          <w:p>
            <w:r>
              <w:t>2020-04-23</w:t>
            </w:r>
          </w:p>
        </w:tc>
        <w:tc>
          <w:tcPr>
            <w:tcW w:type="dxa" w:w="2880"/>
          </w:tcPr>
          <w:p>
            <w:r>
              <w:t>Can I ask all of you with a faith to say a prayer for my friend's father Bobby, who is currently seriously ill with Covid 19? He has dementia and his loved ones haven't been able to see him or talk to him. Xxx</w:t>
            </w:r>
          </w:p>
        </w:tc>
      </w:tr>
      <w:tr>
        <w:tc>
          <w:tcPr>
            <w:tcW w:type="dxa" w:w="2880"/>
          </w:tcPr>
          <w:p>
            <w:r>
              <w:t>2895</w:t>
            </w:r>
          </w:p>
        </w:tc>
        <w:tc>
          <w:tcPr>
            <w:tcW w:type="dxa" w:w="2880"/>
          </w:tcPr>
          <w:p>
            <w:r>
              <w:t>2020-04-23</w:t>
            </w:r>
          </w:p>
        </w:tc>
        <w:tc>
          <w:tcPr>
            <w:tcW w:type="dxa" w:w="2880"/>
          </w:tcPr>
          <w:p>
            <w:r>
              <w:t>My mom who has dementia is in a care home that had COVID.. I’m devastated 😢. It’s bad enough that I haven’t seen her for over 6wks.. now this!!!! 😭 feel sooo helpless.. 💔</w:t>
            </w:r>
          </w:p>
        </w:tc>
      </w:tr>
      <w:tr>
        <w:tc>
          <w:tcPr>
            <w:tcW w:type="dxa" w:w="2880"/>
          </w:tcPr>
          <w:p>
            <w:r>
              <w:t>2896</w:t>
            </w:r>
          </w:p>
        </w:tc>
        <w:tc>
          <w:tcPr>
            <w:tcW w:type="dxa" w:w="2880"/>
          </w:tcPr>
          <w:p>
            <w:r>
              <w:t>2020-04-23</w:t>
            </w:r>
          </w:p>
        </w:tc>
        <w:tc>
          <w:tcPr>
            <w:tcW w:type="dxa" w:w="2880"/>
          </w:tcPr>
          <w:p>
            <w:r>
              <w:t>Thank you to my mum Janma and twin Freda for pulling together with me to look after Pete, my stepdad with dementia - which comes with its own unique challenges during covid #thebignightin</w:t>
            </w:r>
          </w:p>
        </w:tc>
      </w:tr>
      <w:tr>
        <w:tc>
          <w:tcPr>
            <w:tcW w:type="dxa" w:w="2880"/>
          </w:tcPr>
          <w:p>
            <w:r>
              <w:t>2897</w:t>
            </w:r>
          </w:p>
        </w:tc>
        <w:tc>
          <w:tcPr>
            <w:tcW w:type="dxa" w:w="2880"/>
          </w:tcPr>
          <w:p>
            <w:r>
              <w:t>2020-04-23</w:t>
            </w:r>
          </w:p>
        </w:tc>
        <w:tc>
          <w:tcPr>
            <w:tcW w:type="dxa" w:w="2880"/>
          </w:tcPr>
          <w:p>
            <w:r>
              <w:t>Massive shout out to my mom Christina Duxbury a foster carer of 15 years currently looking after 4 children 2 that are at high risk of covid-19 and with my dad who has early onset dementia she is my absolute hero and deserves the recognition love you mom #TheBigNightIn @BBCOne</w:t>
            </w:r>
          </w:p>
        </w:tc>
      </w:tr>
      <w:tr>
        <w:tc>
          <w:tcPr>
            <w:tcW w:type="dxa" w:w="2880"/>
          </w:tcPr>
          <w:p>
            <w:r>
              <w:t>2898</w:t>
            </w:r>
          </w:p>
        </w:tc>
        <w:tc>
          <w:tcPr>
            <w:tcW w:type="dxa" w:w="2880"/>
          </w:tcPr>
          <w:p>
            <w:r>
              <w:t>2020-04-23</w:t>
            </w:r>
          </w:p>
        </w:tc>
        <w:tc>
          <w:tcPr>
            <w:tcW w:type="dxa" w:w="2880"/>
          </w:tcPr>
          <w:p>
            <w:r>
              <w:t>Thank you to my mum Janma and twin Freda for pulling together with me to look after Pete, my stepdad with dementia - which comes with its own unique challenges during covid #bignightin</w:t>
            </w:r>
          </w:p>
        </w:tc>
      </w:tr>
      <w:tr>
        <w:tc>
          <w:tcPr>
            <w:tcW w:type="dxa" w:w="2880"/>
          </w:tcPr>
          <w:p>
            <w:r>
              <w:t>2899</w:t>
            </w:r>
          </w:p>
        </w:tc>
        <w:tc>
          <w:tcPr>
            <w:tcW w:type="dxa" w:w="2880"/>
          </w:tcPr>
          <w:p>
            <w:r>
              <w:t>2020-04-23</w:t>
            </w:r>
          </w:p>
        </w:tc>
        <w:tc>
          <w:tcPr>
            <w:tcW w:type="dxa" w:w="2880"/>
          </w:tcPr>
          <w:p>
            <w:r>
              <w:t xml:space="preserve">My beautiful Nan has passed away with Covid-19. I am glad she had my Mum and my Dad cradling her when she passed away. She had Dementia and would always hum songs to herself to get to sleep. When she passed she was humming Nat King Cole’s ‘Goodnight Irene‘ in the arms of my Mum. </w:t>
            </w:r>
          </w:p>
        </w:tc>
      </w:tr>
      <w:tr>
        <w:tc>
          <w:tcPr>
            <w:tcW w:type="dxa" w:w="2880"/>
          </w:tcPr>
          <w:p>
            <w:r>
              <w:t>2900</w:t>
            </w:r>
          </w:p>
        </w:tc>
        <w:tc>
          <w:tcPr>
            <w:tcW w:type="dxa" w:w="2880"/>
          </w:tcPr>
          <w:p>
            <w:r>
              <w:t>2020-04-23</w:t>
            </w:r>
          </w:p>
        </w:tc>
        <w:tc>
          <w:tcPr>
            <w:tcW w:type="dxa" w:w="2880"/>
          </w:tcPr>
          <w:p>
            <w:r>
              <w:t xml:space="preserve">Decided to try a portrait, my best friends mum died last week from Covid, she had advanced dementia and lived in a care home, I thought it would be a nice tribute but not sure if it's good enough to show my friend! Still needs abit of tweeking. RIP Eileen ♥️ </w:t>
            </w:r>
          </w:p>
        </w:tc>
      </w:tr>
      <w:tr>
        <w:tc>
          <w:tcPr>
            <w:tcW w:type="dxa" w:w="2880"/>
          </w:tcPr>
          <w:p>
            <w:r>
              <w:t>2901</w:t>
            </w:r>
          </w:p>
        </w:tc>
        <w:tc>
          <w:tcPr>
            <w:tcW w:type="dxa" w:w="2880"/>
          </w:tcPr>
          <w:p>
            <w:r>
              <w:t>2020-04-23</w:t>
            </w:r>
          </w:p>
        </w:tc>
        <w:tc>
          <w:tcPr>
            <w:tcW w:type="dxa" w:w="2880"/>
          </w:tcPr>
          <w:p>
            <w:r>
              <w:t>My uncle died yesterday suspected covid 19. Organising everything over the phone inc registering the death. Death cert does show suspected covid 19 and dementia. Died in care home and wasn’t tested</w:t>
            </w:r>
          </w:p>
        </w:tc>
      </w:tr>
      <w:tr>
        <w:tc>
          <w:tcPr>
            <w:tcW w:type="dxa" w:w="2880"/>
          </w:tcPr>
          <w:p>
            <w:r>
              <w:t>2902</w:t>
            </w:r>
          </w:p>
        </w:tc>
        <w:tc>
          <w:tcPr>
            <w:tcW w:type="dxa" w:w="2880"/>
          </w:tcPr>
          <w:p>
            <w:r>
              <w:t>2020-04-23</w:t>
            </w:r>
          </w:p>
        </w:tc>
        <w:tc>
          <w:tcPr>
            <w:tcW w:type="dxa" w:w="2880"/>
          </w:tcPr>
          <w:p>
            <w:r>
              <w:t>Sadly my beloved father in law died yesterday in a care home. He did not have Covid-19 yet the GP still put suspected Corona Virus plus dementia as the cause if death. How do they ever expect to get correct number of deaths?</w:t>
            </w:r>
          </w:p>
        </w:tc>
      </w:tr>
      <w:tr>
        <w:tc>
          <w:tcPr>
            <w:tcW w:type="dxa" w:w="2880"/>
          </w:tcPr>
          <w:p>
            <w:r>
              <w:t>2903</w:t>
            </w:r>
          </w:p>
        </w:tc>
        <w:tc>
          <w:tcPr>
            <w:tcW w:type="dxa" w:w="2880"/>
          </w:tcPr>
          <w:p>
            <w:r>
              <w:t>2020-04-23</w:t>
            </w:r>
          </w:p>
        </w:tc>
        <w:tc>
          <w:tcPr>
            <w:tcW w:type="dxa" w:w="2880"/>
          </w:tcPr>
          <w:p>
            <w:r>
              <w:t>So sorry to hear this sad news. Heartfelt condolences to you and your family. My mum is in a care home with dementia. I'm very concerned about her, but no reports of covid at moment. 💔😭</w:t>
            </w:r>
          </w:p>
        </w:tc>
      </w:tr>
      <w:tr>
        <w:tc>
          <w:tcPr>
            <w:tcW w:type="dxa" w:w="2880"/>
          </w:tcPr>
          <w:p>
            <w:r>
              <w:t>2904</w:t>
            </w:r>
          </w:p>
        </w:tc>
        <w:tc>
          <w:tcPr>
            <w:tcW w:type="dxa" w:w="2880"/>
          </w:tcPr>
          <w:p>
            <w:r>
              <w:t>2020-04-23</w:t>
            </w:r>
          </w:p>
        </w:tc>
        <w:tc>
          <w:tcPr>
            <w:tcW w:type="dxa" w:w="2880"/>
          </w:tcPr>
          <w:p>
            <w:r>
              <w:t xml:space="preserve">Im so sorry Elizabeth. It’s terrible to lose a brother. Mine,3yrs older is n nursing home w dementia. Essentially not here anymore to talk with. I’m afraid Of Covid sneaking in their door. He was always so much fun. So now not sure which one will claim him first. my 🙏🙏 with u. </w:t>
            </w:r>
          </w:p>
        </w:tc>
      </w:tr>
      <w:tr>
        <w:tc>
          <w:tcPr>
            <w:tcW w:type="dxa" w:w="2880"/>
          </w:tcPr>
          <w:p>
            <w:r>
              <w:t>2905</w:t>
            </w:r>
          </w:p>
        </w:tc>
        <w:tc>
          <w:tcPr>
            <w:tcW w:type="dxa" w:w="2880"/>
          </w:tcPr>
          <w:p>
            <w:r>
              <w:t>2020-04-23</w:t>
            </w:r>
          </w:p>
        </w:tc>
        <w:tc>
          <w:tcPr>
            <w:tcW w:type="dxa" w:w="2880"/>
          </w:tcPr>
          <w:p>
            <w:r>
              <w:t>My best friend's mom passed away from Covid. She was 91 and had dementia. Official cause of death is end stage dementia with Covid being an underlying contributing cause. See what they're doing?</w:t>
            </w:r>
          </w:p>
        </w:tc>
      </w:tr>
      <w:tr>
        <w:tc>
          <w:tcPr>
            <w:tcW w:type="dxa" w:w="2880"/>
          </w:tcPr>
          <w:p>
            <w:r>
              <w:t>2906</w:t>
            </w:r>
          </w:p>
        </w:tc>
        <w:tc>
          <w:tcPr>
            <w:tcW w:type="dxa" w:w="2880"/>
          </w:tcPr>
          <w:p>
            <w:r>
              <w:t>2020-04-23</w:t>
            </w:r>
          </w:p>
        </w:tc>
        <w:tc>
          <w:tcPr>
            <w:tcW w:type="dxa" w:w="2880"/>
          </w:tcPr>
          <w:p>
            <w:r>
              <w:t>Dammit. My mom's cousin was hospitalized with sudden dementia about two years ago and had to be put in a specialized home. She died last night from Covid. She leaves behind her adult daughter, who is mentally challenged and only able to live independently with assistance.</w:t>
            </w:r>
          </w:p>
        </w:tc>
      </w:tr>
      <w:tr>
        <w:tc>
          <w:tcPr>
            <w:tcW w:type="dxa" w:w="2880"/>
          </w:tcPr>
          <w:p>
            <w:r>
              <w:t>2907</w:t>
            </w:r>
          </w:p>
        </w:tc>
        <w:tc>
          <w:tcPr>
            <w:tcW w:type="dxa" w:w="2880"/>
          </w:tcPr>
          <w:p>
            <w:r>
              <w:t>2020-04-23</w:t>
            </w:r>
          </w:p>
        </w:tc>
        <w:tc>
          <w:tcPr>
            <w:tcW w:type="dxa" w:w="2880"/>
          </w:tcPr>
          <w:p>
            <w:r>
              <w:t>Just got a text from aunt letting me know my grandmother has COVID-19. She’s 93 with dementia and lives in a nursing facility.</w:t>
            </w:r>
          </w:p>
        </w:tc>
      </w:tr>
      <w:tr>
        <w:tc>
          <w:tcPr>
            <w:tcW w:type="dxa" w:w="2880"/>
          </w:tcPr>
          <w:p>
            <w:r>
              <w:t>2908</w:t>
            </w:r>
          </w:p>
        </w:tc>
        <w:tc>
          <w:tcPr>
            <w:tcW w:type="dxa" w:w="2880"/>
          </w:tcPr>
          <w:p>
            <w:r>
              <w:t>2020-04-23</w:t>
            </w:r>
          </w:p>
        </w:tc>
        <w:tc>
          <w:tcPr>
            <w:tcW w:type="dxa" w:w="2880"/>
          </w:tcPr>
          <w:p>
            <w:r>
              <w:t>I lost my dad on Monday to Covid-19. I want to turn it into a positive. His estate will not be large after I make arrangements for my mom with dementia. I'm thinking a small nursing scholarship. What are you doing to to cope with your loss?</w:t>
            </w:r>
          </w:p>
        </w:tc>
      </w:tr>
      <w:tr>
        <w:tc>
          <w:tcPr>
            <w:tcW w:type="dxa" w:w="2880"/>
          </w:tcPr>
          <w:p>
            <w:r>
              <w:t>2909</w:t>
            </w:r>
          </w:p>
        </w:tc>
        <w:tc>
          <w:tcPr>
            <w:tcW w:type="dxa" w:w="2880"/>
          </w:tcPr>
          <w:p>
            <w:r>
              <w:t>2020-04-23</w:t>
            </w:r>
          </w:p>
        </w:tc>
        <w:tc>
          <w:tcPr>
            <w:tcW w:type="dxa" w:w="2880"/>
          </w:tcPr>
          <w:p>
            <w:r>
              <w:t xml:space="preserve">This headline is a lie. Covid-19 killed my grandad on Monday but on his death certificate they're putting pneumonia/dementia and "suspected covid" in the small print. It's a scam to hide the truth - that Tory government inaction has resulted in thousands of unnecessary deaths. </w:t>
            </w:r>
          </w:p>
        </w:tc>
      </w:tr>
      <w:tr>
        <w:tc>
          <w:tcPr>
            <w:tcW w:type="dxa" w:w="2880"/>
          </w:tcPr>
          <w:p>
            <w:r>
              <w:t>2910</w:t>
            </w:r>
          </w:p>
        </w:tc>
        <w:tc>
          <w:tcPr>
            <w:tcW w:type="dxa" w:w="2880"/>
          </w:tcPr>
          <w:p>
            <w:r>
              <w:t>2020-04-23</w:t>
            </w:r>
          </w:p>
        </w:tc>
        <w:tc>
          <w:tcPr>
            <w:tcW w:type="dxa" w:w="2880"/>
          </w:tcPr>
          <w:p>
            <w:r>
              <w:t>I am an RN, just lost my job due to COVID-19, and take care of my dad who has dementia. After paying bills, I have no money left for groceries. I need help badly 😔 cashapp $heather841 I just feel like a failure. #TwitterFoodBank</w:t>
            </w:r>
          </w:p>
        </w:tc>
      </w:tr>
      <w:tr>
        <w:tc>
          <w:tcPr>
            <w:tcW w:type="dxa" w:w="2880"/>
          </w:tcPr>
          <w:p>
            <w:r>
              <w:t>2911</w:t>
            </w:r>
          </w:p>
        </w:tc>
        <w:tc>
          <w:tcPr>
            <w:tcW w:type="dxa" w:w="2880"/>
          </w:tcPr>
          <w:p>
            <w:r>
              <w:t>2020-04-23</w:t>
            </w:r>
          </w:p>
        </w:tc>
        <w:tc>
          <w:tcPr>
            <w:tcW w:type="dxa" w:w="2880"/>
          </w:tcPr>
          <w:p>
            <w:r>
              <w:t xml:space="preserve">I am an RN, just lost my job due to COVID-19, and take care of my dad who has dementia. After paying bills, I have no money left for groceries. I need help badly 😔 $heather841 I just feel like a failure. </w:t>
            </w:r>
          </w:p>
        </w:tc>
      </w:tr>
      <w:tr>
        <w:tc>
          <w:tcPr>
            <w:tcW w:type="dxa" w:w="2880"/>
          </w:tcPr>
          <w:p>
            <w:r>
              <w:t>2912</w:t>
            </w:r>
          </w:p>
        </w:tc>
        <w:tc>
          <w:tcPr>
            <w:tcW w:type="dxa" w:w="2880"/>
          </w:tcPr>
          <w:p>
            <w:r>
              <w:t>2020-04-23</w:t>
            </w:r>
          </w:p>
        </w:tc>
        <w:tc>
          <w:tcPr>
            <w:tcW w:type="dxa" w:w="2880"/>
          </w:tcPr>
          <w:p>
            <w:r>
              <w:t>I lost my sister to cancer, I lost a family friend to covid. I lost my childhood home to a hurricane. I lost my grandfather’s soul to dementia, while his body slowly withers away. Now my parents might have lost their house to a tornado. This simulation sucks I want out</w:t>
            </w:r>
          </w:p>
        </w:tc>
      </w:tr>
      <w:tr>
        <w:tc>
          <w:tcPr>
            <w:tcW w:type="dxa" w:w="2880"/>
          </w:tcPr>
          <w:p>
            <w:r>
              <w:t>2913</w:t>
            </w:r>
          </w:p>
        </w:tc>
        <w:tc>
          <w:tcPr>
            <w:tcW w:type="dxa" w:w="2880"/>
          </w:tcPr>
          <w:p>
            <w:r>
              <w:t>2020-04-23</w:t>
            </w:r>
          </w:p>
        </w:tc>
        <w:tc>
          <w:tcPr>
            <w:tcW w:type="dxa" w:w="2880"/>
          </w:tcPr>
          <w:p>
            <w:r>
              <w:t>Yes. Also thinking of my 92yo mum w dementia, after being in lockdown in aged care for 3 weeks  and  unable to see my Dad, being admitted to hospital last night  and  now in COVID ward for another 3 weeks - if she survives. And Dad too if he visits her. She’ll possibly die alone</w:t>
            </w:r>
          </w:p>
        </w:tc>
      </w:tr>
      <w:tr>
        <w:tc>
          <w:tcPr>
            <w:tcW w:type="dxa" w:w="2880"/>
          </w:tcPr>
          <w:p>
            <w:r>
              <w:t>2914</w:t>
            </w:r>
          </w:p>
        </w:tc>
        <w:tc>
          <w:tcPr>
            <w:tcW w:type="dxa" w:w="2880"/>
          </w:tcPr>
          <w:p>
            <w:r>
              <w:t>2020-04-22</w:t>
            </w:r>
          </w:p>
        </w:tc>
        <w:tc>
          <w:tcPr>
            <w:tcW w:type="dxa" w:w="2880"/>
          </w:tcPr>
          <w:p>
            <w:r>
              <w:t xml:space="preserve">When thank you just isn't enough! I donate to my local Hospital regularly, just asked what I could do to help. Currently making Uniform Washing Bags for the staff. Also previously sent 8 boxes of gloves and made items for dementia patients and premature baby unit before Covid </w:t>
            </w:r>
          </w:p>
        </w:tc>
      </w:tr>
      <w:tr>
        <w:tc>
          <w:tcPr>
            <w:tcW w:type="dxa" w:w="2880"/>
          </w:tcPr>
          <w:p>
            <w:r>
              <w:t>2915</w:t>
            </w:r>
          </w:p>
        </w:tc>
        <w:tc>
          <w:tcPr>
            <w:tcW w:type="dxa" w:w="2880"/>
          </w:tcPr>
          <w:p>
            <w:r>
              <w:t>2020-04-22</w:t>
            </w:r>
          </w:p>
        </w:tc>
        <w:tc>
          <w:tcPr>
            <w:tcW w:type="dxa" w:w="2880"/>
          </w:tcPr>
          <w:p>
            <w:r>
              <w:t>My dad had dementia and had a chest infection. A few days before his death he tested negative for COVID-19 but that’s what has been out on his death certificate. Think he had it anyway.</w:t>
            </w:r>
          </w:p>
        </w:tc>
      </w:tr>
      <w:tr>
        <w:tc>
          <w:tcPr>
            <w:tcW w:type="dxa" w:w="2880"/>
          </w:tcPr>
          <w:p>
            <w:r>
              <w:t>2916</w:t>
            </w:r>
          </w:p>
        </w:tc>
        <w:tc>
          <w:tcPr>
            <w:tcW w:type="dxa" w:w="2880"/>
          </w:tcPr>
          <w:p>
            <w:r>
              <w:t>2020-04-22</w:t>
            </w:r>
          </w:p>
        </w:tc>
        <w:tc>
          <w:tcPr>
            <w:tcW w:type="dxa" w:w="2880"/>
          </w:tcPr>
          <w:p>
            <w:r>
              <w:t xml:space="preserve">Amid Covid-19 other diseases persist add every bit of strain on our NHS. So I challenged myself to raise money by running 300km for Dementia. There are 10 million cases per year and it is not a normal part of ageing. So please share  and  click on the link. </w:t>
            </w:r>
          </w:p>
        </w:tc>
      </w:tr>
      <w:tr>
        <w:tc>
          <w:tcPr>
            <w:tcW w:type="dxa" w:w="2880"/>
          </w:tcPr>
          <w:p>
            <w:r>
              <w:t>2917</w:t>
            </w:r>
          </w:p>
        </w:tc>
        <w:tc>
          <w:tcPr>
            <w:tcW w:type="dxa" w:w="2880"/>
          </w:tcPr>
          <w:p>
            <w:r>
              <w:t>2020-04-22</w:t>
            </w:r>
          </w:p>
        </w:tc>
        <w:tc>
          <w:tcPr>
            <w:tcW w:type="dxa" w:w="2880"/>
          </w:tcPr>
          <w:p>
            <w:r>
              <w:t>My American friend’s 93 year old grandma died of dementia related causes at the weekend. Nursing home have listed her death as Covid19 and admitted they’ve been instructed to do that for EVERY death, regardless. THEY GET MONEY FOR EVERYONE WHO DIED OF COVID. God bless America 🤯</w:t>
            </w:r>
          </w:p>
        </w:tc>
      </w:tr>
      <w:tr>
        <w:tc>
          <w:tcPr>
            <w:tcW w:type="dxa" w:w="2880"/>
          </w:tcPr>
          <w:p>
            <w:r>
              <w:t>2918</w:t>
            </w:r>
          </w:p>
        </w:tc>
        <w:tc>
          <w:tcPr>
            <w:tcW w:type="dxa" w:w="2880"/>
          </w:tcPr>
          <w:p>
            <w:r>
              <w:t>2020-04-22</w:t>
            </w:r>
          </w:p>
        </w:tc>
        <w:tc>
          <w:tcPr>
            <w:tcW w:type="dxa" w:w="2880"/>
          </w:tcPr>
          <w:p>
            <w:r>
              <w:t>We were told my mum 85 had tested positive for Covid 19 on April 17 ; next day we were told she hadn't got cv , on 19th April mum in intensive Care , she also has dementia and stopped eating .</w:t>
            </w:r>
          </w:p>
        </w:tc>
      </w:tr>
      <w:tr>
        <w:tc>
          <w:tcPr>
            <w:tcW w:type="dxa" w:w="2880"/>
          </w:tcPr>
          <w:p>
            <w:r>
              <w:t>2919</w:t>
            </w:r>
          </w:p>
        </w:tc>
        <w:tc>
          <w:tcPr>
            <w:tcW w:type="dxa" w:w="2880"/>
          </w:tcPr>
          <w:p>
            <w:r>
              <w:t>2020-04-22</w:t>
            </w:r>
          </w:p>
        </w:tc>
        <w:tc>
          <w:tcPr>
            <w:tcW w:type="dxa" w:w="2880"/>
          </w:tcPr>
          <w:p>
            <w:r>
              <w:t>It's really hard to keep someone with dementia isolated in their room. However, it's also hard to keep someone with advanced dementia at home. No matter what, it's the residents that suffer. My mom was diagnosed with covid before I could take her home.</w:t>
            </w:r>
          </w:p>
        </w:tc>
      </w:tr>
      <w:tr>
        <w:tc>
          <w:tcPr>
            <w:tcW w:type="dxa" w:w="2880"/>
          </w:tcPr>
          <w:p>
            <w:r>
              <w:t>2920</w:t>
            </w:r>
          </w:p>
        </w:tc>
        <w:tc>
          <w:tcPr>
            <w:tcW w:type="dxa" w:w="2880"/>
          </w:tcPr>
          <w:p>
            <w:r>
              <w:t>2020-04-22</w:t>
            </w:r>
          </w:p>
        </w:tc>
        <w:tc>
          <w:tcPr>
            <w:tcW w:type="dxa" w:w="2880"/>
          </w:tcPr>
          <w:p>
            <w:r>
              <w:t xml:space="preserve">My friend’s mom passed away yesterday in Manhattan. She had dementia and covid-19 and I’m told “would be more than chuffed if you put on some Blondie, Fleetwood Mac, Supertramp, Steve Winwood, Roxy Music, Peter Gabriel, etc. and danced around the room a bit in her honor.” I will. </w:t>
            </w:r>
          </w:p>
        </w:tc>
      </w:tr>
      <w:tr>
        <w:tc>
          <w:tcPr>
            <w:tcW w:type="dxa" w:w="2880"/>
          </w:tcPr>
          <w:p>
            <w:r>
              <w:t>2921</w:t>
            </w:r>
          </w:p>
        </w:tc>
        <w:tc>
          <w:tcPr>
            <w:tcW w:type="dxa" w:w="2880"/>
          </w:tcPr>
          <w:p>
            <w:r>
              <w:t>2020-04-22</w:t>
            </w:r>
          </w:p>
        </w:tc>
        <w:tc>
          <w:tcPr>
            <w:tcW w:type="dxa" w:w="2880"/>
          </w:tcPr>
          <w:p>
            <w:r>
              <w:t>I've just been informed my 97 year-old mother has tested positive for Covid-19. She is in a care home and many others have also tested positive. This should have been a priority from the start. She was not ill before she went there, but suffering from dementia. PPE is essential.</w:t>
            </w:r>
          </w:p>
        </w:tc>
      </w:tr>
      <w:tr>
        <w:tc>
          <w:tcPr>
            <w:tcW w:type="dxa" w:w="2880"/>
          </w:tcPr>
          <w:p>
            <w:r>
              <w:t>2922</w:t>
            </w:r>
          </w:p>
        </w:tc>
        <w:tc>
          <w:tcPr>
            <w:tcW w:type="dxa" w:w="2880"/>
          </w:tcPr>
          <w:p>
            <w:r>
              <w:t>2020-04-22</w:t>
            </w:r>
          </w:p>
        </w:tc>
        <w:tc>
          <w:tcPr>
            <w:tcW w:type="dxa" w:w="2880"/>
          </w:tcPr>
          <w:p>
            <w:r>
              <w:t>My heart goes out to you and your friend. My mother died from vascular dementia last Friday. They would not let me see her because of COVID-19. No funerals allowed here, so cremation the only option. Funeral home would not allow me to see her because of COVID-19.</w:t>
            </w:r>
          </w:p>
        </w:tc>
      </w:tr>
      <w:tr>
        <w:tc>
          <w:tcPr>
            <w:tcW w:type="dxa" w:w="2880"/>
          </w:tcPr>
          <w:p>
            <w:r>
              <w:t>2923</w:t>
            </w:r>
          </w:p>
        </w:tc>
        <w:tc>
          <w:tcPr>
            <w:tcW w:type="dxa" w:w="2880"/>
          </w:tcPr>
          <w:p>
            <w:r>
              <w:t>2020-04-22</w:t>
            </w:r>
          </w:p>
        </w:tc>
        <w:tc>
          <w:tcPr>
            <w:tcW w:type="dxa" w:w="2880"/>
          </w:tcPr>
          <w:p>
            <w:r>
              <w:t>My mom’s retirement facility had a health worker test + for covid. Mom’s in independent living but I’m struggling to hold my anxiety in check to focus on school. Try to stay positive in our nightly calls, send lots of dog pics, but sometimes her dementia repetitions overwhelm me.</w:t>
            </w:r>
          </w:p>
        </w:tc>
      </w:tr>
      <w:tr>
        <w:tc>
          <w:tcPr>
            <w:tcW w:type="dxa" w:w="2880"/>
          </w:tcPr>
          <w:p>
            <w:r>
              <w:t>2924</w:t>
            </w:r>
          </w:p>
        </w:tc>
        <w:tc>
          <w:tcPr>
            <w:tcW w:type="dxa" w:w="2880"/>
          </w:tcPr>
          <w:p>
            <w:r>
              <w:t>2020-04-22</w:t>
            </w:r>
          </w:p>
        </w:tc>
        <w:tc>
          <w:tcPr>
            <w:tcW w:type="dxa" w:w="2880"/>
          </w:tcPr>
          <w:p>
            <w:r>
              <w:t>Cruelest thing about fucking Covid-19 is trying to explain to my 87y/o gramps with dementia that I can’t come to see him. He just doesn’t get it and it breaks my heart💔</w:t>
            </w:r>
          </w:p>
        </w:tc>
      </w:tr>
      <w:tr>
        <w:tc>
          <w:tcPr>
            <w:tcW w:type="dxa" w:w="2880"/>
          </w:tcPr>
          <w:p>
            <w:r>
              <w:t>2925</w:t>
            </w:r>
          </w:p>
        </w:tc>
        <w:tc>
          <w:tcPr>
            <w:tcW w:type="dxa" w:w="2880"/>
          </w:tcPr>
          <w:p>
            <w:r>
              <w:t>2020-04-22</w:t>
            </w:r>
          </w:p>
        </w:tc>
        <w:tc>
          <w:tcPr>
            <w:tcW w:type="dxa" w:w="2880"/>
          </w:tcPr>
          <w:p>
            <w:r>
              <w:t xml:space="preserve">Dementia Academy is pleased to announce that we will hold a series of weekly #DementiaCovid19 webinars! Join our first webinar on Friday 4pm: "#Alzheimers disease  and  #dementia – Care and support in a COVID-19 world: Sharing experiences from the frontline" </w:t>
            </w:r>
          </w:p>
        </w:tc>
      </w:tr>
      <w:tr>
        <w:tc>
          <w:tcPr>
            <w:tcW w:type="dxa" w:w="2880"/>
          </w:tcPr>
          <w:p>
            <w:r>
              <w:t>2926</w:t>
            </w:r>
          </w:p>
        </w:tc>
        <w:tc>
          <w:tcPr>
            <w:tcW w:type="dxa" w:w="2880"/>
          </w:tcPr>
          <w:p>
            <w:r>
              <w:t>2020-04-22</w:t>
            </w:r>
          </w:p>
        </w:tc>
        <w:tc>
          <w:tcPr>
            <w:tcW w:type="dxa" w:w="2880"/>
          </w:tcPr>
          <w:p>
            <w:r>
              <w:t>I mentioned my mother-in-law had to go to the ER yesterday and that it was under strict COVID lockdown. They only let my wife accompany her because my MIL has some dementia. And she probably should have been admitted, but she wasn't, because they don't want to admit anybody. 1/</w:t>
            </w:r>
          </w:p>
        </w:tc>
      </w:tr>
      <w:tr>
        <w:tc>
          <w:tcPr>
            <w:tcW w:type="dxa" w:w="2880"/>
          </w:tcPr>
          <w:p>
            <w:r>
              <w:t>2927</w:t>
            </w:r>
          </w:p>
        </w:tc>
        <w:tc>
          <w:tcPr>
            <w:tcW w:type="dxa" w:w="2880"/>
          </w:tcPr>
          <w:p>
            <w:r>
              <w:t>2020-04-22</w:t>
            </w:r>
          </w:p>
        </w:tc>
        <w:tc>
          <w:tcPr>
            <w:tcW w:type="dxa" w:w="2880"/>
          </w:tcPr>
          <w:p>
            <w:r>
              <w:t>Can't be bothered? That shows your ignorance of how things work. By the way, my mother, who is having end of life care in a care home.....if anyone puts COVID on her death certificate, it will still be the dementia that is the real reason.</w:t>
            </w:r>
          </w:p>
        </w:tc>
      </w:tr>
      <w:tr>
        <w:tc>
          <w:tcPr>
            <w:tcW w:type="dxa" w:w="2880"/>
          </w:tcPr>
          <w:p>
            <w:r>
              <w:t>2928</w:t>
            </w:r>
          </w:p>
        </w:tc>
        <w:tc>
          <w:tcPr>
            <w:tcW w:type="dxa" w:w="2880"/>
          </w:tcPr>
          <w:p>
            <w:r>
              <w:t>2020-04-22</w:t>
            </w:r>
          </w:p>
        </w:tc>
        <w:tc>
          <w:tcPr>
            <w:tcW w:type="dxa" w:w="2880"/>
          </w:tcPr>
          <w:p>
            <w:r>
              <w:t>For all those protesting or complaining, politely go fuck yourself. My 94 year old grandma, who is in a home, has dementia, now has covid and isn’t doing well. They dont expect her to survive. Her 3 living sons can’t say goodbye and haven’t seen her since Feb. because of this.</w:t>
            </w:r>
          </w:p>
        </w:tc>
      </w:tr>
      <w:tr>
        <w:tc>
          <w:tcPr>
            <w:tcW w:type="dxa" w:w="2880"/>
          </w:tcPr>
          <w:p>
            <w:r>
              <w:t>2929</w:t>
            </w:r>
          </w:p>
        </w:tc>
        <w:tc>
          <w:tcPr>
            <w:tcW w:type="dxa" w:w="2880"/>
          </w:tcPr>
          <w:p>
            <w:r>
              <w:t>2020-04-22</w:t>
            </w:r>
          </w:p>
        </w:tc>
        <w:tc>
          <w:tcPr>
            <w:tcW w:type="dxa" w:w="2880"/>
          </w:tcPr>
          <w:p>
            <w:r>
              <w:t>My father-in-law had ICU temporary dementia (before Covid). I had no idea there was such a thing.</w:t>
            </w:r>
          </w:p>
        </w:tc>
      </w:tr>
      <w:tr>
        <w:tc>
          <w:tcPr>
            <w:tcW w:type="dxa" w:w="2880"/>
          </w:tcPr>
          <w:p>
            <w:r>
              <w:t>2930</w:t>
            </w:r>
          </w:p>
        </w:tc>
        <w:tc>
          <w:tcPr>
            <w:tcW w:type="dxa" w:w="2880"/>
          </w:tcPr>
          <w:p>
            <w:r>
              <w:t>2020-04-22</w:t>
            </w:r>
          </w:p>
        </w:tc>
        <w:tc>
          <w:tcPr>
            <w:tcW w:type="dxa" w:w="2880"/>
          </w:tcPr>
          <w:p>
            <w:r>
              <w:t>My grandfather died on Easter Sunday in a care home. He had dementia, kidney problems and generally just a frail old 90 Yr old. His death certificate said "Covid 19". No test, just a doctors say so via a video consultation.</w:t>
            </w:r>
          </w:p>
        </w:tc>
      </w:tr>
      <w:tr>
        <w:tc>
          <w:tcPr>
            <w:tcW w:type="dxa" w:w="2880"/>
          </w:tcPr>
          <w:p>
            <w:r>
              <w:t>2931</w:t>
            </w:r>
          </w:p>
        </w:tc>
        <w:tc>
          <w:tcPr>
            <w:tcW w:type="dxa" w:w="2880"/>
          </w:tcPr>
          <w:p>
            <w:r>
              <w:t>2020-04-22</w:t>
            </w:r>
          </w:p>
        </w:tc>
        <w:tc>
          <w:tcPr>
            <w:tcW w:type="dxa" w:w="2880"/>
          </w:tcPr>
          <w:p>
            <w:r>
              <w:t>Nice one Just a quick note to say that after my mum died yesterday of dementia and cancer I am even more aware of people who have lost loved ones from non covid illnesses. And that's a daft saying i know exactly where she is laying!</w:t>
            </w:r>
          </w:p>
        </w:tc>
      </w:tr>
      <w:tr>
        <w:tc>
          <w:tcPr>
            <w:tcW w:type="dxa" w:w="2880"/>
          </w:tcPr>
          <w:p>
            <w:r>
              <w:t>2932</w:t>
            </w:r>
          </w:p>
        </w:tc>
        <w:tc>
          <w:tcPr>
            <w:tcW w:type="dxa" w:w="2880"/>
          </w:tcPr>
          <w:p>
            <w:r>
              <w:t>2020-04-22</w:t>
            </w:r>
          </w:p>
        </w:tc>
        <w:tc>
          <w:tcPr>
            <w:tcW w:type="dxa" w:w="2880"/>
          </w:tcPr>
          <w:p>
            <w:r>
              <w:t>I am an RN, just lost my job due to COVID-19, and take care of my dad who has dementia. After paying bills, I have no money left for groceries. I need help badly 😔 $heather841 #JeffreeStarApproved</w:t>
            </w:r>
          </w:p>
        </w:tc>
      </w:tr>
      <w:tr>
        <w:tc>
          <w:tcPr>
            <w:tcW w:type="dxa" w:w="2880"/>
          </w:tcPr>
          <w:p>
            <w:r>
              <w:t>2933</w:t>
            </w:r>
          </w:p>
        </w:tc>
        <w:tc>
          <w:tcPr>
            <w:tcW w:type="dxa" w:w="2880"/>
          </w:tcPr>
          <w:p>
            <w:r>
              <w:t>2020-04-22</w:t>
            </w:r>
          </w:p>
        </w:tc>
        <w:tc>
          <w:tcPr>
            <w:tcW w:type="dxa" w:w="2880"/>
          </w:tcPr>
          <w:p>
            <w:r>
              <w:t>My relations originally said old age then changed to covid .she had dementia and was also closing down</w:t>
            </w:r>
          </w:p>
        </w:tc>
      </w:tr>
      <w:tr>
        <w:tc>
          <w:tcPr>
            <w:tcW w:type="dxa" w:w="2880"/>
          </w:tcPr>
          <w:p>
            <w:r>
              <w:t>2934</w:t>
            </w:r>
          </w:p>
        </w:tc>
        <w:tc>
          <w:tcPr>
            <w:tcW w:type="dxa" w:w="2880"/>
          </w:tcPr>
          <w:p>
            <w:r>
              <w:t>2020-04-22</w:t>
            </w:r>
          </w:p>
        </w:tc>
        <w:tc>
          <w:tcPr>
            <w:tcW w:type="dxa" w:w="2880"/>
          </w:tcPr>
          <w:p>
            <w:r>
              <w:t xml:space="preserve">Please help me reach my target in the 2.6 Challenge. I am walking a marathon (in little chunks) raising money for @LifeCare_ who is still supporting socially isolated older people and those with dementia through the COVID-19 pandemic. Thank you 😃 </w:t>
            </w:r>
          </w:p>
        </w:tc>
      </w:tr>
      <w:tr>
        <w:tc>
          <w:tcPr>
            <w:tcW w:type="dxa" w:w="2880"/>
          </w:tcPr>
          <w:p>
            <w:r>
              <w:t>2935</w:t>
            </w:r>
          </w:p>
        </w:tc>
        <w:tc>
          <w:tcPr>
            <w:tcW w:type="dxa" w:w="2880"/>
          </w:tcPr>
          <w:p>
            <w:r>
              <w:t>2020-04-22</w:t>
            </w:r>
          </w:p>
        </w:tc>
        <w:tc>
          <w:tcPr>
            <w:tcW w:type="dxa" w:w="2880"/>
          </w:tcPr>
          <w:p>
            <w:r>
              <w:t>My wonderful mum Rip had dementia  and  was cared for by wonderful people in a nursing home in Bray,they were absolutely excellent,We kept her at home until it became dangerous. My heart goes out to all who have loved ones in nursing homes. We never hear about the 60 % covid free</w:t>
            </w:r>
          </w:p>
        </w:tc>
      </w:tr>
      <w:tr>
        <w:tc>
          <w:tcPr>
            <w:tcW w:type="dxa" w:w="2880"/>
          </w:tcPr>
          <w:p>
            <w:r>
              <w:t>2936</w:t>
            </w:r>
          </w:p>
        </w:tc>
        <w:tc>
          <w:tcPr>
            <w:tcW w:type="dxa" w:w="2880"/>
          </w:tcPr>
          <w:p>
            <w:r>
              <w:t>2020-04-22</w:t>
            </w:r>
          </w:p>
        </w:tc>
        <w:tc>
          <w:tcPr>
            <w:tcW w:type="dxa" w:w="2880"/>
          </w:tcPr>
          <w:p>
            <w:r>
              <w:t>Lost my ex father inlaw to covid 19 on Friday. He was in a care home with dementia. The staff didn’t even know he was unwell. He spent 3-4 days in bed yet they took no actions until he was found on the floor. A and E couldn’t treat him as his body was shutting down.</w:t>
            </w:r>
          </w:p>
        </w:tc>
      </w:tr>
      <w:tr>
        <w:tc>
          <w:tcPr>
            <w:tcW w:type="dxa" w:w="2880"/>
          </w:tcPr>
          <w:p>
            <w:r>
              <w:t>2937</w:t>
            </w:r>
          </w:p>
        </w:tc>
        <w:tc>
          <w:tcPr>
            <w:tcW w:type="dxa" w:w="2880"/>
          </w:tcPr>
          <w:p>
            <w:r>
              <w:t>2020-04-22</w:t>
            </w:r>
          </w:p>
        </w:tc>
        <w:tc>
          <w:tcPr>
            <w:tcW w:type="dxa" w:w="2880"/>
          </w:tcPr>
          <w:p>
            <w:r>
              <w:t>My mum, 93 years old died on the 11th April in a Care home. While she had dementia she had been doing ok until she contracted Covid 19</w:t>
            </w:r>
          </w:p>
        </w:tc>
      </w:tr>
      <w:tr>
        <w:tc>
          <w:tcPr>
            <w:tcW w:type="dxa" w:w="2880"/>
          </w:tcPr>
          <w:p>
            <w:r>
              <w:t>2938</w:t>
            </w:r>
          </w:p>
        </w:tc>
        <w:tc>
          <w:tcPr>
            <w:tcW w:type="dxa" w:w="2880"/>
          </w:tcPr>
          <w:p>
            <w:r>
              <w:t>2020-04-22</w:t>
            </w:r>
          </w:p>
        </w:tc>
        <w:tc>
          <w:tcPr>
            <w:tcW w:type="dxa" w:w="2880"/>
          </w:tcPr>
          <w:p>
            <w:r>
              <w:t>Yes anecdotal. My mum’s in a nursing home, 3 deaths. One tested positive in hospital came back recovered. The others left to nurses and care staff GP won’t visit. 2 died on dementia unit which was isolated, 1 died on nursing floor. GP told manager to report as suspected #Covid</w:t>
            </w:r>
          </w:p>
        </w:tc>
      </w:tr>
      <w:tr>
        <w:tc>
          <w:tcPr>
            <w:tcW w:type="dxa" w:w="2880"/>
          </w:tcPr>
          <w:p>
            <w:r>
              <w:t>2939</w:t>
            </w:r>
          </w:p>
        </w:tc>
        <w:tc>
          <w:tcPr>
            <w:tcW w:type="dxa" w:w="2880"/>
          </w:tcPr>
          <w:p>
            <w:r>
              <w:t>2020-04-22</w:t>
            </w:r>
          </w:p>
        </w:tc>
        <w:tc>
          <w:tcPr>
            <w:tcW w:type="dxa" w:w="2880"/>
          </w:tcPr>
          <w:p>
            <w:r>
              <w:t>My hear goes out to you all. This terrible virus is so cruel. I cannot imagine what this feels ike. My Mum is almost 94 with dementia living in a care home. Covid is running riot there. Much love 💕</w:t>
            </w:r>
          </w:p>
        </w:tc>
      </w:tr>
      <w:tr>
        <w:tc>
          <w:tcPr>
            <w:tcW w:type="dxa" w:w="2880"/>
          </w:tcPr>
          <w:p>
            <w:r>
              <w:t>2940</w:t>
            </w:r>
          </w:p>
        </w:tc>
        <w:tc>
          <w:tcPr>
            <w:tcW w:type="dxa" w:w="2880"/>
          </w:tcPr>
          <w:p>
            <w:r>
              <w:t>2020-04-22</w:t>
            </w:r>
          </w:p>
        </w:tc>
        <w:tc>
          <w:tcPr>
            <w:tcW w:type="dxa" w:w="2880"/>
          </w:tcPr>
          <w:p>
            <w:r>
              <w:t>My father (74)with advanced dementia died yesterday of Covid he was living at home until he collapsed  and  taken to hosp ! It took him 21 days to pass away I was told straight away that he wouldn’t go on a ventilator or resuscitated ! My father wouldn’t have wanted that anyway !</w:t>
            </w:r>
          </w:p>
        </w:tc>
      </w:tr>
      <w:tr>
        <w:tc>
          <w:tcPr>
            <w:tcW w:type="dxa" w:w="2880"/>
          </w:tcPr>
          <w:p>
            <w:r>
              <w:t>2941</w:t>
            </w:r>
          </w:p>
        </w:tc>
        <w:tc>
          <w:tcPr>
            <w:tcW w:type="dxa" w:w="2880"/>
          </w:tcPr>
          <w:p>
            <w:r>
              <w:t>2020-04-22</w:t>
            </w:r>
          </w:p>
        </w:tc>
        <w:tc>
          <w:tcPr>
            <w:tcW w:type="dxa" w:w="2880"/>
          </w:tcPr>
          <w:p>
            <w:r>
              <w:t>Learned my grandpa has COVID. He already has dementia. I’m sure he doesn’t realize what’s going on which is the worst part of all this.</w:t>
            </w:r>
          </w:p>
        </w:tc>
      </w:tr>
      <w:tr>
        <w:tc>
          <w:tcPr>
            <w:tcW w:type="dxa" w:w="2880"/>
          </w:tcPr>
          <w:p>
            <w:r>
              <w:t>2942</w:t>
            </w:r>
          </w:p>
        </w:tc>
        <w:tc>
          <w:tcPr>
            <w:tcW w:type="dxa" w:w="2880"/>
          </w:tcPr>
          <w:p>
            <w:r>
              <w:t>2020-04-22</w:t>
            </w:r>
          </w:p>
        </w:tc>
        <w:tc>
          <w:tcPr>
            <w:tcW w:type="dxa" w:w="2880"/>
          </w:tcPr>
          <w:p>
            <w:r>
              <w:t>My 93 yo mother died 2 wks ago. She's been in a memory care facility, under hospice care, with dementia for YEARS. First thing they ask after she passes is "do you want her tested for COVID-19?" Hell no I don't! She is my mother, not some damn statistic!! 🤬 (pardon my language)</w:t>
            </w:r>
          </w:p>
        </w:tc>
      </w:tr>
      <w:tr>
        <w:tc>
          <w:tcPr>
            <w:tcW w:type="dxa" w:w="2880"/>
          </w:tcPr>
          <w:p>
            <w:r>
              <w:t>2943</w:t>
            </w:r>
          </w:p>
        </w:tc>
        <w:tc>
          <w:tcPr>
            <w:tcW w:type="dxa" w:w="2880"/>
          </w:tcPr>
          <w:p>
            <w:r>
              <w:t>2020-04-22</w:t>
            </w:r>
          </w:p>
        </w:tc>
        <w:tc>
          <w:tcPr>
            <w:tcW w:type="dxa" w:w="2880"/>
          </w:tcPr>
          <w:p>
            <w:r>
              <w:t>My bf's grandmother died today. They weren't close, he hasn't seen her in many years bc she was awful to him when he was little and I never met her. She was in long term hospice care (for dementia) in a nursing home and she died from COVID-19. I'm sharing so you can see how close</w:t>
            </w:r>
          </w:p>
        </w:tc>
      </w:tr>
      <w:tr>
        <w:tc>
          <w:tcPr>
            <w:tcW w:type="dxa" w:w="2880"/>
          </w:tcPr>
          <w:p>
            <w:r>
              <w:t>2944</w:t>
            </w:r>
          </w:p>
        </w:tc>
        <w:tc>
          <w:tcPr>
            <w:tcW w:type="dxa" w:w="2880"/>
          </w:tcPr>
          <w:p>
            <w:r>
              <w:t>2020-04-22</w:t>
            </w:r>
          </w:p>
        </w:tc>
        <w:tc>
          <w:tcPr>
            <w:tcW w:type="dxa" w:w="2880"/>
          </w:tcPr>
          <w:p>
            <w:r>
              <w:t>#JeffreeStarApproved my grandads currently on his final hours in hospital due to Covid. He has no savings to leave behind for a funeral or for medical supplies for nan whom has dementia and bed bound. Any help would be really appreciated ❤️ £BeckyMdoon x</w:t>
            </w:r>
          </w:p>
        </w:tc>
      </w:tr>
      <w:tr>
        <w:tc>
          <w:tcPr>
            <w:tcW w:type="dxa" w:w="2880"/>
          </w:tcPr>
          <w:p>
            <w:r>
              <w:t>2945</w:t>
            </w:r>
          </w:p>
        </w:tc>
        <w:tc>
          <w:tcPr>
            <w:tcW w:type="dxa" w:w="2880"/>
          </w:tcPr>
          <w:p>
            <w:r>
              <w:t>2020-04-22</w:t>
            </w:r>
          </w:p>
        </w:tc>
        <w:tc>
          <w:tcPr>
            <w:tcW w:type="dxa" w:w="2880"/>
          </w:tcPr>
          <w:p>
            <w:r>
              <w:t xml:space="preserve">My mother has advanced dementia and is in an 80-bed nursing home in Alexandria, Virginia, closed to visitors because of COVID-19. </w:t>
            </w:r>
          </w:p>
        </w:tc>
      </w:tr>
      <w:tr>
        <w:tc>
          <w:tcPr>
            <w:tcW w:type="dxa" w:w="2880"/>
          </w:tcPr>
          <w:p>
            <w:r>
              <w:t>2946</w:t>
            </w:r>
          </w:p>
        </w:tc>
        <w:tc>
          <w:tcPr>
            <w:tcW w:type="dxa" w:w="2880"/>
          </w:tcPr>
          <w:p>
            <w:r>
              <w:t>2020-04-22</w:t>
            </w:r>
          </w:p>
        </w:tc>
        <w:tc>
          <w:tcPr>
            <w:tcW w:type="dxa" w:w="2880"/>
          </w:tcPr>
          <w:p>
            <w:r>
              <w:t>My brother&amp; I just lost our jobs to Covid. My mom also lost her job taking care of my granny with Alzheimer’s and Dementia because of her injuries and had to apply for unemployment. We aren’t making rent. We are struggling. $IAmNotAMuggle anything would help. #JeffreeStarApproved</w:t>
            </w:r>
          </w:p>
        </w:tc>
      </w:tr>
      <w:tr>
        <w:tc>
          <w:tcPr>
            <w:tcW w:type="dxa" w:w="2880"/>
          </w:tcPr>
          <w:p>
            <w:r>
              <w:t>2947</w:t>
            </w:r>
          </w:p>
        </w:tc>
        <w:tc>
          <w:tcPr>
            <w:tcW w:type="dxa" w:w="2880"/>
          </w:tcPr>
          <w:p>
            <w:r>
              <w:t>2020-04-22</w:t>
            </w:r>
          </w:p>
        </w:tc>
        <w:tc>
          <w:tcPr>
            <w:tcW w:type="dxa" w:w="2880"/>
          </w:tcPr>
          <w:p>
            <w:r>
              <w:t>My mom just called to tell me that my grandpa had to go to the hospital today because he's having breathing issues + episodes of dementia. They don't know if it's COVID-19 yet</w:t>
            </w:r>
          </w:p>
        </w:tc>
      </w:tr>
      <w:tr>
        <w:tc>
          <w:tcPr>
            <w:tcW w:type="dxa" w:w="2880"/>
          </w:tcPr>
          <w:p>
            <w:r>
              <w:t>2948</w:t>
            </w:r>
          </w:p>
        </w:tc>
        <w:tc>
          <w:tcPr>
            <w:tcW w:type="dxa" w:w="2880"/>
          </w:tcPr>
          <w:p>
            <w:r>
              <w:t>2020-04-21</w:t>
            </w:r>
          </w:p>
        </w:tc>
        <w:tc>
          <w:tcPr>
            <w:tcW w:type="dxa" w:w="2880"/>
          </w:tcPr>
          <w:p>
            <w:r>
              <w:t>So sorry for your loss Ben. My Nan suffered with dementia for many years and unfortunately we lost her earlier this month due to Covid. I am looking at different fundraising ideas I can do and will definitely be doing the memory walk this year! Sending love 💕</w:t>
            </w:r>
          </w:p>
        </w:tc>
      </w:tr>
      <w:tr>
        <w:tc>
          <w:tcPr>
            <w:tcW w:type="dxa" w:w="2880"/>
          </w:tcPr>
          <w:p>
            <w:r>
              <w:t>2949</w:t>
            </w:r>
          </w:p>
        </w:tc>
        <w:tc>
          <w:tcPr>
            <w:tcW w:type="dxa" w:w="2880"/>
          </w:tcPr>
          <w:p>
            <w:r>
              <w:t>2020-04-21</w:t>
            </w:r>
          </w:p>
        </w:tc>
        <w:tc>
          <w:tcPr>
            <w:tcW w:type="dxa" w:w="2880"/>
          </w:tcPr>
          <w:p>
            <w:r>
              <w:t>I was born in Albany and I grew up in Fitzgerald. My mom is living at home with 24/7 caregivers there. She has dementia, and she is doing well. I watch the Georgia COVID-19 data daily and feel devastated by it. I was planning to visit this month but I'm stuck in Colorado.</w:t>
            </w:r>
          </w:p>
        </w:tc>
      </w:tr>
      <w:tr>
        <w:tc>
          <w:tcPr>
            <w:tcW w:type="dxa" w:w="2880"/>
          </w:tcPr>
          <w:p>
            <w:r>
              <w:t>2950</w:t>
            </w:r>
          </w:p>
        </w:tc>
        <w:tc>
          <w:tcPr>
            <w:tcW w:type="dxa" w:w="2880"/>
          </w:tcPr>
          <w:p>
            <w:r>
              <w:t>2020-04-21</w:t>
            </w:r>
          </w:p>
        </w:tc>
        <w:tc>
          <w:tcPr>
            <w:tcW w:type="dxa" w:w="2880"/>
          </w:tcPr>
          <w:p>
            <w:r>
              <w:t>And we’re all dealing with more than work. I’ve got a father with #dementia and a high school senior schooling from home. My friends have been sick with #COVID. (5/11)</w:t>
            </w:r>
          </w:p>
        </w:tc>
      </w:tr>
      <w:tr>
        <w:tc>
          <w:tcPr>
            <w:tcW w:type="dxa" w:w="2880"/>
          </w:tcPr>
          <w:p>
            <w:r>
              <w:t>2951</w:t>
            </w:r>
          </w:p>
        </w:tc>
        <w:tc>
          <w:tcPr>
            <w:tcW w:type="dxa" w:w="2880"/>
          </w:tcPr>
          <w:p>
            <w:r>
              <w:t>2020-04-21</w:t>
            </w:r>
          </w:p>
        </w:tc>
        <w:tc>
          <w:tcPr>
            <w:tcW w:type="dxa" w:w="2880"/>
          </w:tcPr>
          <w:p>
            <w:r>
              <w:t>That’s hilarious. Truly. I’m an essential worker buddy - and I also support my elderly parents one with advanced dementia making them their dinners. I face COVID concerns every day! I lost 85% of my income and Trudy told me I wasn’t entitled to any help.</w:t>
            </w:r>
          </w:p>
        </w:tc>
      </w:tr>
      <w:tr>
        <w:tc>
          <w:tcPr>
            <w:tcW w:type="dxa" w:w="2880"/>
          </w:tcPr>
          <w:p>
            <w:r>
              <w:t>2952</w:t>
            </w:r>
          </w:p>
        </w:tc>
        <w:tc>
          <w:tcPr>
            <w:tcW w:type="dxa" w:w="2880"/>
          </w:tcPr>
          <w:p>
            <w:r>
              <w:t>2020-04-21</w:t>
            </w:r>
          </w:p>
        </w:tc>
        <w:tc>
          <w:tcPr>
            <w:tcW w:type="dxa" w:w="2880"/>
          </w:tcPr>
          <w:p>
            <w:r>
              <w:t>Nikki, I made the hardest life choice on 24 Jul 15 resulting in my hero being put in a nursing home.💔 On 28 Jun 16 dad lost his battle with Lewy-Body Dementia.💔 I’m so grateful he’s not in that same Ontario nursing home today. If he’d died of COVID I would die of guilt.💔</w:t>
            </w:r>
          </w:p>
        </w:tc>
      </w:tr>
      <w:tr>
        <w:tc>
          <w:tcPr>
            <w:tcW w:type="dxa" w:w="2880"/>
          </w:tcPr>
          <w:p>
            <w:r>
              <w:t>2953</w:t>
            </w:r>
          </w:p>
        </w:tc>
        <w:tc>
          <w:tcPr>
            <w:tcW w:type="dxa" w:w="2880"/>
          </w:tcPr>
          <w:p>
            <w:r>
              <w:t>2020-04-21</w:t>
            </w:r>
          </w:p>
        </w:tc>
        <w:tc>
          <w:tcPr>
            <w:tcW w:type="dxa" w:w="2880"/>
          </w:tcPr>
          <w:p>
            <w:r>
              <w:t>My neighbour has dementia and she just back home from hospital and the ambulance crew said to us we need be careful because she was tested positive for covid-19 how is that possible? All apartments are in shocked and stress !</w:t>
            </w:r>
          </w:p>
        </w:tc>
      </w:tr>
      <w:tr>
        <w:tc>
          <w:tcPr>
            <w:tcW w:type="dxa" w:w="2880"/>
          </w:tcPr>
          <w:p>
            <w:r>
              <w:t>2954</w:t>
            </w:r>
          </w:p>
        </w:tc>
        <w:tc>
          <w:tcPr>
            <w:tcW w:type="dxa" w:w="2880"/>
          </w:tcPr>
          <w:p>
            <w:r>
              <w:t>2020-04-21</w:t>
            </w:r>
          </w:p>
        </w:tc>
        <w:tc>
          <w:tcPr>
            <w:tcW w:type="dxa" w:w="2880"/>
          </w:tcPr>
          <w:p>
            <w:r>
              <w:t>I’m taking care of this dementia pacient tonight who beat covid-19 and she’s adorable oh my GOD.🥺</w:t>
            </w:r>
          </w:p>
        </w:tc>
      </w:tr>
      <w:tr>
        <w:tc>
          <w:tcPr>
            <w:tcW w:type="dxa" w:w="2880"/>
          </w:tcPr>
          <w:p>
            <w:r>
              <w:t>2955</w:t>
            </w:r>
          </w:p>
        </w:tc>
        <w:tc>
          <w:tcPr>
            <w:tcW w:type="dxa" w:w="2880"/>
          </w:tcPr>
          <w:p>
            <w:r>
              <w:t>2020-04-21</w:t>
            </w:r>
          </w:p>
        </w:tc>
        <w:tc>
          <w:tcPr>
            <w:tcW w:type="dxa" w:w="2880"/>
          </w:tcPr>
          <w:p>
            <w:r>
              <w:t>My husband works in a dementia care home and is currently fighting COVID-19, care homes have sod all protective equipment and his home only managed to source 10 test the government is lying, the care homes have been left to it they don't care 😡</w:t>
            </w:r>
          </w:p>
        </w:tc>
      </w:tr>
      <w:tr>
        <w:tc>
          <w:tcPr>
            <w:tcW w:type="dxa" w:w="2880"/>
          </w:tcPr>
          <w:p>
            <w:r>
              <w:t>2956</w:t>
            </w:r>
          </w:p>
        </w:tc>
        <w:tc>
          <w:tcPr>
            <w:tcW w:type="dxa" w:w="2880"/>
          </w:tcPr>
          <w:p>
            <w:r>
              <w:t>2020-04-21</w:t>
            </w:r>
          </w:p>
        </w:tc>
        <w:tc>
          <w:tcPr>
            <w:tcW w:type="dxa" w:w="2880"/>
          </w:tcPr>
          <w:p>
            <w:r>
              <w:t>My Mum has very severe dementia  and  is in a nursing home locally. 10 days ago she tested +ve for Covid 19, the only resident allegedly. But how do they really know this?</w:t>
            </w:r>
          </w:p>
        </w:tc>
      </w:tr>
      <w:tr>
        <w:tc>
          <w:tcPr>
            <w:tcW w:type="dxa" w:w="2880"/>
          </w:tcPr>
          <w:p>
            <w:r>
              <w:t>2957</w:t>
            </w:r>
          </w:p>
        </w:tc>
        <w:tc>
          <w:tcPr>
            <w:tcW w:type="dxa" w:w="2880"/>
          </w:tcPr>
          <w:p>
            <w:r>
              <w:t>2020-04-21</w:t>
            </w:r>
          </w:p>
        </w:tc>
        <w:tc>
          <w:tcPr>
            <w:tcW w:type="dxa" w:w="2880"/>
          </w:tcPr>
          <w:p>
            <w:r>
              <w:t>My dad is in an assisted living facility living with dementia and we have no ability to see him because of the COVID-19 restructions. This resonated deeply.</w:t>
            </w:r>
          </w:p>
        </w:tc>
      </w:tr>
      <w:tr>
        <w:tc>
          <w:tcPr>
            <w:tcW w:type="dxa" w:w="2880"/>
          </w:tcPr>
          <w:p>
            <w:r>
              <w:t>2958</w:t>
            </w:r>
          </w:p>
        </w:tc>
        <w:tc>
          <w:tcPr>
            <w:tcW w:type="dxa" w:w="2880"/>
          </w:tcPr>
          <w:p>
            <w:r>
              <w:t>2020-04-21</w:t>
            </w:r>
          </w:p>
        </w:tc>
        <w:tc>
          <w:tcPr>
            <w:tcW w:type="dxa" w:w="2880"/>
          </w:tcPr>
          <w:p>
            <w:r>
              <w:t>My sister is an RN at the nursing home on the East coast where my dad is now a resident. They had serious measures pre covid becuz of flu. Now with covid, the residents have to stay in their rooms, no visitors. My dad is 79 with dementia. I’ll likely never get to hug him again.</w:t>
            </w:r>
          </w:p>
        </w:tc>
      </w:tr>
      <w:tr>
        <w:tc>
          <w:tcPr>
            <w:tcW w:type="dxa" w:w="2880"/>
          </w:tcPr>
          <w:p>
            <w:r>
              <w:t>2959</w:t>
            </w:r>
          </w:p>
        </w:tc>
        <w:tc>
          <w:tcPr>
            <w:tcW w:type="dxa" w:w="2880"/>
          </w:tcPr>
          <w:p>
            <w:r>
              <w:t>2020-04-21</w:t>
            </w:r>
          </w:p>
        </w:tc>
        <w:tc>
          <w:tcPr>
            <w:tcW w:type="dxa" w:w="2880"/>
          </w:tcPr>
          <w:p>
            <w:r>
              <w:t xml:space="preserve">This is my baby Lucy. We just found out about a COVID case at my great grandma’s nursing home and she also has dementia. I wish you all the luck with your mother and that she’s able to beat this. </w:t>
            </w:r>
          </w:p>
        </w:tc>
      </w:tr>
      <w:tr>
        <w:tc>
          <w:tcPr>
            <w:tcW w:type="dxa" w:w="2880"/>
          </w:tcPr>
          <w:p>
            <w:r>
              <w:t>2960</w:t>
            </w:r>
          </w:p>
        </w:tc>
        <w:tc>
          <w:tcPr>
            <w:tcW w:type="dxa" w:w="2880"/>
          </w:tcPr>
          <w:p>
            <w:r>
              <w:t>2020-04-21</w:t>
            </w:r>
          </w:p>
        </w:tc>
        <w:tc>
          <w:tcPr>
            <w:tcW w:type="dxa" w:w="2880"/>
          </w:tcPr>
          <w:p>
            <w:r>
              <w:t xml:space="preserve">My mom also has dementia, in a nursing home. No Covid-19 there so far but we worry about her every day. Lucky that my sister is a CNA at the facility so my mom sees a familiar face but we worry about her too. Charlie and I send prayers to your mom 🙏❤️ </w:t>
            </w:r>
          </w:p>
        </w:tc>
      </w:tr>
      <w:tr>
        <w:tc>
          <w:tcPr>
            <w:tcW w:type="dxa" w:w="2880"/>
          </w:tcPr>
          <w:p>
            <w:r>
              <w:t>2961</w:t>
            </w:r>
          </w:p>
        </w:tc>
        <w:tc>
          <w:tcPr>
            <w:tcW w:type="dxa" w:w="2880"/>
          </w:tcPr>
          <w:p>
            <w:r>
              <w:t>2020-04-21</w:t>
            </w:r>
          </w:p>
        </w:tc>
        <w:tc>
          <w:tcPr>
            <w:tcW w:type="dxa" w:w="2880"/>
          </w:tcPr>
          <w:p>
            <w:r>
              <w:t xml:space="preserve">Today I lost one of the lights of my life. Dementia took her early. At first slowly, then all at once. COVID means I can’t gather with the legions of others whose lives she touched including, most poignantly, my mom. My heart is broken. </w:t>
            </w:r>
          </w:p>
        </w:tc>
      </w:tr>
      <w:tr>
        <w:tc>
          <w:tcPr>
            <w:tcW w:type="dxa" w:w="2880"/>
          </w:tcPr>
          <w:p>
            <w:r>
              <w:t>2962</w:t>
            </w:r>
          </w:p>
        </w:tc>
        <w:tc>
          <w:tcPr>
            <w:tcW w:type="dxa" w:w="2880"/>
          </w:tcPr>
          <w:p>
            <w:r>
              <w:t>2020-04-20</w:t>
            </w:r>
          </w:p>
        </w:tc>
        <w:tc>
          <w:tcPr>
            <w:tcW w:type="dxa" w:w="2880"/>
          </w:tcPr>
          <w:p>
            <w:r>
              <w:t>My elderly mum is in hospital now after 2 trips to emerg this weekend. Not COVID. Either very quick onset of dementia or something else. Is it wrong to pray it’s a brain tumour they might be able to do something about?</w:t>
            </w:r>
          </w:p>
        </w:tc>
      </w:tr>
      <w:tr>
        <w:tc>
          <w:tcPr>
            <w:tcW w:type="dxa" w:w="2880"/>
          </w:tcPr>
          <w:p>
            <w:r>
              <w:t>2963</w:t>
            </w:r>
          </w:p>
        </w:tc>
        <w:tc>
          <w:tcPr>
            <w:tcW w:type="dxa" w:w="2880"/>
          </w:tcPr>
          <w:p>
            <w:r>
              <w:t>2020-04-20</w:t>
            </w:r>
          </w:p>
        </w:tc>
        <w:tc>
          <w:tcPr>
            <w:tcW w:type="dxa" w:w="2880"/>
          </w:tcPr>
          <w:p>
            <w:r>
              <w:t>my sweet crazy 90 year old uncle with dementia was diagnosed with COVID-19 yesterday plz keep him in your thoughts💛</w:t>
            </w:r>
          </w:p>
        </w:tc>
      </w:tr>
      <w:tr>
        <w:tc>
          <w:tcPr>
            <w:tcW w:type="dxa" w:w="2880"/>
          </w:tcPr>
          <w:p>
            <w:r>
              <w:t>2964</w:t>
            </w:r>
          </w:p>
        </w:tc>
        <w:tc>
          <w:tcPr>
            <w:tcW w:type="dxa" w:w="2880"/>
          </w:tcPr>
          <w:p>
            <w:r>
              <w:t>2020-04-20</w:t>
            </w:r>
          </w:p>
        </w:tc>
        <w:tc>
          <w:tcPr>
            <w:tcW w:type="dxa" w:w="2880"/>
          </w:tcPr>
          <w:p>
            <w:r>
              <w:t>I won't say 2 u what I'd like 2. I will say this instead. My dear Mom has dementia, she can't walk. She is in a nursing home. The cdc locked her in 30 days ago. 48 hrs ago the press found out covid was in the home. Mom is still ok. Now if it was your mom, is it a hoax?</w:t>
            </w:r>
          </w:p>
        </w:tc>
      </w:tr>
      <w:tr>
        <w:tc>
          <w:tcPr>
            <w:tcW w:type="dxa" w:w="2880"/>
          </w:tcPr>
          <w:p>
            <w:r>
              <w:t>2965</w:t>
            </w:r>
          </w:p>
        </w:tc>
        <w:tc>
          <w:tcPr>
            <w:tcW w:type="dxa" w:w="2880"/>
          </w:tcPr>
          <w:p>
            <w:r>
              <w:t>2020-04-20</w:t>
            </w:r>
          </w:p>
        </w:tc>
        <w:tc>
          <w:tcPr>
            <w:tcW w:type="dxa" w:w="2880"/>
          </w:tcPr>
          <w:p>
            <w:r>
              <w:t>Physically visit my mom at her nursing home. She has dementia and all she did was cry mostly during our last window visit. It was awful sad and I’m sure uncertain to her. She recently tested positive for covid 19. Such a worry to not be by her side.</w:t>
            </w:r>
          </w:p>
        </w:tc>
      </w:tr>
      <w:tr>
        <w:tc>
          <w:tcPr>
            <w:tcW w:type="dxa" w:w="2880"/>
          </w:tcPr>
          <w:p>
            <w:r>
              <w:t>2966</w:t>
            </w:r>
          </w:p>
        </w:tc>
        <w:tc>
          <w:tcPr>
            <w:tcW w:type="dxa" w:w="2880"/>
          </w:tcPr>
          <w:p>
            <w:r>
              <w:t>2020-04-20</w:t>
            </w:r>
          </w:p>
        </w:tc>
        <w:tc>
          <w:tcPr>
            <w:tcW w:type="dxa" w:w="2880"/>
          </w:tcPr>
          <w:p>
            <w:r>
              <w:t>#cblive we have to remind people that over60% of the nursing homes are covid free so far may it stay like that. It must be worrying for all of those who have loved ones in nursing homes. my dear mother had dementia was looked after so well in a nursing homeBy wonderful people.</w:t>
            </w:r>
          </w:p>
        </w:tc>
      </w:tr>
      <w:tr>
        <w:tc>
          <w:tcPr>
            <w:tcW w:type="dxa" w:w="2880"/>
          </w:tcPr>
          <w:p>
            <w:r>
              <w:t>2967</w:t>
            </w:r>
          </w:p>
        </w:tc>
        <w:tc>
          <w:tcPr>
            <w:tcW w:type="dxa" w:w="2880"/>
          </w:tcPr>
          <w:p>
            <w:r>
              <w:t>2020-04-20</w:t>
            </w:r>
          </w:p>
        </w:tc>
        <w:tc>
          <w:tcPr>
            <w:tcW w:type="dxa" w:w="2880"/>
          </w:tcPr>
          <w:p>
            <w:r>
              <w:t>I am an RN, just lost my job due to COVID-19, and take care of my dad who has dementia. After paying bills, I have no money left for groceries. I need help badly 😔 $heather841</w:t>
            </w:r>
          </w:p>
        </w:tc>
      </w:tr>
      <w:tr>
        <w:tc>
          <w:tcPr>
            <w:tcW w:type="dxa" w:w="2880"/>
          </w:tcPr>
          <w:p>
            <w:r>
              <w:t>2968</w:t>
            </w:r>
          </w:p>
        </w:tc>
        <w:tc>
          <w:tcPr>
            <w:tcW w:type="dxa" w:w="2880"/>
          </w:tcPr>
          <w:p>
            <w:r>
              <w:t>2020-04-20</w:t>
            </w:r>
          </w:p>
        </w:tc>
        <w:tc>
          <w:tcPr>
            <w:tcW w:type="dxa" w:w="2880"/>
          </w:tcPr>
          <w:p>
            <w:r>
              <w:t>I am an RN, just lost my job due to COVID-19, and take care of my dad who has dementia. After paying bills, I have no money left for groceries. I need help badly. I hate asking, but I just don’t know what to do anymore 😔 $heather841 #TwitterFoodBank</w:t>
            </w:r>
          </w:p>
        </w:tc>
      </w:tr>
      <w:tr>
        <w:tc>
          <w:tcPr>
            <w:tcW w:type="dxa" w:w="2880"/>
          </w:tcPr>
          <w:p>
            <w:r>
              <w:t>2969</w:t>
            </w:r>
          </w:p>
        </w:tc>
        <w:tc>
          <w:tcPr>
            <w:tcW w:type="dxa" w:w="2880"/>
          </w:tcPr>
          <w:p>
            <w:r>
              <w:t>2020-04-20</w:t>
            </w:r>
          </w:p>
        </w:tc>
        <w:tc>
          <w:tcPr>
            <w:tcW w:type="dxa" w:w="2880"/>
          </w:tcPr>
          <w:p>
            <w:r>
              <w:t>I have been a caregiver for 10 years and have doing memory care for Alzheimer's/Dementia care for the last year in facilities. Workin would risk having 5 roommates and my 9 year old daughter exposed to me if I were to contract covid-19 working in facility again. $misslyss1983</w:t>
            </w:r>
          </w:p>
        </w:tc>
      </w:tr>
      <w:tr>
        <w:tc>
          <w:tcPr>
            <w:tcW w:type="dxa" w:w="2880"/>
          </w:tcPr>
          <w:p>
            <w:r>
              <w:t>2970</w:t>
            </w:r>
          </w:p>
        </w:tc>
        <w:tc>
          <w:tcPr>
            <w:tcW w:type="dxa" w:w="2880"/>
          </w:tcPr>
          <w:p>
            <w:r>
              <w:t>2020-04-20</w:t>
            </w:r>
          </w:p>
        </w:tc>
        <w:tc>
          <w:tcPr>
            <w:tcW w:type="dxa" w:w="2880"/>
          </w:tcPr>
          <w:p>
            <w:r>
              <w:t>Better than yesterday. My friends father passed away from covid-19. Just before this she was telling me how agonizing it was trying to pray but not sure how. I got advice from my mom to give since she lost both of her parents within a month, dementia and prostate cancer</w:t>
            </w:r>
          </w:p>
        </w:tc>
      </w:tr>
      <w:tr>
        <w:tc>
          <w:tcPr>
            <w:tcW w:type="dxa" w:w="2880"/>
          </w:tcPr>
          <w:p>
            <w:r>
              <w:t>2971</w:t>
            </w:r>
          </w:p>
        </w:tc>
        <w:tc>
          <w:tcPr>
            <w:tcW w:type="dxa" w:w="2880"/>
          </w:tcPr>
          <w:p>
            <w:r>
              <w:t>2020-04-20</w:t>
            </w:r>
          </w:p>
        </w:tc>
        <w:tc>
          <w:tcPr>
            <w:tcW w:type="dxa" w:w="2880"/>
          </w:tcPr>
          <w:p>
            <w:r>
              <w:t>Got the news this morning that my grandma got diagnosed with Covid-19... We can't visit her. She is non-communicative because of her dementia. The staff at the nursing home are allowing family members to FaceTime as a means to visit. This has me torn up...</w:t>
            </w:r>
          </w:p>
        </w:tc>
      </w:tr>
      <w:tr>
        <w:tc>
          <w:tcPr>
            <w:tcW w:type="dxa" w:w="2880"/>
          </w:tcPr>
          <w:p>
            <w:r>
              <w:t>2972</w:t>
            </w:r>
          </w:p>
        </w:tc>
        <w:tc>
          <w:tcPr>
            <w:tcW w:type="dxa" w:w="2880"/>
          </w:tcPr>
          <w:p>
            <w:r>
              <w:t>2020-04-20</w:t>
            </w:r>
          </w:p>
        </w:tc>
        <w:tc>
          <w:tcPr>
            <w:tcW w:type="dxa" w:w="2880"/>
          </w:tcPr>
          <w:p>
            <w:r>
              <w:t>He didn’t pass of COVID, just an FYI. He was comfortable and cared for in his nursing home in Kentucky for memory care patients, as he battled Alzheimer’s/dementia for most of his older life, which got worse after my grandma died a couple years ago.</w:t>
            </w:r>
          </w:p>
        </w:tc>
      </w:tr>
      <w:tr>
        <w:tc>
          <w:tcPr>
            <w:tcW w:type="dxa" w:w="2880"/>
          </w:tcPr>
          <w:p>
            <w:r>
              <w:t>2973</w:t>
            </w:r>
          </w:p>
        </w:tc>
        <w:tc>
          <w:tcPr>
            <w:tcW w:type="dxa" w:w="2880"/>
          </w:tcPr>
          <w:p>
            <w:r>
              <w:t>2020-04-20</w:t>
            </w:r>
          </w:p>
        </w:tc>
        <w:tc>
          <w:tcPr>
            <w:tcW w:type="dxa" w:w="2880"/>
          </w:tcPr>
          <w:p>
            <w:r>
              <w:t>Sorry but I can no longer sing along to sweet caroline on a night out bc I just sung it with my 82 year old dementia covid 19 patient and his "bum bum bum" has me in LITERAL TEARS</w:t>
            </w:r>
          </w:p>
        </w:tc>
      </w:tr>
      <w:tr>
        <w:tc>
          <w:tcPr>
            <w:tcW w:type="dxa" w:w="2880"/>
          </w:tcPr>
          <w:p>
            <w:r>
              <w:t>2974</w:t>
            </w:r>
          </w:p>
        </w:tc>
        <w:tc>
          <w:tcPr>
            <w:tcW w:type="dxa" w:w="2880"/>
          </w:tcPr>
          <w:p>
            <w:r>
              <w:t>2020-04-20</w:t>
            </w:r>
          </w:p>
        </w:tc>
        <w:tc>
          <w:tcPr>
            <w:tcW w:type="dxa" w:w="2880"/>
          </w:tcPr>
          <w:p>
            <w:r>
              <w:t>My dad informed me today that sadly my uncle died this morning. We wasn't close but still a shame to hear. All I know is he had a chest infection - not sure if it was Covid-19 related yet. He already had Lewy Body Dementia so hopefully he's at peace now.</w:t>
            </w:r>
          </w:p>
        </w:tc>
      </w:tr>
      <w:tr>
        <w:tc>
          <w:tcPr>
            <w:tcW w:type="dxa" w:w="2880"/>
          </w:tcPr>
          <w:p>
            <w:r>
              <w:t>2975</w:t>
            </w:r>
          </w:p>
        </w:tc>
        <w:tc>
          <w:tcPr>
            <w:tcW w:type="dxa" w:w="2880"/>
          </w:tcPr>
          <w:p>
            <w:r>
              <w:t>2020-04-20</w:t>
            </w:r>
          </w:p>
        </w:tc>
        <w:tc>
          <w:tcPr>
            <w:tcW w:type="dxa" w:w="2880"/>
          </w:tcPr>
          <w:p>
            <w:r>
              <w:t xml:space="preserve">I just got off the phone with my friend. This morning around 1am the doctors at Franklin Hospital confirmed her father has COVID-19. He has diabetes high blood pressure early stages of dementia. A trifecta shit health storm. She worried and scared. Me? I am pissed stay home.. </w:t>
            </w:r>
          </w:p>
        </w:tc>
      </w:tr>
      <w:tr>
        <w:tc>
          <w:tcPr>
            <w:tcW w:type="dxa" w:w="2880"/>
          </w:tcPr>
          <w:p>
            <w:r>
              <w:t>2976</w:t>
            </w:r>
          </w:p>
        </w:tc>
        <w:tc>
          <w:tcPr>
            <w:tcW w:type="dxa" w:w="2880"/>
          </w:tcPr>
          <w:p>
            <w:r>
              <w:t>2020-04-20</w:t>
            </w:r>
          </w:p>
        </w:tc>
        <w:tc>
          <w:tcPr>
            <w:tcW w:type="dxa" w:w="2880"/>
          </w:tcPr>
          <w:p>
            <w:r>
              <w:t>I lost my grandfather to COVID-19 this morning. He had dementia and had been in a nursing facility since 2016. The last time I was hugged was in December. The last time I saw him was Friday through a fast time. The last time I spoke to him was yesterday through a phone.</w:t>
            </w:r>
          </w:p>
        </w:tc>
      </w:tr>
      <w:tr>
        <w:tc>
          <w:tcPr>
            <w:tcW w:type="dxa" w:w="2880"/>
          </w:tcPr>
          <w:p>
            <w:r>
              <w:t>2977</w:t>
            </w:r>
          </w:p>
        </w:tc>
        <w:tc>
          <w:tcPr>
            <w:tcW w:type="dxa" w:w="2880"/>
          </w:tcPr>
          <w:p>
            <w:r>
              <w:t>2020-04-20</w:t>
            </w:r>
          </w:p>
        </w:tc>
        <w:tc>
          <w:tcPr>
            <w:tcW w:type="dxa" w:w="2880"/>
          </w:tcPr>
          <w:p>
            <w:r>
              <w:t>My dad has Alzheimer’s &amp; my mom has Lewy Body Dementia. Mom believes everyone is trying to hurt her  and  she repeats things over  and  over and is argumentative Both are sick  and  live in a facility with 3 cases of COVID. They are coughing/ fever - NO tests!</w:t>
            </w:r>
          </w:p>
        </w:tc>
      </w:tr>
      <w:tr>
        <w:tc>
          <w:tcPr>
            <w:tcW w:type="dxa" w:w="2880"/>
          </w:tcPr>
          <w:p>
            <w:r>
              <w:t>2978</w:t>
            </w:r>
          </w:p>
        </w:tc>
        <w:tc>
          <w:tcPr>
            <w:tcW w:type="dxa" w:w="2880"/>
          </w:tcPr>
          <w:p>
            <w:r>
              <w:t>2020-04-20</w:t>
            </w:r>
          </w:p>
        </w:tc>
        <w:tc>
          <w:tcPr>
            <w:tcW w:type="dxa" w:w="2880"/>
          </w:tcPr>
          <w:p>
            <w:r>
              <w:t>Ruth &amp; my Mom became friends 30+ years ago. Then I met Ruth’s daughter Deirdre &amp; we became friends. Ruth was diagnosed with dementia 5 years ago  and  recently moved into a nursing home. I just heard that Ruth died of COVID-19 tonight. First Corona victim I actually know personally.</w:t>
            </w:r>
          </w:p>
        </w:tc>
      </w:tr>
      <w:tr>
        <w:tc>
          <w:tcPr>
            <w:tcW w:type="dxa" w:w="2880"/>
          </w:tcPr>
          <w:p>
            <w:r>
              <w:t>2979</w:t>
            </w:r>
          </w:p>
        </w:tc>
        <w:tc>
          <w:tcPr>
            <w:tcW w:type="dxa" w:w="2880"/>
          </w:tcPr>
          <w:p>
            <w:r>
              <w:t>2020-04-20</w:t>
            </w:r>
          </w:p>
        </w:tc>
        <w:tc>
          <w:tcPr>
            <w:tcW w:type="dxa" w:w="2880"/>
          </w:tcPr>
          <w:p>
            <w:r>
              <w:t>People piss me off my daughter is a care worker in a home for dementia patients the hospital are no better sending elderly people with covid back to care homes to die my daughter now has covid I hope she recovers her manger ended up in hospital now is this controlling the virus</w:t>
            </w:r>
          </w:p>
        </w:tc>
      </w:tr>
      <w:tr>
        <w:tc>
          <w:tcPr>
            <w:tcW w:type="dxa" w:w="2880"/>
          </w:tcPr>
          <w:p>
            <w:r>
              <w:t>2980</w:t>
            </w:r>
          </w:p>
        </w:tc>
        <w:tc>
          <w:tcPr>
            <w:tcW w:type="dxa" w:w="2880"/>
          </w:tcPr>
          <w:p>
            <w:r>
              <w:t>2020-04-20</w:t>
            </w:r>
          </w:p>
        </w:tc>
        <w:tc>
          <w:tcPr>
            <w:tcW w:type="dxa" w:w="2880"/>
          </w:tcPr>
          <w:p>
            <w:r>
              <w:t>My GF is a nurse caring for COVID patients and I haven’t been able to be with her in over 3 weeks. I’m staying with my parents and my dad is suffering from dementia. The fact that I’ve not become a raging alcoholic from the constant stress is a goddamn miracle.</w:t>
            </w:r>
          </w:p>
        </w:tc>
      </w:tr>
      <w:tr>
        <w:tc>
          <w:tcPr>
            <w:tcW w:type="dxa" w:w="2880"/>
          </w:tcPr>
          <w:p>
            <w:r>
              <w:t>2981</w:t>
            </w:r>
          </w:p>
        </w:tc>
        <w:tc>
          <w:tcPr>
            <w:tcW w:type="dxa" w:w="2880"/>
          </w:tcPr>
          <w:p>
            <w:r>
              <w:t>2020-04-20</w:t>
            </w:r>
          </w:p>
        </w:tc>
        <w:tc>
          <w:tcPr>
            <w:tcW w:type="dxa" w:w="2880"/>
          </w:tcPr>
          <w:p>
            <w:r>
              <w:t>My Dad, my hero 83 years old, even with Dementia, COPD,  and  Vascular disease still fought off the invisible enemy! 😷 #myhero #coronavirus #CaroleBaskin #TigerKingNetflix #senseofhumour #legend #COVID #positivity #StayHome #StaySafe</w:t>
            </w:r>
          </w:p>
        </w:tc>
      </w:tr>
      <w:tr>
        <w:tc>
          <w:tcPr>
            <w:tcW w:type="dxa" w:w="2880"/>
          </w:tcPr>
          <w:p>
            <w:r>
              <w:t>2982</w:t>
            </w:r>
          </w:p>
        </w:tc>
        <w:tc>
          <w:tcPr>
            <w:tcW w:type="dxa" w:w="2880"/>
          </w:tcPr>
          <w:p>
            <w:r>
              <w:t>2020-04-19</w:t>
            </w:r>
          </w:p>
        </w:tc>
        <w:tc>
          <w:tcPr>
            <w:tcW w:type="dxa" w:w="2880"/>
          </w:tcPr>
          <w:p>
            <w:r>
              <w:t>A friend’s 95 year old mother is dying in NYC right now. Not from COVID, just general progression of bad health, dementia, aging. But it’s still sad and hard, with my friend living alone in Toronto, herself susceptible to illness. If you cold spare a prayer for Lynn, please do.</w:t>
            </w:r>
          </w:p>
        </w:tc>
      </w:tr>
      <w:tr>
        <w:tc>
          <w:tcPr>
            <w:tcW w:type="dxa" w:w="2880"/>
          </w:tcPr>
          <w:p>
            <w:r>
              <w:t>2983</w:t>
            </w:r>
          </w:p>
        </w:tc>
        <w:tc>
          <w:tcPr>
            <w:tcW w:type="dxa" w:w="2880"/>
          </w:tcPr>
          <w:p>
            <w:r>
              <w:t>2020-04-19</w:t>
            </w:r>
          </w:p>
        </w:tc>
        <w:tc>
          <w:tcPr>
            <w:tcW w:type="dxa" w:w="2880"/>
          </w:tcPr>
          <w:p>
            <w:r>
              <w:t xml:space="preserve">Could really use some help as I have two boys ASHD and we are help taking care of my wife’s grandparents with Alzheimer’sand Dementia, my wife is a substitute who is not working due to this Covid shut down . </w:t>
            </w:r>
          </w:p>
        </w:tc>
      </w:tr>
      <w:tr>
        <w:tc>
          <w:tcPr>
            <w:tcW w:type="dxa" w:w="2880"/>
          </w:tcPr>
          <w:p>
            <w:r>
              <w:t>2984</w:t>
            </w:r>
          </w:p>
        </w:tc>
        <w:tc>
          <w:tcPr>
            <w:tcW w:type="dxa" w:w="2880"/>
          </w:tcPr>
          <w:p>
            <w:r>
              <w:t>2020-04-19</w:t>
            </w:r>
          </w:p>
        </w:tc>
        <w:tc>
          <w:tcPr>
            <w:tcW w:type="dxa" w:w="2880"/>
          </w:tcPr>
          <w:p>
            <w:r>
              <w:t>Please tell us in layman’s terms how to prevent/treat all disease including COVID, dementia, cancer. My oldest son has grass allergies. What can I do to help get rid of them with medication?</w:t>
            </w:r>
          </w:p>
        </w:tc>
      </w:tr>
      <w:tr>
        <w:tc>
          <w:tcPr>
            <w:tcW w:type="dxa" w:w="2880"/>
          </w:tcPr>
          <w:p>
            <w:r>
              <w:t>2985</w:t>
            </w:r>
          </w:p>
        </w:tc>
        <w:tc>
          <w:tcPr>
            <w:tcW w:type="dxa" w:w="2880"/>
          </w:tcPr>
          <w:p>
            <w:r>
              <w:t>2020-04-19</w:t>
            </w:r>
          </w:p>
        </w:tc>
        <w:tc>
          <w:tcPr>
            <w:tcW w:type="dxa" w:w="2880"/>
          </w:tcPr>
          <w:p>
            <w:r>
              <w:t>I am an RN, just lost my job due to COVID-19, and take care of my dad who has dementia. After paying bills, I have no money left for groceries. I need help badly 😔 $heather841 #TwitterFoodBank</w:t>
            </w:r>
          </w:p>
        </w:tc>
      </w:tr>
      <w:tr>
        <w:tc>
          <w:tcPr>
            <w:tcW w:type="dxa" w:w="2880"/>
          </w:tcPr>
          <w:p>
            <w:r>
              <w:t>2986</w:t>
            </w:r>
          </w:p>
        </w:tc>
        <w:tc>
          <w:tcPr>
            <w:tcW w:type="dxa" w:w="2880"/>
          </w:tcPr>
          <w:p>
            <w:r>
              <w:t>2020-04-19</w:t>
            </w:r>
          </w:p>
        </w:tc>
        <w:tc>
          <w:tcPr>
            <w:tcW w:type="dxa" w:w="2880"/>
          </w:tcPr>
          <w:p>
            <w:r>
              <w:t>#carehomes #PiersMorgan my sweetheart nana has worked all her life. Now has dementia,been in a care home for years. There has been covid-19 where she is staying. The thoughts of my nana dying through this breaks my heart because she needs a good send off. Hard worker all her life</w:t>
            </w:r>
          </w:p>
        </w:tc>
      </w:tr>
      <w:tr>
        <w:tc>
          <w:tcPr>
            <w:tcW w:type="dxa" w:w="2880"/>
          </w:tcPr>
          <w:p>
            <w:r>
              <w:t>2987</w:t>
            </w:r>
          </w:p>
        </w:tc>
        <w:tc>
          <w:tcPr>
            <w:tcW w:type="dxa" w:w="2880"/>
          </w:tcPr>
          <w:p>
            <w:r>
              <w:t>2020-04-19</w:t>
            </w:r>
          </w:p>
        </w:tc>
        <w:tc>
          <w:tcPr>
            <w:tcW w:type="dxa" w:w="2880"/>
          </w:tcPr>
          <w:p>
            <w:r>
              <w:t>Im exposed everyday my friend. Im one of the many that arent safe. My GF for 8-10 hours everyday, ALONE, is handling COVID patients that half of them are dementia cases. So they dont think twice before coughing on you or getting in your face. Im talking the need to organize this</w:t>
            </w:r>
          </w:p>
        </w:tc>
      </w:tr>
      <w:tr>
        <w:tc>
          <w:tcPr>
            <w:tcW w:type="dxa" w:w="2880"/>
          </w:tcPr>
          <w:p>
            <w:r>
              <w:t>2988</w:t>
            </w:r>
          </w:p>
        </w:tc>
        <w:tc>
          <w:tcPr>
            <w:tcW w:type="dxa" w:w="2880"/>
          </w:tcPr>
          <w:p>
            <w:r>
              <w:t>2020-04-19</w:t>
            </w:r>
          </w:p>
        </w:tc>
        <w:tc>
          <w:tcPr>
            <w:tcW w:type="dxa" w:w="2880"/>
          </w:tcPr>
          <w:p>
            <w:r>
              <w:t>Hi Will. We lost my mother in law on Easter Saturday to COVID. She had vascular dementia and lived with us. We have a common sense of grief  and  loss. Family  and  friends are your rock. Not saying goodbye is horrible. Celebrate your Dad’s life. We will for Mum. They deserve it.💔</w:t>
            </w:r>
          </w:p>
        </w:tc>
      </w:tr>
      <w:tr>
        <w:tc>
          <w:tcPr>
            <w:tcW w:type="dxa" w:w="2880"/>
          </w:tcPr>
          <w:p>
            <w:r>
              <w:t>2989</w:t>
            </w:r>
          </w:p>
        </w:tc>
        <w:tc>
          <w:tcPr>
            <w:tcW w:type="dxa" w:w="2880"/>
          </w:tcPr>
          <w:p>
            <w:r>
              <w:t>2020-04-19</w:t>
            </w:r>
          </w:p>
        </w:tc>
        <w:tc>
          <w:tcPr>
            <w:tcW w:type="dxa" w:w="2880"/>
          </w:tcPr>
          <w:p>
            <w:r>
              <w:t>OK, thanks. I was thinking of my mums home which had one RN on a shift (dementia care). I think if they have covid patients then they need higher ratios.</w:t>
            </w:r>
          </w:p>
        </w:tc>
      </w:tr>
      <w:tr>
        <w:tc>
          <w:tcPr>
            <w:tcW w:type="dxa" w:w="2880"/>
          </w:tcPr>
          <w:p>
            <w:r>
              <w:t>2990</w:t>
            </w:r>
          </w:p>
        </w:tc>
        <w:tc>
          <w:tcPr>
            <w:tcW w:type="dxa" w:w="2880"/>
          </w:tcPr>
          <w:p>
            <w:r>
              <w:t>2020-04-19</w:t>
            </w:r>
          </w:p>
        </w:tc>
        <w:tc>
          <w:tcPr>
            <w:tcW w:type="dxa" w:w="2880"/>
          </w:tcPr>
          <w:p>
            <w:r>
              <w:t>If my grandmother were still alive and dementia-free, I would've showed her this video; although, my grandmother doesn't curse. Sadly, she passed away/expired on 2/16/20...💔 On the positive side, my grandmother doesn't need to worry about the crazy COVID-19 pandemic crisis...</w:t>
            </w:r>
          </w:p>
        </w:tc>
      </w:tr>
      <w:tr>
        <w:tc>
          <w:tcPr>
            <w:tcW w:type="dxa" w:w="2880"/>
          </w:tcPr>
          <w:p>
            <w:r>
              <w:t>2991</w:t>
            </w:r>
          </w:p>
        </w:tc>
        <w:tc>
          <w:tcPr>
            <w:tcW w:type="dxa" w:w="2880"/>
          </w:tcPr>
          <w:p>
            <w:r>
              <w:t>2020-04-19</w:t>
            </w:r>
          </w:p>
        </w:tc>
        <w:tc>
          <w:tcPr>
            <w:tcW w:type="dxa" w:w="2880"/>
          </w:tcPr>
          <w:p>
            <w:r>
              <w:t>Thanks @DrSarahAW 😊 3 things I'm doing for my #mentalhealth in covid times.. 1) regular houseparty calls with family  and  friends 2) reading books on my balcony 3) cooking new things from all the underused recipe books I own How about you @a_baugh @RogersSinead @HannahLucas_QI</w:t>
            </w:r>
          </w:p>
        </w:tc>
      </w:tr>
      <w:tr>
        <w:tc>
          <w:tcPr>
            <w:tcW w:type="dxa" w:w="2880"/>
          </w:tcPr>
          <w:p>
            <w:r>
              <w:t>2992</w:t>
            </w:r>
          </w:p>
        </w:tc>
        <w:tc>
          <w:tcPr>
            <w:tcW w:type="dxa" w:w="2880"/>
          </w:tcPr>
          <w:p>
            <w:r>
              <w:t>2020-04-19</w:t>
            </w:r>
          </w:p>
        </w:tc>
        <w:tc>
          <w:tcPr>
            <w:tcW w:type="dxa" w:w="2880"/>
          </w:tcPr>
          <w:p>
            <w:r>
              <w:t>Just finished listening to my DIL crying because residents in the dementia ward she works in are dying from Covid 19. Not even oxygen available to ease their breathing. Heart breaking.</w:t>
            </w:r>
          </w:p>
        </w:tc>
      </w:tr>
      <w:tr>
        <w:tc>
          <w:tcPr>
            <w:tcW w:type="dxa" w:w="2880"/>
          </w:tcPr>
          <w:p>
            <w:r>
              <w:t>2993</w:t>
            </w:r>
          </w:p>
        </w:tc>
        <w:tc>
          <w:tcPr>
            <w:tcW w:type="dxa" w:w="2880"/>
          </w:tcPr>
          <w:p>
            <w:r>
              <w:t>2020-04-19</w:t>
            </w:r>
          </w:p>
        </w:tc>
        <w:tc>
          <w:tcPr>
            <w:tcW w:type="dxa" w:w="2880"/>
          </w:tcPr>
          <w:p>
            <w:r>
              <w:t>i usually try to be better than arguing with random people on twitter. but my mom is 65 and her early-onset dementia progressed to such a degree that she needs nursing home care. and as of two days ago, there’s a covid case on her floor. dudes like this are so fucking selfish.</w:t>
            </w:r>
          </w:p>
        </w:tc>
      </w:tr>
      <w:tr>
        <w:tc>
          <w:tcPr>
            <w:tcW w:type="dxa" w:w="2880"/>
          </w:tcPr>
          <w:p>
            <w:r>
              <w:t>2994</w:t>
            </w:r>
          </w:p>
        </w:tc>
        <w:tc>
          <w:tcPr>
            <w:tcW w:type="dxa" w:w="2880"/>
          </w:tcPr>
          <w:p>
            <w:r>
              <w:t>2020-04-19</w:t>
            </w:r>
          </w:p>
        </w:tc>
        <w:tc>
          <w:tcPr>
            <w:tcW w:type="dxa" w:w="2880"/>
          </w:tcPr>
          <w:p>
            <w:r>
              <w:t>My dad died last Sunday, he had Parkinson's and dementia, he refused to eat and drink for his last 4 days, on his death certificate will be covid-19 first and Parkinson's/ dementia after, he was never tested</w:t>
            </w:r>
          </w:p>
        </w:tc>
      </w:tr>
      <w:tr>
        <w:tc>
          <w:tcPr>
            <w:tcW w:type="dxa" w:w="2880"/>
          </w:tcPr>
          <w:p>
            <w:r>
              <w:t>2995</w:t>
            </w:r>
          </w:p>
        </w:tc>
        <w:tc>
          <w:tcPr>
            <w:tcW w:type="dxa" w:w="2880"/>
          </w:tcPr>
          <w:p>
            <w:r>
              <w:t>2020-04-19</w:t>
            </w:r>
          </w:p>
        </w:tc>
        <w:tc>
          <w:tcPr>
            <w:tcW w:type="dxa" w:w="2880"/>
          </w:tcPr>
          <w:p>
            <w:r>
              <w:t>This is sad. My dad has dementia and is in a locked down nursing home and I can't take him to visit mum, but at least the spread of Covid-19 is not as outrageously stupid as in the UK. I hope the members of the greatest generation can defeat this like the Axis Powers</w:t>
            </w:r>
          </w:p>
        </w:tc>
      </w:tr>
      <w:tr>
        <w:tc>
          <w:tcPr>
            <w:tcW w:type="dxa" w:w="2880"/>
          </w:tcPr>
          <w:p>
            <w:r>
              <w:t>2996</w:t>
            </w:r>
          </w:p>
        </w:tc>
        <w:tc>
          <w:tcPr>
            <w:tcW w:type="dxa" w:w="2880"/>
          </w:tcPr>
          <w:p>
            <w:r>
              <w:t>2020-04-19</w:t>
            </w:r>
          </w:p>
        </w:tc>
        <w:tc>
          <w:tcPr>
            <w:tcW w:type="dxa" w:w="2880"/>
          </w:tcPr>
          <w:p>
            <w:r>
              <w:t>Well, my 100-year-old great uncle has been diagnosed with Covid. He has dementia  and  is a UK care home. Nobody can visit him. I don't know what to say. I guess it was inevitable. The man was a D-Day vet. It doesn't seem fair he should go out like this. I hope he can fight this too.</w:t>
            </w:r>
          </w:p>
        </w:tc>
      </w:tr>
      <w:tr>
        <w:tc>
          <w:tcPr>
            <w:tcW w:type="dxa" w:w="2880"/>
          </w:tcPr>
          <w:p>
            <w:r>
              <w:t>2997</w:t>
            </w:r>
          </w:p>
        </w:tc>
        <w:tc>
          <w:tcPr>
            <w:tcW w:type="dxa" w:w="2880"/>
          </w:tcPr>
          <w:p>
            <w:r>
              <w:t>2020-04-19</w:t>
            </w:r>
          </w:p>
        </w:tc>
        <w:tc>
          <w:tcPr>
            <w:tcW w:type="dxa" w:w="2880"/>
          </w:tcPr>
          <w:p>
            <w:r>
              <w:t>Hug my 86 year old mother who survived COVID in the dementia wing she's in. I haven't seen her for 40 days</w:t>
            </w:r>
          </w:p>
        </w:tc>
      </w:tr>
      <w:tr>
        <w:tc>
          <w:tcPr>
            <w:tcW w:type="dxa" w:w="2880"/>
          </w:tcPr>
          <w:p>
            <w:r>
              <w:t>2998</w:t>
            </w:r>
          </w:p>
        </w:tc>
        <w:tc>
          <w:tcPr>
            <w:tcW w:type="dxa" w:w="2880"/>
          </w:tcPr>
          <w:p>
            <w:r>
              <w:t>2020-04-19</w:t>
            </w:r>
          </w:p>
        </w:tc>
        <w:tc>
          <w:tcPr>
            <w:tcW w:type="dxa" w:w="2880"/>
          </w:tcPr>
          <w:p>
            <w:r>
              <w:t xml:space="preserve">Light at the end of the day. After losing a fellow coach, finding out my cousin &amp; now a life-long friend, a physician, have COVID I’m hating this pandemic more  and  more. Hearing my kids talk to my Dad by video conference  and  laughter like I have never heard helps a lot. #dementia </w:t>
            </w:r>
          </w:p>
        </w:tc>
      </w:tr>
      <w:tr>
        <w:tc>
          <w:tcPr>
            <w:tcW w:type="dxa" w:w="2880"/>
          </w:tcPr>
          <w:p>
            <w:r>
              <w:t>2999</w:t>
            </w:r>
          </w:p>
        </w:tc>
        <w:tc>
          <w:tcPr>
            <w:tcW w:type="dxa" w:w="2880"/>
          </w:tcPr>
          <w:p>
            <w:r>
              <w:t>2020-04-18</w:t>
            </w:r>
          </w:p>
        </w:tc>
        <w:tc>
          <w:tcPr>
            <w:tcW w:type="dxa" w:w="2880"/>
          </w:tcPr>
          <w:p>
            <w:r>
              <w:t>My Mum is in a care home. 93. Dementia. They phoned yesterday to say she’s being isolated with a temperature and cough. Doctor has prescribed antibiotics by phone. No COVID test available.</w:t>
            </w:r>
          </w:p>
        </w:tc>
      </w:tr>
      <w:tr>
        <w:tc>
          <w:tcPr>
            <w:tcW w:type="dxa" w:w="2880"/>
          </w:tcPr>
          <w:p>
            <w:r>
              <w:t>3000</w:t>
            </w:r>
          </w:p>
        </w:tc>
        <w:tc>
          <w:tcPr>
            <w:tcW w:type="dxa" w:w="2880"/>
          </w:tcPr>
          <w:p>
            <w:r>
              <w:t>2020-04-18</w:t>
            </w:r>
          </w:p>
        </w:tc>
        <w:tc>
          <w:tcPr>
            <w:tcW w:type="dxa" w:w="2880"/>
          </w:tcPr>
          <w:p>
            <w:r>
              <w:t>I’ve lost count of how many times I’ve been on the phone with my grandmother telling her that it’s not safe for her to leave the house because of COVID-19. Life with a loved one who has dementia right now is frustrating. Constantly re-teaching and remaining patient.</w:t>
            </w:r>
          </w:p>
        </w:tc>
      </w:tr>
      <w:tr>
        <w:tc>
          <w:tcPr>
            <w:tcW w:type="dxa" w:w="2880"/>
          </w:tcPr>
          <w:p>
            <w:r>
              <w:t>3001</w:t>
            </w:r>
          </w:p>
        </w:tc>
        <w:tc>
          <w:tcPr>
            <w:tcW w:type="dxa" w:w="2880"/>
          </w:tcPr>
          <w:p>
            <w:r>
              <w:t>2020-04-18</w:t>
            </w:r>
          </w:p>
        </w:tc>
        <w:tc>
          <w:tcPr>
            <w:tcW w:type="dxa" w:w="2880"/>
          </w:tcPr>
          <w:p>
            <w:r>
              <w:t>Been stressful bro. My Unc lost his battle w/ dementia and now I’m sorta thinking he may have had Covid too. Cause his son/ my cousin and both my kids parents got it a couple days after he died. They were all with him. Can’t even have a funeral for him.</w:t>
            </w:r>
          </w:p>
        </w:tc>
      </w:tr>
      <w:tr>
        <w:tc>
          <w:tcPr>
            <w:tcW w:type="dxa" w:w="2880"/>
          </w:tcPr>
          <w:p>
            <w:r>
              <w:t>3002</w:t>
            </w:r>
          </w:p>
        </w:tc>
        <w:tc>
          <w:tcPr>
            <w:tcW w:type="dxa" w:w="2880"/>
          </w:tcPr>
          <w:p>
            <w:r>
              <w:t>2020-04-18</w:t>
            </w:r>
          </w:p>
        </w:tc>
        <w:tc>
          <w:tcPr>
            <w:tcW w:type="dxa" w:w="2880"/>
          </w:tcPr>
          <w:p>
            <w:r>
              <w:t>Thanks. The care and maintenance staff are trying their best, but they’re overwhelmed. My MIL got a new roommate last week and she still has no idea whether or not the woman, who has dementia, has received a COVID-19 test.</w:t>
            </w:r>
          </w:p>
        </w:tc>
      </w:tr>
      <w:tr>
        <w:tc>
          <w:tcPr>
            <w:tcW w:type="dxa" w:w="2880"/>
          </w:tcPr>
          <w:p>
            <w:r>
              <w:t>3003</w:t>
            </w:r>
          </w:p>
        </w:tc>
        <w:tc>
          <w:tcPr>
            <w:tcW w:type="dxa" w:w="2880"/>
          </w:tcPr>
          <w:p>
            <w:r>
              <w:t>2020-04-18</w:t>
            </w:r>
          </w:p>
        </w:tc>
        <w:tc>
          <w:tcPr>
            <w:tcW w:type="dxa" w:w="2880"/>
          </w:tcPr>
          <w:p>
            <w:r>
              <w:t>My grandmother had dementia, she was in a home in England, and her death this morning was caused by covid-19. The last time I saw her was at my dad's funeral. Indeed Inna lillahi wa Inna Ilayhi Raji'un.</w:t>
            </w:r>
          </w:p>
        </w:tc>
      </w:tr>
      <w:tr>
        <w:tc>
          <w:tcPr>
            <w:tcW w:type="dxa" w:w="2880"/>
          </w:tcPr>
          <w:p>
            <w:r>
              <w:t>3004</w:t>
            </w:r>
          </w:p>
        </w:tc>
        <w:tc>
          <w:tcPr>
            <w:tcW w:type="dxa" w:w="2880"/>
          </w:tcPr>
          <w:p>
            <w:r>
              <w:t>2020-04-18</w:t>
            </w:r>
          </w:p>
        </w:tc>
        <w:tc>
          <w:tcPr>
            <w:tcW w:type="dxa" w:w="2880"/>
          </w:tcPr>
          <w:p>
            <w:r>
              <w:t>Sorry about your Mom, my Gran who had dementia got pneumonia in her care home then COVID in hospital and died. Don't look at journalist's to do anything they're users. I hope she pulls through but don't let your situation be used for other people's agendas.</w:t>
            </w:r>
          </w:p>
        </w:tc>
      </w:tr>
      <w:tr>
        <w:tc>
          <w:tcPr>
            <w:tcW w:type="dxa" w:w="2880"/>
          </w:tcPr>
          <w:p>
            <w:r>
              <w:t>3005</w:t>
            </w:r>
          </w:p>
        </w:tc>
        <w:tc>
          <w:tcPr>
            <w:tcW w:type="dxa" w:w="2880"/>
          </w:tcPr>
          <w:p>
            <w:r>
              <w:t>2020-04-18</w:t>
            </w:r>
          </w:p>
        </w:tc>
        <w:tc>
          <w:tcPr>
            <w:tcW w:type="dxa" w:w="2880"/>
          </w:tcPr>
          <w:p>
            <w:r>
              <w:t>To the ED who gets my COVID + pt w/dementia but no fever/nl sats: I'm sorry, did everything I could. She wouldn't want that but these pt's de-compensate fast and family would likely sue me and the NH and everyone if she died in her community surrounded by the staff that love her</w:t>
            </w:r>
          </w:p>
        </w:tc>
      </w:tr>
      <w:tr>
        <w:tc>
          <w:tcPr>
            <w:tcW w:type="dxa" w:w="2880"/>
          </w:tcPr>
          <w:p>
            <w:r>
              <w:t>3006</w:t>
            </w:r>
          </w:p>
        </w:tc>
        <w:tc>
          <w:tcPr>
            <w:tcW w:type="dxa" w:w="2880"/>
          </w:tcPr>
          <w:p>
            <w:r>
              <w:t>2020-04-18</w:t>
            </w:r>
          </w:p>
        </w:tc>
        <w:tc>
          <w:tcPr>
            <w:tcW w:type="dxa" w:w="2880"/>
          </w:tcPr>
          <w:p>
            <w:r>
              <w:t xml:space="preserve">My mom’s retirement home had a total of 7 COVID-19 positives as of Thursday. On Friday alone, another 7 people tested positive. She has dementia, doesn’t know what’s going on. I last saw her 6 weeks ago. They’re doing all they can, but there’s really no way to stop it. </w:t>
            </w:r>
          </w:p>
        </w:tc>
      </w:tr>
      <w:tr>
        <w:tc>
          <w:tcPr>
            <w:tcW w:type="dxa" w:w="2880"/>
          </w:tcPr>
          <w:p>
            <w:r>
              <w:t>3007</w:t>
            </w:r>
          </w:p>
        </w:tc>
        <w:tc>
          <w:tcPr>
            <w:tcW w:type="dxa" w:w="2880"/>
          </w:tcPr>
          <w:p>
            <w:r>
              <w:t>2020-04-18</w:t>
            </w:r>
          </w:p>
        </w:tc>
        <w:tc>
          <w:tcPr>
            <w:tcW w:type="dxa" w:w="2880"/>
          </w:tcPr>
          <w:p>
            <w:r>
              <w:t>My 89 year old grandad, suffering with dementia, has suspected Covid-19 and is isolated in his room in his care home nearly 3 hrs away and there is literally NOTHING I can do. Please just stay at home people.</w:t>
            </w:r>
          </w:p>
        </w:tc>
      </w:tr>
      <w:tr>
        <w:tc>
          <w:tcPr>
            <w:tcW w:type="dxa" w:w="2880"/>
          </w:tcPr>
          <w:p>
            <w:r>
              <w:t>3008</w:t>
            </w:r>
          </w:p>
        </w:tc>
        <w:tc>
          <w:tcPr>
            <w:tcW w:type="dxa" w:w="2880"/>
          </w:tcPr>
          <w:p>
            <w:r>
              <w:t>2020-04-18</w:t>
            </w:r>
          </w:p>
        </w:tc>
        <w:tc>
          <w:tcPr>
            <w:tcW w:type="dxa" w:w="2880"/>
          </w:tcPr>
          <w:p>
            <w:r>
              <w:t>My 87yr old dad has tested positive for covid-19. He has bowel cancer, vascular dementia and COPD, a heart condition, diabetes and prone to strokes. Not sure this will end well. Please send good vibes his way if you feel you can. X</w:t>
            </w:r>
          </w:p>
        </w:tc>
      </w:tr>
      <w:tr>
        <w:tc>
          <w:tcPr>
            <w:tcW w:type="dxa" w:w="2880"/>
          </w:tcPr>
          <w:p>
            <w:r>
              <w:t>3009</w:t>
            </w:r>
          </w:p>
        </w:tc>
        <w:tc>
          <w:tcPr>
            <w:tcW w:type="dxa" w:w="2880"/>
          </w:tcPr>
          <w:p>
            <w:r>
              <w:t>2020-04-18</w:t>
            </w:r>
          </w:p>
        </w:tc>
        <w:tc>
          <w:tcPr>
            <w:tcW w:type="dxa" w:w="2880"/>
          </w:tcPr>
          <w:p>
            <w:r>
              <w:t>Just wanted to update everyone but on Easter Sunday my dad passed away. He passed peacefully in his sleep. I haven’t been able to see him in months due to COVID-19, and he didn’t have the virus. I love you dad ❤️ #millennialcaregiver #Alzheimer #dementia #Alzheimers #Dad</w:t>
            </w:r>
          </w:p>
        </w:tc>
      </w:tr>
      <w:tr>
        <w:tc>
          <w:tcPr>
            <w:tcW w:type="dxa" w:w="2880"/>
          </w:tcPr>
          <w:p>
            <w:r>
              <w:t>3010</w:t>
            </w:r>
          </w:p>
        </w:tc>
        <w:tc>
          <w:tcPr>
            <w:tcW w:type="dxa" w:w="2880"/>
          </w:tcPr>
          <w:p>
            <w:r>
              <w:t>2020-04-18</w:t>
            </w:r>
          </w:p>
        </w:tc>
        <w:tc>
          <w:tcPr>
            <w:tcW w:type="dxa" w:w="2880"/>
          </w:tcPr>
          <w:p>
            <w:r>
              <w:t xml:space="preserve">Even more feared than #COVID is the diagnosis of #dementia Many great points in this article but bringing joy along with you is an unexpected but practical tip-read on to how that’s possible. I can attest that my mom carried joy of music many years past family recognition 🎹✨ </w:t>
            </w:r>
          </w:p>
        </w:tc>
      </w:tr>
      <w:tr>
        <w:tc>
          <w:tcPr>
            <w:tcW w:type="dxa" w:w="2880"/>
          </w:tcPr>
          <w:p>
            <w:r>
              <w:t>3011</w:t>
            </w:r>
          </w:p>
        </w:tc>
        <w:tc>
          <w:tcPr>
            <w:tcW w:type="dxa" w:w="2880"/>
          </w:tcPr>
          <w:p>
            <w:r>
              <w:t>2020-04-18</w:t>
            </w:r>
          </w:p>
        </w:tc>
        <w:tc>
          <w:tcPr>
            <w:tcW w:type="dxa" w:w="2880"/>
          </w:tcPr>
          <w:p>
            <w:r>
              <w:t>Just been over to see my Nanna and Mum (from a safe distance) following the news my Grandad passed away last night. After suffering with Dementia for the best part of 4 years, Covid-19 took him last night. Do your bit of national service by staying indoors.</w:t>
            </w:r>
          </w:p>
        </w:tc>
      </w:tr>
      <w:tr>
        <w:tc>
          <w:tcPr>
            <w:tcW w:type="dxa" w:w="2880"/>
          </w:tcPr>
          <w:p>
            <w:r>
              <w:t>3012</w:t>
            </w:r>
          </w:p>
        </w:tc>
        <w:tc>
          <w:tcPr>
            <w:tcW w:type="dxa" w:w="2880"/>
          </w:tcPr>
          <w:p>
            <w:r>
              <w:t>2020-04-18</w:t>
            </w:r>
          </w:p>
        </w:tc>
        <w:tc>
          <w:tcPr>
            <w:tcW w:type="dxa" w:w="2880"/>
          </w:tcPr>
          <w:p>
            <w:r>
              <w:t>Every good wish. My mother is in the same advanced state of dementia in a home, though no Covid yet. I know how worried you are. Courage!</w:t>
            </w:r>
          </w:p>
        </w:tc>
      </w:tr>
      <w:tr>
        <w:tc>
          <w:tcPr>
            <w:tcW w:type="dxa" w:w="2880"/>
          </w:tcPr>
          <w:p>
            <w:r>
              <w:t>3013</w:t>
            </w:r>
          </w:p>
        </w:tc>
        <w:tc>
          <w:tcPr>
            <w:tcW w:type="dxa" w:w="2880"/>
          </w:tcPr>
          <w:p>
            <w:r>
              <w:t>2020-04-18</w:t>
            </w:r>
          </w:p>
        </w:tc>
        <w:tc>
          <w:tcPr>
            <w:tcW w:type="dxa" w:w="2880"/>
          </w:tcPr>
          <w:p>
            <w:r>
              <w:t>I’m sorry for your loss. My elderly mother is in hospital with Covid. She has dementia and no family member can be with her.</w:t>
            </w:r>
          </w:p>
        </w:tc>
      </w:tr>
      <w:tr>
        <w:tc>
          <w:tcPr>
            <w:tcW w:type="dxa" w:w="2880"/>
          </w:tcPr>
          <w:p>
            <w:r>
              <w:t>3014</w:t>
            </w:r>
          </w:p>
        </w:tc>
        <w:tc>
          <w:tcPr>
            <w:tcW w:type="dxa" w:w="2880"/>
          </w:tcPr>
          <w:p>
            <w:r>
              <w:t>2020-04-18</w:t>
            </w:r>
          </w:p>
        </w:tc>
        <w:tc>
          <w:tcPr>
            <w:tcW w:type="dxa" w:w="2880"/>
          </w:tcPr>
          <w:p>
            <w:r>
              <w:t>Hi Sonia, stay strong my mam is 88 and was in a care home with dementia and Alzheimer’s . She was rushed into hospital at 4am 10 days ago with suspected covid -19. She was later tested positive but gladly she seems to have beat it and on the mend now. Take care x .</w:t>
            </w:r>
          </w:p>
        </w:tc>
      </w:tr>
      <w:tr>
        <w:tc>
          <w:tcPr>
            <w:tcW w:type="dxa" w:w="2880"/>
          </w:tcPr>
          <w:p>
            <w:r>
              <w:t>3015</w:t>
            </w:r>
          </w:p>
        </w:tc>
        <w:tc>
          <w:tcPr>
            <w:tcW w:type="dxa" w:w="2880"/>
          </w:tcPr>
          <w:p>
            <w:r>
              <w:t>2020-04-18</w:t>
            </w:r>
          </w:p>
        </w:tc>
        <w:tc>
          <w:tcPr>
            <w:tcW w:type="dxa" w:w="2880"/>
          </w:tcPr>
          <w:p>
            <w:r>
              <w:t>My mum is in the same position with advanced dementia.They thought she had covid and then said chest infection (no tests) but they have had two die of suspected Covid and yet still no tests. They are waiting for Health Protection SCotland to arrange .</w:t>
            </w:r>
          </w:p>
        </w:tc>
      </w:tr>
      <w:tr>
        <w:tc>
          <w:tcPr>
            <w:tcW w:type="dxa" w:w="2880"/>
          </w:tcPr>
          <w:p>
            <w:r>
              <w:t>3016</w:t>
            </w:r>
          </w:p>
        </w:tc>
        <w:tc>
          <w:tcPr>
            <w:tcW w:type="dxa" w:w="2880"/>
          </w:tcPr>
          <w:p>
            <w:r>
              <w:t>2020-04-18</w:t>
            </w:r>
          </w:p>
        </w:tc>
        <w:tc>
          <w:tcPr>
            <w:tcW w:type="dxa" w:w="2880"/>
          </w:tcPr>
          <w:p>
            <w:r>
              <w:t>This is a love letter to my Dad through the medium of food. My 81 yo Dad is cocooning with my 79 yo Mum who has progressed dementia. Up until #Covid_19 he got out for a round of golf with his mates three times a week supported by our kind and patient Carer Bonno.</w:t>
            </w:r>
          </w:p>
        </w:tc>
      </w:tr>
      <w:tr>
        <w:tc>
          <w:tcPr>
            <w:tcW w:type="dxa" w:w="2880"/>
          </w:tcPr>
          <w:p>
            <w:r>
              <w:t>3017</w:t>
            </w:r>
          </w:p>
        </w:tc>
        <w:tc>
          <w:tcPr>
            <w:tcW w:type="dxa" w:w="2880"/>
          </w:tcPr>
          <w:p>
            <w:r>
              <w:t>2020-04-18</w:t>
            </w:r>
          </w:p>
        </w:tc>
        <w:tc>
          <w:tcPr>
            <w:tcW w:type="dxa" w:w="2880"/>
          </w:tcPr>
          <w:p>
            <w:r>
              <w:t>I work with people with dementia. My experience is that the ageism and ableism has always been there. Covid-19 has merely turned the volume up on a pretty ugly attitude towards our elders and how little we value them</w:t>
            </w:r>
          </w:p>
        </w:tc>
      </w:tr>
      <w:tr>
        <w:tc>
          <w:tcPr>
            <w:tcW w:type="dxa" w:w="2880"/>
          </w:tcPr>
          <w:p>
            <w:r>
              <w:t>3018</w:t>
            </w:r>
          </w:p>
        </w:tc>
        <w:tc>
          <w:tcPr>
            <w:tcW w:type="dxa" w:w="2880"/>
          </w:tcPr>
          <w:p>
            <w:r>
              <w:t>2020-04-18</w:t>
            </w:r>
          </w:p>
        </w:tc>
        <w:tc>
          <w:tcPr>
            <w:tcW w:type="dxa" w:w="2880"/>
          </w:tcPr>
          <w:p>
            <w:r>
              <w:t>I come from a care home background my care home mates are petrified there is no containing covid in there once it’s in ...how can you expect a dementia patient to understand any of this they can’t, they wander around the house daily life is confusing enough for them 😞</w:t>
            </w:r>
          </w:p>
        </w:tc>
      </w:tr>
      <w:tr>
        <w:tc>
          <w:tcPr>
            <w:tcW w:type="dxa" w:w="2880"/>
          </w:tcPr>
          <w:p>
            <w:r>
              <w:t>3019</w:t>
            </w:r>
          </w:p>
        </w:tc>
        <w:tc>
          <w:tcPr>
            <w:tcW w:type="dxa" w:w="2880"/>
          </w:tcPr>
          <w:p>
            <w:r>
              <w:t>2020-04-18</w:t>
            </w:r>
          </w:p>
        </w:tc>
        <w:tc>
          <w:tcPr>
            <w:tcW w:type="dxa" w:w="2880"/>
          </w:tcPr>
          <w:p>
            <w:r>
              <w:t>my gran was rushed to hospital last night and has been confirmed to have covid-19 and it’s not looking good for her. she’s had dementia for about 5 years now so she’s not really been with us properly for a couple of years. most worried for my mum.</w:t>
            </w:r>
          </w:p>
        </w:tc>
      </w:tr>
      <w:tr>
        <w:tc>
          <w:tcPr>
            <w:tcW w:type="dxa" w:w="2880"/>
          </w:tcPr>
          <w:p>
            <w:r>
              <w:t>3020</w:t>
            </w:r>
          </w:p>
        </w:tc>
        <w:tc>
          <w:tcPr>
            <w:tcW w:type="dxa" w:w="2880"/>
          </w:tcPr>
          <w:p>
            <w:r>
              <w:t>2020-04-18</w:t>
            </w:r>
          </w:p>
        </w:tc>
        <w:tc>
          <w:tcPr>
            <w:tcW w:type="dxa" w:w="2880"/>
          </w:tcPr>
          <w:p>
            <w:r>
              <w:t>My Aunt who had dementia passed away in her care home. First positive Covid case in her home, after 14 days carers reported she was out of bed, eating and chatting. Day later feeling tired she 'unusually' went for a lie down, they found she'd slept away a short time later. ❤️</w:t>
            </w:r>
          </w:p>
        </w:tc>
      </w:tr>
      <w:tr>
        <w:tc>
          <w:tcPr>
            <w:tcW w:type="dxa" w:w="2880"/>
          </w:tcPr>
          <w:p>
            <w:r>
              <w:t>3021</w:t>
            </w:r>
          </w:p>
        </w:tc>
        <w:tc>
          <w:tcPr>
            <w:tcW w:type="dxa" w:w="2880"/>
          </w:tcPr>
          <w:p>
            <w:r>
              <w:t>2020-04-18</w:t>
            </w:r>
          </w:p>
        </w:tc>
        <w:tc>
          <w:tcPr>
            <w:tcW w:type="dxa" w:w="2880"/>
          </w:tcPr>
          <w:p>
            <w:r>
              <w:t>"The BBC person said, gently, you don’t sound, the way you’re talking, as if you are very affected by your dementia. I mean, I know you’ve got it, but… Well, I said, if I were not taking my pills I would be unable to put a sentence together, or do much else". #dementia #Covid_19</w:t>
            </w:r>
          </w:p>
        </w:tc>
      </w:tr>
      <w:tr>
        <w:tc>
          <w:tcPr>
            <w:tcW w:type="dxa" w:w="2880"/>
          </w:tcPr>
          <w:p>
            <w:r>
              <w:t>3022</w:t>
            </w:r>
          </w:p>
        </w:tc>
        <w:tc>
          <w:tcPr>
            <w:tcW w:type="dxa" w:w="2880"/>
          </w:tcPr>
          <w:p>
            <w:r>
              <w:t>2020-04-18</w:t>
            </w:r>
          </w:p>
        </w:tc>
        <w:tc>
          <w:tcPr>
            <w:tcW w:type="dxa" w:w="2880"/>
          </w:tcPr>
          <w:p>
            <w:r>
              <w:t>Scenes from Covid-19 UK: 14 people have died in the care home where my Dad (with dementia) is. Very worrying but so far he’s OK.</w:t>
            </w:r>
          </w:p>
        </w:tc>
      </w:tr>
      <w:tr>
        <w:tc>
          <w:tcPr>
            <w:tcW w:type="dxa" w:w="2880"/>
          </w:tcPr>
          <w:p>
            <w:r>
              <w:t>3023</w:t>
            </w:r>
          </w:p>
        </w:tc>
        <w:tc>
          <w:tcPr>
            <w:tcW w:type="dxa" w:w="2880"/>
          </w:tcPr>
          <w:p>
            <w:r>
              <w:t>2020-04-18</w:t>
            </w:r>
          </w:p>
        </w:tc>
        <w:tc>
          <w:tcPr>
            <w:tcW w:type="dxa" w:w="2880"/>
          </w:tcPr>
          <w:p>
            <w:r>
              <w:t xml:space="preserve">The @ons figures certainly paint a stark picture of covid19 deaths and dementia in various age brackets. My dads was listed as covid 19/lbs Though he had mixed dementia. Clearly scope for looking at impact on different types of dementia. The category heading? Why? </w:t>
            </w:r>
          </w:p>
        </w:tc>
      </w:tr>
      <w:tr>
        <w:tc>
          <w:tcPr>
            <w:tcW w:type="dxa" w:w="2880"/>
          </w:tcPr>
          <w:p>
            <w:r>
              <w:t>3024</w:t>
            </w:r>
          </w:p>
        </w:tc>
        <w:tc>
          <w:tcPr>
            <w:tcW w:type="dxa" w:w="2880"/>
          </w:tcPr>
          <w:p>
            <w:r>
              <w:t>2020-04-18</w:t>
            </w:r>
          </w:p>
        </w:tc>
        <w:tc>
          <w:tcPr>
            <w:tcW w:type="dxa" w:w="2880"/>
          </w:tcPr>
          <w:p>
            <w:r>
              <w:t>My Mum is the same age, same health circumstances regarding dementia and it must be 6 weeks since I last saw her although like you, no doubt, we have spoken. So far there has been no covid outbreak. We live on a knife edge and are helpless. Love to you and your Mum x</w:t>
            </w:r>
          </w:p>
        </w:tc>
      </w:tr>
      <w:tr>
        <w:tc>
          <w:tcPr>
            <w:tcW w:type="dxa" w:w="2880"/>
          </w:tcPr>
          <w:p>
            <w:r>
              <w:t>3025</w:t>
            </w:r>
          </w:p>
        </w:tc>
        <w:tc>
          <w:tcPr>
            <w:tcW w:type="dxa" w:w="2880"/>
          </w:tcPr>
          <w:p>
            <w:r>
              <w:t>2020-04-18</w:t>
            </w:r>
          </w:p>
        </w:tc>
        <w:tc>
          <w:tcPr>
            <w:tcW w:type="dxa" w:w="2880"/>
          </w:tcPr>
          <w:p>
            <w:r>
              <w:t>On Thursday morning my wonderful, kind grandmother passed away after a suspected short battle with COVID-19, and a long battle with dementia. We’re completely heartbroken. #StayHome</w:t>
            </w:r>
          </w:p>
        </w:tc>
      </w:tr>
      <w:tr>
        <w:tc>
          <w:tcPr>
            <w:tcW w:type="dxa" w:w="2880"/>
          </w:tcPr>
          <w:p>
            <w:r>
              <w:t>3026</w:t>
            </w:r>
          </w:p>
        </w:tc>
        <w:tc>
          <w:tcPr>
            <w:tcW w:type="dxa" w:w="2880"/>
          </w:tcPr>
          <w:p>
            <w:r>
              <w:t>2020-04-18</w:t>
            </w:r>
          </w:p>
        </w:tc>
        <w:tc>
          <w:tcPr>
            <w:tcW w:type="dxa" w:w="2880"/>
          </w:tcPr>
          <w:p>
            <w:r>
              <w:t>This is such a good thread and makes absolute sense. I’m worried sick about covid getting into my mums nh, non verbal dementia. Such a vulnerable group.</w:t>
            </w:r>
          </w:p>
        </w:tc>
      </w:tr>
      <w:tr>
        <w:tc>
          <w:tcPr>
            <w:tcW w:type="dxa" w:w="2880"/>
          </w:tcPr>
          <w:p>
            <w:r>
              <w:t>3027</w:t>
            </w:r>
          </w:p>
        </w:tc>
        <w:tc>
          <w:tcPr>
            <w:tcW w:type="dxa" w:w="2880"/>
          </w:tcPr>
          <w:p>
            <w:r>
              <w:t>2020-04-18</w:t>
            </w:r>
          </w:p>
        </w:tc>
        <w:tc>
          <w:tcPr>
            <w:tcW w:type="dxa" w:w="2880"/>
          </w:tcPr>
          <w:p>
            <w:r>
              <w:t>Well here goes my likelihood of ever getting into USA for a holiday. What the f*** is the matter with you yanks? Standing on some steps with a big f***in gun to match the big fat belly doesn't defeat COVID. Led by some utter moron who is slipping into dementia</w:t>
            </w:r>
          </w:p>
        </w:tc>
      </w:tr>
      <w:tr>
        <w:tc>
          <w:tcPr>
            <w:tcW w:type="dxa" w:w="2880"/>
          </w:tcPr>
          <w:p>
            <w:r>
              <w:t>3028</w:t>
            </w:r>
          </w:p>
        </w:tc>
        <w:tc>
          <w:tcPr>
            <w:tcW w:type="dxa" w:w="2880"/>
          </w:tcPr>
          <w:p>
            <w:r>
              <w:t>2020-04-18</w:t>
            </w:r>
          </w:p>
        </w:tc>
        <w:tc>
          <w:tcPr>
            <w:tcW w:type="dxa" w:w="2880"/>
          </w:tcPr>
          <w:p>
            <w:r>
              <w:t>Thanks @clairearowley for the nomination. What 3 thgs are you doing for your #mentalhealth in Covid times? 1) watching terrible TV 2) painting the house 3) spending time with my cat in my much cherished garden How about you @DrSarahAW @IsabelleMalhame @sarahthemedic</w:t>
            </w:r>
          </w:p>
        </w:tc>
      </w:tr>
      <w:tr>
        <w:tc>
          <w:tcPr>
            <w:tcW w:type="dxa" w:w="2880"/>
          </w:tcPr>
          <w:p>
            <w:r>
              <w:t>3029</w:t>
            </w:r>
          </w:p>
        </w:tc>
        <w:tc>
          <w:tcPr>
            <w:tcW w:type="dxa" w:w="2880"/>
          </w:tcPr>
          <w:p>
            <w:r>
              <w:t>2020-04-18</w:t>
            </w:r>
          </w:p>
        </w:tc>
        <w:tc>
          <w:tcPr>
            <w:tcW w:type="dxa" w:w="2880"/>
          </w:tcPr>
          <w:p>
            <w:r>
              <w:t>I absolutely don't underestimate this, and I agree. We take care of my mom, who has pretty advanced dementia, and many of my decisions are focused first on what keeps her safe. It's more helping make sure volunteers know to use PPE properly and can get quick safety training.</w:t>
            </w:r>
          </w:p>
        </w:tc>
      </w:tr>
      <w:tr>
        <w:tc>
          <w:tcPr>
            <w:tcW w:type="dxa" w:w="2880"/>
          </w:tcPr>
          <w:p>
            <w:r>
              <w:t>3030</w:t>
            </w:r>
          </w:p>
        </w:tc>
        <w:tc>
          <w:tcPr>
            <w:tcW w:type="dxa" w:w="2880"/>
          </w:tcPr>
          <w:p>
            <w:r>
              <w:t>2020-04-18</w:t>
            </w:r>
          </w:p>
        </w:tc>
        <w:tc>
          <w:tcPr>
            <w:tcW w:type="dxa" w:w="2880"/>
          </w:tcPr>
          <w:p>
            <w:r>
              <w:t>The nurse said my mother did not suffer. The nurse also said my mother died from vascular dementia, and not from COVID-19. I failed my mother. But at least she is no longer suffering.</w:t>
            </w:r>
          </w:p>
        </w:tc>
      </w:tr>
      <w:tr>
        <w:tc>
          <w:tcPr>
            <w:tcW w:type="dxa" w:w="2880"/>
          </w:tcPr>
          <w:p>
            <w:r>
              <w:t>3031</w:t>
            </w:r>
          </w:p>
        </w:tc>
        <w:tc>
          <w:tcPr>
            <w:tcW w:type="dxa" w:w="2880"/>
          </w:tcPr>
          <w:p>
            <w:r>
              <w:t>2020-04-18</w:t>
            </w:r>
          </w:p>
        </w:tc>
        <w:tc>
          <w:tcPr>
            <w:tcW w:type="dxa" w:w="2880"/>
          </w:tcPr>
          <w:p>
            <w:r>
              <w:t>I've been really missing my dad. He has Alzheimer's and lives at a premium dementia care facility in CT and I live in WI. All the news about COVID-19 and nursing homes is freaking me out and I'm afraid if I call or facetime I'm going to lose it.</w:t>
            </w:r>
          </w:p>
        </w:tc>
      </w:tr>
      <w:tr>
        <w:tc>
          <w:tcPr>
            <w:tcW w:type="dxa" w:w="2880"/>
          </w:tcPr>
          <w:p>
            <w:r>
              <w:t>3032</w:t>
            </w:r>
          </w:p>
        </w:tc>
        <w:tc>
          <w:tcPr>
            <w:tcW w:type="dxa" w:w="2880"/>
          </w:tcPr>
          <w:p>
            <w:r>
              <w:t>2020-04-18</w:t>
            </w:r>
          </w:p>
        </w:tc>
        <w:tc>
          <w:tcPr>
            <w:tcW w:type="dxa" w:w="2880"/>
          </w:tcPr>
          <w:p>
            <w:r>
              <w:t>I did my best and I had one floor living that made it better. But you have to be up nearly 24 hours a day to care for a person with dementia. It was like having my 2 year old ripped from arms when she went in. they really cared for her. But they are not equipped for COVID.</w:t>
            </w:r>
          </w:p>
        </w:tc>
      </w:tr>
      <w:tr>
        <w:tc>
          <w:tcPr>
            <w:tcW w:type="dxa" w:w="2880"/>
          </w:tcPr>
          <w:p>
            <w:r>
              <w:t>3033</w:t>
            </w:r>
          </w:p>
        </w:tc>
        <w:tc>
          <w:tcPr>
            <w:tcW w:type="dxa" w:w="2880"/>
          </w:tcPr>
          <w:p>
            <w:r>
              <w:t>2020-04-17</w:t>
            </w:r>
          </w:p>
        </w:tc>
        <w:tc>
          <w:tcPr>
            <w:tcW w:type="dxa" w:w="2880"/>
          </w:tcPr>
          <w:p>
            <w:r>
              <w:t>Sonia I have not seen my mother for 6 weeks, she is 90 with dementia, alone and confused. Fearing she may get exposed to Covid sat here terrified and sad. I feel our vulnerable people have been sacrificed by this government. I wish your mum well.</w:t>
            </w:r>
          </w:p>
        </w:tc>
      </w:tr>
      <w:tr>
        <w:tc>
          <w:tcPr>
            <w:tcW w:type="dxa" w:w="2880"/>
          </w:tcPr>
          <w:p>
            <w:r>
              <w:t>3034</w:t>
            </w:r>
          </w:p>
        </w:tc>
        <w:tc>
          <w:tcPr>
            <w:tcW w:type="dxa" w:w="2880"/>
          </w:tcPr>
          <w:p>
            <w:r>
              <w:t>2020-04-17</w:t>
            </w:r>
          </w:p>
        </w:tc>
        <w:tc>
          <w:tcPr>
            <w:tcW w:type="dxa" w:w="2880"/>
          </w:tcPr>
          <w:p>
            <w:r>
              <w:t>We think he is impacted. I pray it's nothing worse. I cannot take this on top of my dad having cancer on top of my grandma's dementia on top of covid 19. I need good news. I need a break.</w:t>
            </w:r>
          </w:p>
        </w:tc>
      </w:tr>
      <w:tr>
        <w:tc>
          <w:tcPr>
            <w:tcW w:type="dxa" w:w="2880"/>
          </w:tcPr>
          <w:p>
            <w:r>
              <w:t>3035</w:t>
            </w:r>
          </w:p>
        </w:tc>
        <w:tc>
          <w:tcPr>
            <w:tcW w:type="dxa" w:w="2880"/>
          </w:tcPr>
          <w:p>
            <w:r>
              <w:t>2020-04-17</w:t>
            </w:r>
          </w:p>
        </w:tc>
        <w:tc>
          <w:tcPr>
            <w:tcW w:type="dxa" w:w="2880"/>
          </w:tcPr>
          <w:p>
            <w:r>
              <w:t>Yet another nail in the coffin (pardon my metaphor) of ever knowing the real numbers of deaths! Some GP's record 'dementia' as a cause of death despite there being good reason to use COVID-19! It's not paranoid to assume it's a conspiracy, is it?</w:t>
            </w:r>
          </w:p>
        </w:tc>
      </w:tr>
      <w:tr>
        <w:tc>
          <w:tcPr>
            <w:tcW w:type="dxa" w:w="2880"/>
          </w:tcPr>
          <w:p>
            <w:r>
              <w:t>3036</w:t>
            </w:r>
          </w:p>
        </w:tc>
        <w:tc>
          <w:tcPr>
            <w:tcW w:type="dxa" w:w="2880"/>
          </w:tcPr>
          <w:p>
            <w:r>
              <w:t>2020-04-17</w:t>
            </w:r>
          </w:p>
        </w:tc>
        <w:tc>
          <w:tcPr>
            <w:tcW w:type="dxa" w:w="2880"/>
          </w:tcPr>
          <w:p>
            <w:r>
              <w:t>Similar: My mother is 91, has dementia and lives in a care home that has been shut to visitors including me for nearly 3 weeks. Yesterday she tested -ve for covid. I miss her and fear for everyone in care homes even good ones like hers</w:t>
            </w:r>
          </w:p>
        </w:tc>
      </w:tr>
      <w:tr>
        <w:tc>
          <w:tcPr>
            <w:tcW w:type="dxa" w:w="2880"/>
          </w:tcPr>
          <w:p>
            <w:r>
              <w:t>3037</w:t>
            </w:r>
          </w:p>
        </w:tc>
        <w:tc>
          <w:tcPr>
            <w:tcW w:type="dxa" w:w="2880"/>
          </w:tcPr>
          <w:p>
            <w:r>
              <w:t>2020-04-17</w:t>
            </w:r>
          </w:p>
        </w:tc>
        <w:tc>
          <w:tcPr>
            <w:tcW w:type="dxa" w:w="2880"/>
          </w:tcPr>
          <w:p>
            <w:r>
              <w:t>Big involvement in carrying out Covid procedures within a Dementia care home this week. Having to deal with a pandemic in this setting is a new world of pressure. I implemented my nursing knowledge into practice, it helped others  and  I’m proud of that #studentnurse #ClapForCarers</w:t>
            </w:r>
          </w:p>
        </w:tc>
      </w:tr>
      <w:tr>
        <w:tc>
          <w:tcPr>
            <w:tcW w:type="dxa" w:w="2880"/>
          </w:tcPr>
          <w:p>
            <w:r>
              <w:t>3038</w:t>
            </w:r>
          </w:p>
        </w:tc>
        <w:tc>
          <w:tcPr>
            <w:tcW w:type="dxa" w:w="2880"/>
          </w:tcPr>
          <w:p>
            <w:r>
              <w:t>2020-04-17</w:t>
            </w:r>
          </w:p>
        </w:tc>
        <w:tc>
          <w:tcPr>
            <w:tcW w:type="dxa" w:w="2880"/>
          </w:tcPr>
          <w:p>
            <w:r>
              <w:t>Yes. He was 83. He was in a care facility suffering from dementia. He was frail, he caught COVID and it took him. Thank you! I am in this fight because of my dad. He would not want us chained down by our government. He served his country in the Army. We live to be free!</w:t>
            </w:r>
          </w:p>
        </w:tc>
      </w:tr>
      <w:tr>
        <w:tc>
          <w:tcPr>
            <w:tcW w:type="dxa" w:w="2880"/>
          </w:tcPr>
          <w:p>
            <w:r>
              <w:t>3039</w:t>
            </w:r>
          </w:p>
        </w:tc>
        <w:tc>
          <w:tcPr>
            <w:tcW w:type="dxa" w:w="2880"/>
          </w:tcPr>
          <w:p>
            <w:r>
              <w:t>2020-04-17</w:t>
            </w:r>
          </w:p>
        </w:tc>
        <w:tc>
          <w:tcPr>
            <w:tcW w:type="dxa" w:w="2880"/>
          </w:tcPr>
          <w:p>
            <w:r>
              <w:t>just found out my aunt who lives in a nursing home and has dementia: 1. can’t remember I exist 2. tested positive for COVID this is not what I wanted to hear :(</w:t>
            </w:r>
          </w:p>
        </w:tc>
      </w:tr>
      <w:tr>
        <w:tc>
          <w:tcPr>
            <w:tcW w:type="dxa" w:w="2880"/>
          </w:tcPr>
          <w:p>
            <w:r>
              <w:t>3040</w:t>
            </w:r>
          </w:p>
        </w:tc>
        <w:tc>
          <w:tcPr>
            <w:tcW w:type="dxa" w:w="2880"/>
          </w:tcPr>
          <w:p>
            <w:r>
              <w:t>2020-04-17</w:t>
            </w:r>
          </w:p>
        </w:tc>
        <w:tc>
          <w:tcPr>
            <w:tcW w:type="dxa" w:w="2880"/>
          </w:tcPr>
          <w:p>
            <w:r>
              <w:t>I’m a researcher who studies dementia. Today, I got word that one of the participants in my current study has died of COVID-19. I can’t tweet any information about her, but she was an enthusiastic participant in many of my past studies, and I will miss her.</w:t>
            </w:r>
          </w:p>
        </w:tc>
      </w:tr>
      <w:tr>
        <w:tc>
          <w:tcPr>
            <w:tcW w:type="dxa" w:w="2880"/>
          </w:tcPr>
          <w:p>
            <w:r>
              <w:t>3041</w:t>
            </w:r>
          </w:p>
        </w:tc>
        <w:tc>
          <w:tcPr>
            <w:tcW w:type="dxa" w:w="2880"/>
          </w:tcPr>
          <w:p>
            <w:r>
              <w:t>2020-04-17</w:t>
            </w:r>
          </w:p>
        </w:tc>
        <w:tc>
          <w:tcPr>
            <w:tcW w:type="dxa" w:w="2880"/>
          </w:tcPr>
          <w:p>
            <w:r>
              <w:t>My mother is 91, has advanced dementia and lives in a care home that has been shut to visitors including me for nearly 6 weeks. Today she tested positive for covid. I miss her terribly and fear for everyone in care homes even good ones like hers</w:t>
            </w:r>
          </w:p>
        </w:tc>
      </w:tr>
      <w:tr>
        <w:tc>
          <w:tcPr>
            <w:tcW w:type="dxa" w:w="2880"/>
          </w:tcPr>
          <w:p>
            <w:r>
              <w:t>3042</w:t>
            </w:r>
          </w:p>
        </w:tc>
        <w:tc>
          <w:tcPr>
            <w:tcW w:type="dxa" w:w="2880"/>
          </w:tcPr>
          <w:p>
            <w:r>
              <w:t>2020-04-17</w:t>
            </w:r>
          </w:p>
        </w:tc>
        <w:tc>
          <w:tcPr>
            <w:tcW w:type="dxa" w:w="2880"/>
          </w:tcPr>
          <w:p>
            <w:r>
              <w:t>This is happening more and needs to be addressed. My Dad was placed in a home after a hospital stay earlier this week. The Social Worker assured us it was safe. We were lied to- the facility has 7 confirmed COVID cases. We can't speak to my father or see him and he has Dementia.</w:t>
            </w:r>
          </w:p>
        </w:tc>
      </w:tr>
      <w:tr>
        <w:tc>
          <w:tcPr>
            <w:tcW w:type="dxa" w:w="2880"/>
          </w:tcPr>
          <w:p>
            <w:r>
              <w:t>3043</w:t>
            </w:r>
          </w:p>
        </w:tc>
        <w:tc>
          <w:tcPr>
            <w:tcW w:type="dxa" w:w="2880"/>
          </w:tcPr>
          <w:p>
            <w:r>
              <w:t>2020-04-17</w:t>
            </w:r>
          </w:p>
        </w:tc>
        <w:tc>
          <w:tcPr>
            <w:tcW w:type="dxa" w:w="2880"/>
          </w:tcPr>
          <w:p>
            <w:r>
              <w:t>I don't know you but my heart absolutely aches for you, &amp; others going through the same thing. I have a friend, her husband is in care facility. This same thing will play out, he is having terminal restlessness right now. Not Covid, but dementia and she's not allowed to see him.</w:t>
            </w:r>
          </w:p>
        </w:tc>
      </w:tr>
      <w:tr>
        <w:tc>
          <w:tcPr>
            <w:tcW w:type="dxa" w:w="2880"/>
          </w:tcPr>
          <w:p>
            <w:r>
              <w:t>3044</w:t>
            </w:r>
          </w:p>
        </w:tc>
        <w:tc>
          <w:tcPr>
            <w:tcW w:type="dxa" w:w="2880"/>
          </w:tcPr>
          <w:p>
            <w:r>
              <w:t>2020-04-17</w:t>
            </w:r>
          </w:p>
        </w:tc>
        <w:tc>
          <w:tcPr>
            <w:tcW w:type="dxa" w:w="2880"/>
          </w:tcPr>
          <w:p>
            <w:r>
              <w:t>2 positive #Lockdown #COVID things today: 1. My Mum is putting on weight #Dementia 2. I finally managed to get a @Tesco Delivery slot for my parents after much constant checking online since the last delivery! Again his sense of relief is palpable (as is mine!) #CovidUK #Elderly</w:t>
            </w:r>
          </w:p>
        </w:tc>
      </w:tr>
      <w:tr>
        <w:tc>
          <w:tcPr>
            <w:tcW w:type="dxa" w:w="2880"/>
          </w:tcPr>
          <w:p>
            <w:r>
              <w:t>3045</w:t>
            </w:r>
          </w:p>
        </w:tc>
        <w:tc>
          <w:tcPr>
            <w:tcW w:type="dxa" w:w="2880"/>
          </w:tcPr>
          <w:p>
            <w:r>
              <w:t>2020-04-17</w:t>
            </w:r>
          </w:p>
        </w:tc>
        <w:tc>
          <w:tcPr>
            <w:tcW w:type="dxa" w:w="2880"/>
          </w:tcPr>
          <w:p>
            <w:r>
              <w:t>My grandma got tested positive for the COVID-19  and  I don’t know how to feel about it. Especially since I haven’t talked to her in years  and  she already has dementia</w:t>
            </w:r>
          </w:p>
        </w:tc>
      </w:tr>
      <w:tr>
        <w:tc>
          <w:tcPr>
            <w:tcW w:type="dxa" w:w="2880"/>
          </w:tcPr>
          <w:p>
            <w:r>
              <w:t>3046</w:t>
            </w:r>
          </w:p>
        </w:tc>
        <w:tc>
          <w:tcPr>
            <w:tcW w:type="dxa" w:w="2880"/>
          </w:tcPr>
          <w:p>
            <w:r>
              <w:t>2020-04-17</w:t>
            </w:r>
          </w:p>
        </w:tc>
        <w:tc>
          <w:tcPr>
            <w:tcW w:type="dxa" w:w="2880"/>
          </w:tcPr>
          <w:p>
            <w:r>
              <w:t>My dad has multiple co-morbidities along with dementia. I am more afraid of the isolation killing him than COVID. He lives in a senior living facility where he can’t come out of his small apartment and only his caregiver can go in to give him his meds. Otherwise he’s alone.</w:t>
            </w:r>
          </w:p>
        </w:tc>
      </w:tr>
      <w:tr>
        <w:tc>
          <w:tcPr>
            <w:tcW w:type="dxa" w:w="2880"/>
          </w:tcPr>
          <w:p>
            <w:r>
              <w:t>3047</w:t>
            </w:r>
          </w:p>
        </w:tc>
        <w:tc>
          <w:tcPr>
            <w:tcW w:type="dxa" w:w="2880"/>
          </w:tcPr>
          <w:p>
            <w:r>
              <w:t>2020-04-17</w:t>
            </w:r>
          </w:p>
        </w:tc>
        <w:tc>
          <w:tcPr>
            <w:tcW w:type="dxa" w:w="2880"/>
          </w:tcPr>
          <w:p>
            <w:r>
              <w:t>Bouquets 💐 to @heather_edelson and @MelisaFranzen for an outstanding TOWN HALL MEETING on Covid, last evening. Thank you for addressing my concerns re isolation for persons living with dementia. More to come. #socializationisparamount</w:t>
            </w:r>
          </w:p>
        </w:tc>
      </w:tr>
      <w:tr>
        <w:tc>
          <w:tcPr>
            <w:tcW w:type="dxa" w:w="2880"/>
          </w:tcPr>
          <w:p>
            <w:r>
              <w:t>3048</w:t>
            </w:r>
          </w:p>
        </w:tc>
        <w:tc>
          <w:tcPr>
            <w:tcW w:type="dxa" w:w="2880"/>
          </w:tcPr>
          <w:p>
            <w:r>
              <w:t>2020-04-17</w:t>
            </w:r>
          </w:p>
        </w:tc>
        <w:tc>
          <w:tcPr>
            <w:tcW w:type="dxa" w:w="2880"/>
          </w:tcPr>
          <w:p>
            <w:r>
              <w:t>Today is my mom’s 85th birthday. We may speak by phone, but nursing home staff stretched 2 thin now that there r covid cases. She thought birthdays were bullshit anyhow. Hope the grace of dementia brings her a birthday lunch @gardnermuseum w her adoring opinionated kids ❤️🎂</w:t>
            </w:r>
          </w:p>
        </w:tc>
      </w:tr>
      <w:tr>
        <w:tc>
          <w:tcPr>
            <w:tcW w:type="dxa" w:w="2880"/>
          </w:tcPr>
          <w:p>
            <w:r>
              <w:t>3049</w:t>
            </w:r>
          </w:p>
        </w:tc>
        <w:tc>
          <w:tcPr>
            <w:tcW w:type="dxa" w:w="2880"/>
          </w:tcPr>
          <w:p>
            <w:r>
              <w:t>2020-04-17</w:t>
            </w:r>
          </w:p>
        </w:tc>
        <w:tc>
          <w:tcPr>
            <w:tcW w:type="dxa" w:w="2880"/>
          </w:tcPr>
          <w:p>
            <w:r>
              <w:t xml:space="preserve">You know how stubborn your Gran was? triple bypass,Gammy leg, dementia and lung cancer but still refused to go to hospital with the sniffles Because she was afraid ❤️We’ll guess what?she just died of COVID because CDC said so🤧They just don’t care I call it fudging the numbers🤓 </w:t>
            </w:r>
          </w:p>
        </w:tc>
      </w:tr>
      <w:tr>
        <w:tc>
          <w:tcPr>
            <w:tcW w:type="dxa" w:w="2880"/>
          </w:tcPr>
          <w:p>
            <w:r>
              <w:t>3050</w:t>
            </w:r>
          </w:p>
        </w:tc>
        <w:tc>
          <w:tcPr>
            <w:tcW w:type="dxa" w:w="2880"/>
          </w:tcPr>
          <w:p>
            <w:r>
              <w:t>2020-04-17</w:t>
            </w:r>
          </w:p>
        </w:tc>
        <w:tc>
          <w:tcPr>
            <w:tcW w:type="dxa" w:w="2880"/>
          </w:tcPr>
          <w:p>
            <w:r>
              <w:t>I can only tell you, what my kids tell me (kids 36 &amp; 33). One a radiology consultant working 3 day/50 hour shifts in a Covid 19 unit, the other a carer for dementia patients. Both say it's uplifting and certainly not pointless. I doubt those on the bridge were on emergency duty.</w:t>
            </w:r>
          </w:p>
        </w:tc>
      </w:tr>
      <w:tr>
        <w:tc>
          <w:tcPr>
            <w:tcW w:type="dxa" w:w="2880"/>
          </w:tcPr>
          <w:p>
            <w:r>
              <w:t>3051</w:t>
            </w:r>
          </w:p>
        </w:tc>
        <w:tc>
          <w:tcPr>
            <w:tcW w:type="dxa" w:w="2880"/>
          </w:tcPr>
          <w:p>
            <w:r>
              <w:t>2020-04-17</w:t>
            </w:r>
          </w:p>
        </w:tc>
        <w:tc>
          <w:tcPr>
            <w:tcW w:type="dxa" w:w="2880"/>
          </w:tcPr>
          <w:p>
            <w:r>
              <w:t>Telephone visit with my 82 patient. He said: doctor I’m getting confused and sleeping too much, do I have dementia? ME: I’m hearing you cough, I can hear your wheezes and that you are breathing hard. Sent him to ED-likely COVID.</w:t>
            </w:r>
          </w:p>
        </w:tc>
      </w:tr>
      <w:tr>
        <w:tc>
          <w:tcPr>
            <w:tcW w:type="dxa" w:w="2880"/>
          </w:tcPr>
          <w:p>
            <w:r>
              <w:t>3052</w:t>
            </w:r>
          </w:p>
        </w:tc>
        <w:tc>
          <w:tcPr>
            <w:tcW w:type="dxa" w:w="2880"/>
          </w:tcPr>
          <w:p>
            <w:r>
              <w:t>2020-04-17</w:t>
            </w:r>
          </w:p>
        </w:tc>
        <w:tc>
          <w:tcPr>
            <w:tcW w:type="dxa" w:w="2880"/>
          </w:tcPr>
          <w:p>
            <w:r>
              <w:t>Hes not stuttering he has dementia. I have had family members with it and i can see the signs. I don't understand when the country is doing great you guys get so pissed off. Before the covid-19 the economy was open for everyone. Black and Hispanic employment was at its highest</w:t>
            </w:r>
          </w:p>
        </w:tc>
      </w:tr>
      <w:tr>
        <w:tc>
          <w:tcPr>
            <w:tcW w:type="dxa" w:w="2880"/>
          </w:tcPr>
          <w:p>
            <w:r>
              <w:t>3053</w:t>
            </w:r>
          </w:p>
        </w:tc>
        <w:tc>
          <w:tcPr>
            <w:tcW w:type="dxa" w:w="2880"/>
          </w:tcPr>
          <w:p>
            <w:r>
              <w:t>2020-04-17</w:t>
            </w:r>
          </w:p>
        </w:tc>
        <w:tc>
          <w:tcPr>
            <w:tcW w:type="dxa" w:w="2880"/>
          </w:tcPr>
          <w:p>
            <w:r>
              <w:t>Got my lovely nannie a brilliant dementia-friendly puzzle from @ActiveMindsUK. It's the first one she's ever done in her life, she said. Only needed a little bit of help and she's super pleased with herself. Her little face 😭😍❤️👏 #lockdownuk #Covid_19 #grandparents #Activity</w:t>
            </w:r>
          </w:p>
        </w:tc>
      </w:tr>
      <w:tr>
        <w:tc>
          <w:tcPr>
            <w:tcW w:type="dxa" w:w="2880"/>
          </w:tcPr>
          <w:p>
            <w:r>
              <w:t>3054</w:t>
            </w:r>
          </w:p>
        </w:tc>
        <w:tc>
          <w:tcPr>
            <w:tcW w:type="dxa" w:w="2880"/>
          </w:tcPr>
          <w:p>
            <w:r>
              <w:t>2020-04-17</w:t>
            </w:r>
          </w:p>
        </w:tc>
        <w:tc>
          <w:tcPr>
            <w:tcW w:type="dxa" w:w="2880"/>
          </w:tcPr>
          <w:p>
            <w:r>
              <w:t xml:space="preserve">My wife and me are in our 50s. Poor diet was killing us. And our peers. Long before COVID-19. In our age group people have cancer, early dementia, CVD, autoimmune, kidney failure, renal failure, pulmonary disorders, T2, mental disorders. All with huge diet/epigenetic causes. </w:t>
            </w:r>
          </w:p>
        </w:tc>
      </w:tr>
      <w:tr>
        <w:tc>
          <w:tcPr>
            <w:tcW w:type="dxa" w:w="2880"/>
          </w:tcPr>
          <w:p>
            <w:r>
              <w:t>3055</w:t>
            </w:r>
          </w:p>
        </w:tc>
        <w:tc>
          <w:tcPr>
            <w:tcW w:type="dxa" w:w="2880"/>
          </w:tcPr>
          <w:p>
            <w:r>
              <w:t>2020-04-17</w:t>
            </w:r>
          </w:p>
        </w:tc>
        <w:tc>
          <w:tcPr>
            <w:tcW w:type="dxa" w:w="2880"/>
          </w:tcPr>
          <w:p>
            <w:r>
              <w:t>My father died of dementia 21 years ago, my stepfather 7. I was coincidentally assigned the nursing home my stepfather died at for part of a covid monitoring volunteer project and every day I wonder how we’d care for him at home we’re he alive.</w:t>
            </w:r>
          </w:p>
        </w:tc>
      </w:tr>
      <w:tr>
        <w:tc>
          <w:tcPr>
            <w:tcW w:type="dxa" w:w="2880"/>
          </w:tcPr>
          <w:p>
            <w:r>
              <w:t>3056</w:t>
            </w:r>
          </w:p>
        </w:tc>
        <w:tc>
          <w:tcPr>
            <w:tcW w:type="dxa" w:w="2880"/>
          </w:tcPr>
          <w:p>
            <w:r>
              <w:t>2020-04-17</w:t>
            </w:r>
          </w:p>
        </w:tc>
        <w:tc>
          <w:tcPr>
            <w:tcW w:type="dxa" w:w="2880"/>
          </w:tcPr>
          <w:p>
            <w:r>
              <w:t>after becoming really poorly with CPOD and dementia my grandad now has been tested positive for Covid-19🥺 i am praying he gets through this !!!!</w:t>
            </w:r>
          </w:p>
        </w:tc>
      </w:tr>
      <w:tr>
        <w:tc>
          <w:tcPr>
            <w:tcW w:type="dxa" w:w="2880"/>
          </w:tcPr>
          <w:p>
            <w:r>
              <w:t>3057</w:t>
            </w:r>
          </w:p>
        </w:tc>
        <w:tc>
          <w:tcPr>
            <w:tcW w:type="dxa" w:w="2880"/>
          </w:tcPr>
          <w:p>
            <w:r>
              <w:t>2020-04-17</w:t>
            </w:r>
          </w:p>
        </w:tc>
        <w:tc>
          <w:tcPr>
            <w:tcW w:type="dxa" w:w="2880"/>
          </w:tcPr>
          <w:p>
            <w:r>
              <w:t>My heart goes out to both of you as I can identify with your pain. Dementia is hard enough on the family and with Covid 19, it is just so much worse.</w:t>
            </w:r>
          </w:p>
        </w:tc>
      </w:tr>
      <w:tr>
        <w:tc>
          <w:tcPr>
            <w:tcW w:type="dxa" w:w="2880"/>
          </w:tcPr>
          <w:p>
            <w:r>
              <w:t>3058</w:t>
            </w:r>
          </w:p>
        </w:tc>
        <w:tc>
          <w:tcPr>
            <w:tcW w:type="dxa" w:w="2880"/>
          </w:tcPr>
          <w:p>
            <w:r>
              <w:t>2020-04-17</w:t>
            </w:r>
          </w:p>
        </w:tc>
        <w:tc>
          <w:tcPr>
            <w:tcW w:type="dxa" w:w="2880"/>
          </w:tcPr>
          <w:p>
            <w:r>
              <w:t>My mom passed of dementia last week amidst this Covid mess. It is a long, hard road, and each unfamiliar phone call is it’s own hell. We all respond differently, but always with compassion. Sometimes to our loved ones, sometimes to those around us, and sometimes to our selves.</w:t>
            </w:r>
          </w:p>
        </w:tc>
      </w:tr>
      <w:tr>
        <w:tc>
          <w:tcPr>
            <w:tcW w:type="dxa" w:w="2880"/>
          </w:tcPr>
          <w:p>
            <w:r>
              <w:t>3059</w:t>
            </w:r>
          </w:p>
        </w:tc>
        <w:tc>
          <w:tcPr>
            <w:tcW w:type="dxa" w:w="2880"/>
          </w:tcPr>
          <w:p>
            <w:r>
              <w:t>2020-04-17</w:t>
            </w:r>
          </w:p>
        </w:tc>
        <w:tc>
          <w:tcPr>
            <w:tcW w:type="dxa" w:w="2880"/>
          </w:tcPr>
          <w:p>
            <w:r>
              <w:t>My 90-year-old uncle, previously weakened by serious heart and mobility issues, as well as by the stress of supporting my aunt as she drifts into dementia, was nevertheless surviving. That is until COVID-19 and treatment with hydroxychloroquine took him from us today. RIP.</w:t>
            </w:r>
          </w:p>
        </w:tc>
      </w:tr>
      <w:tr>
        <w:tc>
          <w:tcPr>
            <w:tcW w:type="dxa" w:w="2880"/>
          </w:tcPr>
          <w:p>
            <w:r>
              <w:t>3060</w:t>
            </w:r>
          </w:p>
        </w:tc>
        <w:tc>
          <w:tcPr>
            <w:tcW w:type="dxa" w:w="2880"/>
          </w:tcPr>
          <w:p>
            <w:r>
              <w:t>2020-04-17</w:t>
            </w:r>
          </w:p>
        </w:tc>
        <w:tc>
          <w:tcPr>
            <w:tcW w:type="dxa" w:w="2880"/>
          </w:tcPr>
          <w:p>
            <w:r>
              <w:t>My mom is on lockdown in a retirement home. To date no one has it and I am grateful. My dad was in a dementia ward and passed away in 2018. I am thankful he was spared COVID. He would not have understood why he was alone and that would have killed mom. Small blessings.</w:t>
            </w:r>
          </w:p>
        </w:tc>
      </w:tr>
      <w:tr>
        <w:tc>
          <w:tcPr>
            <w:tcW w:type="dxa" w:w="2880"/>
          </w:tcPr>
          <w:p>
            <w:r>
              <w:t>3061</w:t>
            </w:r>
          </w:p>
        </w:tc>
        <w:tc>
          <w:tcPr>
            <w:tcW w:type="dxa" w:w="2880"/>
          </w:tcPr>
          <w:p>
            <w:r>
              <w:t>2020-04-17</w:t>
            </w:r>
          </w:p>
        </w:tc>
        <w:tc>
          <w:tcPr>
            <w:tcW w:type="dxa" w:w="2880"/>
          </w:tcPr>
          <w:p>
            <w:r>
              <w:t>My grandmother’s dementia has accelerated on a parabolic curve through this covid bullshit. I blame every politician and pundit who called for a complete closing of the economy for a bad flu. You bastards are culpable.</w:t>
            </w:r>
          </w:p>
        </w:tc>
      </w:tr>
      <w:tr>
        <w:tc>
          <w:tcPr>
            <w:tcW w:type="dxa" w:w="2880"/>
          </w:tcPr>
          <w:p>
            <w:r>
              <w:t>3062</w:t>
            </w:r>
          </w:p>
        </w:tc>
        <w:tc>
          <w:tcPr>
            <w:tcW w:type="dxa" w:w="2880"/>
          </w:tcPr>
          <w:p>
            <w:r>
              <w:t>2020-04-17</w:t>
            </w:r>
          </w:p>
        </w:tc>
        <w:tc>
          <w:tcPr>
            <w:tcW w:type="dxa" w:w="2880"/>
          </w:tcPr>
          <w:p>
            <w:r>
              <w:t>I'm in the same situation with my mom. I'm worried that she'll get COVID or her dementia will worsen and I won't get a chance to see her before this is over or talk to her while she still knows who I am. I will pray for you and your dad. I hope you can be together again soon.</w:t>
            </w:r>
          </w:p>
        </w:tc>
      </w:tr>
      <w:tr>
        <w:tc>
          <w:tcPr>
            <w:tcW w:type="dxa" w:w="2880"/>
          </w:tcPr>
          <w:p>
            <w:r>
              <w:t>3063</w:t>
            </w:r>
          </w:p>
        </w:tc>
        <w:tc>
          <w:tcPr>
            <w:tcW w:type="dxa" w:w="2880"/>
          </w:tcPr>
          <w:p>
            <w:r>
              <w:t>2020-04-17</w:t>
            </w:r>
          </w:p>
        </w:tc>
        <w:tc>
          <w:tcPr>
            <w:tcW w:type="dxa" w:w="2880"/>
          </w:tcPr>
          <w:p>
            <w:r>
              <w:t>I can't make this up. Pt in my #LTC w/ COVID is #DNR. Has dementia,1 child is #POA (1 who signed DNR) and knows it's mom's true wishes. But POA is thinking of changing bc a sibling (who just threatened me on the phone w/ lawsuit) is bullying POA. I'm standing up for my patient.</w:t>
            </w:r>
          </w:p>
        </w:tc>
      </w:tr>
      <w:tr>
        <w:tc>
          <w:tcPr>
            <w:tcW w:type="dxa" w:w="2880"/>
          </w:tcPr>
          <w:p>
            <w:r>
              <w:t>3064</w:t>
            </w:r>
          </w:p>
        </w:tc>
        <w:tc>
          <w:tcPr>
            <w:tcW w:type="dxa" w:w="2880"/>
          </w:tcPr>
          <w:p>
            <w:r>
              <w:t>2020-04-16</w:t>
            </w:r>
          </w:p>
        </w:tc>
        <w:tc>
          <w:tcPr>
            <w:tcW w:type="dxa" w:w="2880"/>
          </w:tcPr>
          <w:p>
            <w:r>
              <w:t>I had to get a new job due to Covid. I’m now working with dementia patients in a retirement home (I love it)and while we’re not on the front lines it’s still scary to know me and my residents are at risk. The hours aren’t great and any financial gift would be a huge blessing</w:t>
            </w:r>
          </w:p>
        </w:tc>
      </w:tr>
      <w:tr>
        <w:tc>
          <w:tcPr>
            <w:tcW w:type="dxa" w:w="2880"/>
          </w:tcPr>
          <w:p>
            <w:r>
              <w:t>3065</w:t>
            </w:r>
          </w:p>
        </w:tc>
        <w:tc>
          <w:tcPr>
            <w:tcW w:type="dxa" w:w="2880"/>
          </w:tcPr>
          <w:p>
            <w:r>
              <w:t>2020-04-16</w:t>
            </w:r>
          </w:p>
        </w:tc>
        <w:tc>
          <w:tcPr>
            <w:tcW w:type="dxa" w:w="2880"/>
          </w:tcPr>
          <w:p>
            <w:r>
              <w:t>My professor’s elderly mother has dementia and now has COVID-19. She will likely die soon. My professor did not cancel class and felt as though she couldn’t interrupt class to answer the nursing homes phone. My classmates spoke up and told her to take the call and just call break</w:t>
            </w:r>
          </w:p>
        </w:tc>
      </w:tr>
      <w:tr>
        <w:tc>
          <w:tcPr>
            <w:tcW w:type="dxa" w:w="2880"/>
          </w:tcPr>
          <w:p>
            <w:r>
              <w:t>3066</w:t>
            </w:r>
          </w:p>
        </w:tc>
        <w:tc>
          <w:tcPr>
            <w:tcW w:type="dxa" w:w="2880"/>
          </w:tcPr>
          <w:p>
            <w:r>
              <w:t>2020-04-16</w:t>
            </w:r>
          </w:p>
        </w:tc>
        <w:tc>
          <w:tcPr>
            <w:tcW w:type="dxa" w:w="2880"/>
          </w:tcPr>
          <w:p>
            <w:r>
              <w:t xml:space="preserve">Update on this lady: Home from the hospital, recovering from pneumonia, no COVID! She does have a growing heart aneurysm and newly diagnosed, dementia, however. I appreciate your prayers and kind words and ask that you continue to keep my grandma in your thoughts. She is tough... </w:t>
            </w:r>
          </w:p>
        </w:tc>
      </w:tr>
      <w:tr>
        <w:tc>
          <w:tcPr>
            <w:tcW w:type="dxa" w:w="2880"/>
          </w:tcPr>
          <w:p>
            <w:r>
              <w:t>3067</w:t>
            </w:r>
          </w:p>
        </w:tc>
        <w:tc>
          <w:tcPr>
            <w:tcW w:type="dxa" w:w="2880"/>
          </w:tcPr>
          <w:p>
            <w:r>
              <w:t>2020-04-16</w:t>
            </w:r>
          </w:p>
        </w:tc>
        <w:tc>
          <w:tcPr>
            <w:tcW w:type="dxa" w:w="2880"/>
          </w:tcPr>
          <w:p>
            <w:r>
              <w:t>my grandpa had a fever this morning and other people at his nursing home (he has dementia) have covid-19 :(( i’m so worried</w:t>
            </w:r>
          </w:p>
        </w:tc>
      </w:tr>
      <w:tr>
        <w:tc>
          <w:tcPr>
            <w:tcW w:type="dxa" w:w="2880"/>
          </w:tcPr>
          <w:p>
            <w:r>
              <w:t>3068</w:t>
            </w:r>
          </w:p>
        </w:tc>
        <w:tc>
          <w:tcPr>
            <w:tcW w:type="dxa" w:w="2880"/>
          </w:tcPr>
          <w:p>
            <w:r>
              <w:t>2020-04-16</w:t>
            </w:r>
          </w:p>
        </w:tc>
        <w:tc>
          <w:tcPr>
            <w:tcW w:type="dxa" w:w="2880"/>
          </w:tcPr>
          <w:p>
            <w:r>
              <w:t>My mother-in-law is 75 and has advanced dementia. We haven’t been able to visit her at the nursing home in more than a month,  and  today they called B to tell him she has a fever  and  they’re moving her to isolation. It’s hopefully not COVID b/c they have no other cases there.</w:t>
            </w:r>
          </w:p>
        </w:tc>
      </w:tr>
      <w:tr>
        <w:tc>
          <w:tcPr>
            <w:tcW w:type="dxa" w:w="2880"/>
          </w:tcPr>
          <w:p>
            <w:r>
              <w:t>3069</w:t>
            </w:r>
          </w:p>
        </w:tc>
        <w:tc>
          <w:tcPr>
            <w:tcW w:type="dxa" w:w="2880"/>
          </w:tcPr>
          <w:p>
            <w:r>
              <w:t>2020-04-16</w:t>
            </w:r>
          </w:p>
        </w:tc>
        <w:tc>
          <w:tcPr>
            <w:tcW w:type="dxa" w:w="2880"/>
          </w:tcPr>
          <w:p>
            <w:r>
              <w:t>My grandma has covid. She’s in hospital so I can’t see her. She has final stage dementia and she gets spooked by hospitals real easily. I’m scared for her.</w:t>
            </w:r>
          </w:p>
        </w:tc>
      </w:tr>
      <w:tr>
        <w:tc>
          <w:tcPr>
            <w:tcW w:type="dxa" w:w="2880"/>
          </w:tcPr>
          <w:p>
            <w:r>
              <w:t>3070</w:t>
            </w:r>
          </w:p>
        </w:tc>
        <w:tc>
          <w:tcPr>
            <w:tcW w:type="dxa" w:w="2880"/>
          </w:tcPr>
          <w:p>
            <w:r>
              <w:t>2020-04-16</w:t>
            </w:r>
          </w:p>
        </w:tc>
        <w:tc>
          <w:tcPr>
            <w:tcW w:type="dxa" w:w="2880"/>
          </w:tcPr>
          <w:p>
            <w:r>
              <w:t>Today I went to my second funeral this year. My Aunt passed away from Dementia, not COVID 19 related. She was looked after by staff at the care home and NHS staff at the hospital. All amazing. #ClapForCarers #ThursdayThoughts #StayHomeSaveLifes #spring #PHOTOS</w:t>
            </w:r>
          </w:p>
        </w:tc>
      </w:tr>
      <w:tr>
        <w:tc>
          <w:tcPr>
            <w:tcW w:type="dxa" w:w="2880"/>
          </w:tcPr>
          <w:p>
            <w:r>
              <w:t>3071</w:t>
            </w:r>
          </w:p>
        </w:tc>
        <w:tc>
          <w:tcPr>
            <w:tcW w:type="dxa" w:w="2880"/>
          </w:tcPr>
          <w:p>
            <w:r>
              <w:t>2020-04-16</w:t>
            </w:r>
          </w:p>
        </w:tc>
        <w:tc>
          <w:tcPr>
            <w:tcW w:type="dxa" w:w="2880"/>
          </w:tcPr>
          <w:p>
            <w:r>
              <w:t xml:space="preserve">Having my partner on the frontline (manager of a dementia home) dealing with Covid-19 has suddenly become all too real,  and  I now fear for him, me and the kids- he can’t isolate and we can’t really isolate from him, plus we’ve already been exposed. I’ve got to step up... </w:t>
            </w:r>
          </w:p>
        </w:tc>
      </w:tr>
      <w:tr>
        <w:tc>
          <w:tcPr>
            <w:tcW w:type="dxa" w:w="2880"/>
          </w:tcPr>
          <w:p>
            <w:r>
              <w:t>3072</w:t>
            </w:r>
          </w:p>
        </w:tc>
        <w:tc>
          <w:tcPr>
            <w:tcW w:type="dxa" w:w="2880"/>
          </w:tcPr>
          <w:p>
            <w:r>
              <w:t>2020-04-16</w:t>
            </w:r>
          </w:p>
        </w:tc>
        <w:tc>
          <w:tcPr>
            <w:tcW w:type="dxa" w:w="2880"/>
          </w:tcPr>
          <w:p>
            <w:r>
              <w:t>My mother has Vascular Dementia and is in a care home. They restricted visiting and excluded visitors from communal areas when the severity of Covid 19 became apparent. This was My mother has Vascular Dementia and is in a care home.</w:t>
            </w:r>
          </w:p>
        </w:tc>
      </w:tr>
      <w:tr>
        <w:tc>
          <w:tcPr>
            <w:tcW w:type="dxa" w:w="2880"/>
          </w:tcPr>
          <w:p>
            <w:r>
              <w:t>3073</w:t>
            </w:r>
          </w:p>
        </w:tc>
        <w:tc>
          <w:tcPr>
            <w:tcW w:type="dxa" w:w="2880"/>
          </w:tcPr>
          <w:p>
            <w:r>
              <w:t>2020-04-16</w:t>
            </w:r>
          </w:p>
        </w:tc>
        <w:tc>
          <w:tcPr>
            <w:tcW w:type="dxa" w:w="2880"/>
          </w:tcPr>
          <w:p>
            <w:r>
              <w:t>#COVID19 just hit home. I have a friend whose mother is in a Seattle nursing home. The nursing home contacted her this morning to let her know her mother has #COVID. It’s a death sentence. She’s 80 and has dementia. And my friend won’t be able to see her before she passes...</w:t>
            </w:r>
          </w:p>
        </w:tc>
      </w:tr>
      <w:tr>
        <w:tc>
          <w:tcPr>
            <w:tcW w:type="dxa" w:w="2880"/>
          </w:tcPr>
          <w:p>
            <w:r>
              <w:t>3074</w:t>
            </w:r>
          </w:p>
        </w:tc>
        <w:tc>
          <w:tcPr>
            <w:tcW w:type="dxa" w:w="2880"/>
          </w:tcPr>
          <w:p>
            <w:r>
              <w:t>2020-04-16</w:t>
            </w:r>
          </w:p>
        </w:tc>
        <w:tc>
          <w:tcPr>
            <w:tcW w:type="dxa" w:w="2880"/>
          </w:tcPr>
          <w:p>
            <w:r>
              <w:t>My mum's in a care home with dementia. So far no cases there. Haven't seen her for a month, which is tough. TBH I think the number of people who play out their last years in these circumstances is a more intractable problem than COVID-19</w:t>
            </w:r>
          </w:p>
        </w:tc>
      </w:tr>
      <w:tr>
        <w:tc>
          <w:tcPr>
            <w:tcW w:type="dxa" w:w="2880"/>
          </w:tcPr>
          <w:p>
            <w:r>
              <w:t>3075</w:t>
            </w:r>
          </w:p>
        </w:tc>
        <w:tc>
          <w:tcPr>
            <w:tcW w:type="dxa" w:w="2880"/>
          </w:tcPr>
          <w:p>
            <w:r>
              <w:t>2020-04-16</w:t>
            </w:r>
          </w:p>
        </w:tc>
        <w:tc>
          <w:tcPr>
            <w:tcW w:type="dxa" w:w="2880"/>
          </w:tcPr>
          <w:p>
            <w:r>
              <w:t>My uncle has dementia and has been in the hospital with covid. He is so confused...(no visitors, where he is, whats going on) his organs are shutting down and has 2-3 days to live. Please stay home. Please. #COVID19</w:t>
            </w:r>
          </w:p>
        </w:tc>
      </w:tr>
      <w:tr>
        <w:tc>
          <w:tcPr>
            <w:tcW w:type="dxa" w:w="2880"/>
          </w:tcPr>
          <w:p>
            <w:r>
              <w:t>3076</w:t>
            </w:r>
          </w:p>
        </w:tc>
        <w:tc>
          <w:tcPr>
            <w:tcW w:type="dxa" w:w="2880"/>
          </w:tcPr>
          <w:p>
            <w:r>
              <w:t>2020-04-16</w:t>
            </w:r>
          </w:p>
        </w:tc>
        <w:tc>
          <w:tcPr>
            <w:tcW w:type="dxa" w:w="2880"/>
          </w:tcPr>
          <w:p>
            <w:r>
              <w:t>Stay positive, my Dad is 84 with dementia in hospital with covid-19 and is responding well. Hope your father does the same x</w:t>
            </w:r>
          </w:p>
        </w:tc>
      </w:tr>
      <w:tr>
        <w:tc>
          <w:tcPr>
            <w:tcW w:type="dxa" w:w="2880"/>
          </w:tcPr>
          <w:p>
            <w:r>
              <w:t>3077</w:t>
            </w:r>
          </w:p>
        </w:tc>
        <w:tc>
          <w:tcPr>
            <w:tcW w:type="dxa" w:w="2880"/>
          </w:tcPr>
          <w:p>
            <w:r>
              <w:t>2020-04-16</w:t>
            </w:r>
          </w:p>
        </w:tc>
        <w:tc>
          <w:tcPr>
            <w:tcW w:type="dxa" w:w="2880"/>
          </w:tcPr>
          <w:p>
            <w:r>
              <w:t>Im a carer in a care home so this covid 19 business is an extra worry on top of the other challenges we face daily i.e. dementia and other problems our residents have. Not to mention I have health problems myself.</w:t>
            </w:r>
          </w:p>
        </w:tc>
      </w:tr>
      <w:tr>
        <w:tc>
          <w:tcPr>
            <w:tcW w:type="dxa" w:w="2880"/>
          </w:tcPr>
          <w:p>
            <w:r>
              <w:t>3078</w:t>
            </w:r>
          </w:p>
        </w:tc>
        <w:tc>
          <w:tcPr>
            <w:tcW w:type="dxa" w:w="2880"/>
          </w:tcPr>
          <w:p>
            <w:r>
              <w:t>2020-04-16</w:t>
            </w:r>
          </w:p>
        </w:tc>
        <w:tc>
          <w:tcPr>
            <w:tcW w:type="dxa" w:w="2880"/>
          </w:tcPr>
          <w:p>
            <w:r>
              <w:t>Coincidentally heard from my cousin in the UK today whose mother has dementia, and just found out she has COVID-19.</w:t>
            </w:r>
          </w:p>
        </w:tc>
      </w:tr>
      <w:tr>
        <w:tc>
          <w:tcPr>
            <w:tcW w:type="dxa" w:w="2880"/>
          </w:tcPr>
          <w:p>
            <w:r>
              <w:t>3079</w:t>
            </w:r>
          </w:p>
        </w:tc>
        <w:tc>
          <w:tcPr>
            <w:tcW w:type="dxa" w:w="2880"/>
          </w:tcPr>
          <w:p>
            <w:r>
              <w:t>2020-04-16</w:t>
            </w:r>
          </w:p>
        </w:tc>
        <w:tc>
          <w:tcPr>
            <w:tcW w:type="dxa" w:w="2880"/>
          </w:tcPr>
          <w:p>
            <w:r>
              <w:t>So today my Great Uncle passed away in his care home. Unsure if it was #dementia or #Covid_19 that was the cause. We knew it was coming and his wife was thankful to have the chance to say goodbye a few days ago. It’s strange and I don’t know how to feel.</w:t>
            </w:r>
          </w:p>
        </w:tc>
      </w:tr>
      <w:tr>
        <w:tc>
          <w:tcPr>
            <w:tcW w:type="dxa" w:w="2880"/>
          </w:tcPr>
          <w:p>
            <w:r>
              <w:t>3080</w:t>
            </w:r>
          </w:p>
        </w:tc>
        <w:tc>
          <w:tcPr>
            <w:tcW w:type="dxa" w:w="2880"/>
          </w:tcPr>
          <w:p>
            <w:r>
              <w:t>2020-04-16</w:t>
            </w:r>
          </w:p>
        </w:tc>
        <w:tc>
          <w:tcPr>
            <w:tcW w:type="dxa" w:w="2880"/>
          </w:tcPr>
          <w:p>
            <w:r>
              <w:t>Doesn't matter who you vote for. My mates sister is a paramedic. She has no masks or ppe. She was moving a covid patient with dementia last week and they coughed in her face. Its criminal she is exposed in this way. We had so much warning.</w:t>
            </w:r>
          </w:p>
        </w:tc>
      </w:tr>
      <w:tr>
        <w:tc>
          <w:tcPr>
            <w:tcW w:type="dxa" w:w="2880"/>
          </w:tcPr>
          <w:p>
            <w:r>
              <w:t>3081</w:t>
            </w:r>
          </w:p>
        </w:tc>
        <w:tc>
          <w:tcPr>
            <w:tcW w:type="dxa" w:w="2880"/>
          </w:tcPr>
          <w:p>
            <w:r>
              <w:t>2020-04-16</w:t>
            </w:r>
          </w:p>
        </w:tc>
        <w:tc>
          <w:tcPr>
            <w:tcW w:type="dxa" w:w="2880"/>
          </w:tcPr>
          <w:p>
            <w:r>
              <w:t>My wife and I were going to do an opc for the dementia paper coming up in ajob but,,,, covid. It really sucks</w:t>
            </w:r>
          </w:p>
        </w:tc>
      </w:tr>
      <w:tr>
        <w:tc>
          <w:tcPr>
            <w:tcW w:type="dxa" w:w="2880"/>
          </w:tcPr>
          <w:p>
            <w:r>
              <w:t>3082</w:t>
            </w:r>
          </w:p>
        </w:tc>
        <w:tc>
          <w:tcPr>
            <w:tcW w:type="dxa" w:w="2880"/>
          </w:tcPr>
          <w:p>
            <w:r>
              <w:t>2020-04-16</w:t>
            </w:r>
          </w:p>
        </w:tc>
        <w:tc>
          <w:tcPr>
            <w:tcW w:type="dxa" w:w="2880"/>
          </w:tcPr>
          <w:p>
            <w:r>
              <w:t>Just found out that my grandmas Dementia and Alzheimer’s care home has reported cases of Covid-19. She is severely immunocompromised. I haven’t seen her in 3 years because of school and now I’m terrified that I may never see her again. Stay the FUCK at home.</w:t>
            </w:r>
          </w:p>
        </w:tc>
      </w:tr>
      <w:tr>
        <w:tc>
          <w:tcPr>
            <w:tcW w:type="dxa" w:w="2880"/>
          </w:tcPr>
          <w:p>
            <w:r>
              <w:t>3083</w:t>
            </w:r>
          </w:p>
        </w:tc>
        <w:tc>
          <w:tcPr>
            <w:tcW w:type="dxa" w:w="2880"/>
          </w:tcPr>
          <w:p>
            <w:r>
              <w:t>2020-04-16</w:t>
            </w:r>
          </w:p>
        </w:tc>
        <w:tc>
          <w:tcPr>
            <w:tcW w:type="dxa" w:w="2880"/>
          </w:tcPr>
          <w:p>
            <w:r>
              <w:t>Hi Alyssa, I wanted to give U an update on a question U asked about if you know passed from Covid-19. I told you my Aunt who was 88 years of age, a Diabetic and suffered from dementia had Covid-19. She passed on Monday. The feeling is horrible she died alone confused and scared.</w:t>
            </w:r>
          </w:p>
        </w:tc>
      </w:tr>
      <w:tr>
        <w:tc>
          <w:tcPr>
            <w:tcW w:type="dxa" w:w="2880"/>
          </w:tcPr>
          <w:p>
            <w:r>
              <w:t>3084</w:t>
            </w:r>
          </w:p>
        </w:tc>
        <w:tc>
          <w:tcPr>
            <w:tcW w:type="dxa" w:w="2880"/>
          </w:tcPr>
          <w:p>
            <w:r>
              <w:t>2020-04-16</w:t>
            </w:r>
          </w:p>
        </w:tc>
        <w:tc>
          <w:tcPr>
            <w:tcW w:type="dxa" w:w="2880"/>
          </w:tcPr>
          <w:p>
            <w:r>
              <w:t>My poor granny just test d positive for covid-19. Please pray for her she’s so old and has dementia.</w:t>
            </w:r>
          </w:p>
        </w:tc>
      </w:tr>
      <w:tr>
        <w:tc>
          <w:tcPr>
            <w:tcW w:type="dxa" w:w="2880"/>
          </w:tcPr>
          <w:p>
            <w:r>
              <w:t>3085</w:t>
            </w:r>
          </w:p>
        </w:tc>
        <w:tc>
          <w:tcPr>
            <w:tcW w:type="dxa" w:w="2880"/>
          </w:tcPr>
          <w:p>
            <w:r>
              <w:t>2020-04-15</w:t>
            </w:r>
          </w:p>
        </w:tc>
        <w:tc>
          <w:tcPr>
            <w:tcW w:type="dxa" w:w="2880"/>
          </w:tcPr>
          <w:p>
            <w:r>
              <w:t>I honestly don't expect my grandma to survive covid. She's 84 and diabetic, has dementia, and is in late stage heart failure anyway. So. That's a thing. I mean she's okayish now but....</w:t>
            </w:r>
          </w:p>
        </w:tc>
      </w:tr>
      <w:tr>
        <w:tc>
          <w:tcPr>
            <w:tcW w:type="dxa" w:w="2880"/>
          </w:tcPr>
          <w:p>
            <w:r>
              <w:t>3086</w:t>
            </w:r>
          </w:p>
        </w:tc>
        <w:tc>
          <w:tcPr>
            <w:tcW w:type="dxa" w:w="2880"/>
          </w:tcPr>
          <w:p>
            <w:r>
              <w:t>2020-04-15</w:t>
            </w:r>
          </w:p>
        </w:tc>
        <w:tc>
          <w:tcPr>
            <w:tcW w:type="dxa" w:w="2880"/>
          </w:tcPr>
          <w:p>
            <w:r>
              <w:t>My 103-year-old mother-in-law died this week (not of Covid) and none of us could see her in her last days and weeks because she lived in a facility for people with dementia. That’s was the right thing to not endanger others, but it’s still hard.</w:t>
            </w:r>
          </w:p>
        </w:tc>
      </w:tr>
      <w:tr>
        <w:tc>
          <w:tcPr>
            <w:tcW w:type="dxa" w:w="2880"/>
          </w:tcPr>
          <w:p>
            <w:r>
              <w:t>3087</w:t>
            </w:r>
          </w:p>
        </w:tc>
        <w:tc>
          <w:tcPr>
            <w:tcW w:type="dxa" w:w="2880"/>
          </w:tcPr>
          <w:p>
            <w:r>
              <w:t>2020-04-15</w:t>
            </w:r>
          </w:p>
        </w:tc>
        <w:tc>
          <w:tcPr>
            <w:tcW w:type="dxa" w:w="2880"/>
          </w:tcPr>
          <w:p>
            <w:r>
              <w:t>Absolutely. My brother is in a nursing facility with dementia. They have had 8 resident Covid deaths over the past two weeks. At first they only tested those who had close contact with the first 2 deaths. They found 14 more residents positive and 11 staff positive. 1/2</w:t>
            </w:r>
          </w:p>
        </w:tc>
      </w:tr>
      <w:tr>
        <w:tc>
          <w:tcPr>
            <w:tcW w:type="dxa" w:w="2880"/>
          </w:tcPr>
          <w:p>
            <w:r>
              <w:t>3088</w:t>
            </w:r>
          </w:p>
        </w:tc>
        <w:tc>
          <w:tcPr>
            <w:tcW w:type="dxa" w:w="2880"/>
          </w:tcPr>
          <w:p>
            <w:r>
              <w:t>2020-04-15</w:t>
            </w:r>
          </w:p>
        </w:tc>
        <w:tc>
          <w:tcPr>
            <w:tcW w:type="dxa" w:w="2880"/>
          </w:tcPr>
          <w:p>
            <w:r>
              <w:t xml:space="preserve">On the 13th April covid 19 took my grandad from me... admitted to hospital with cellulitis but contracted the virus in hospital over a week later 😢.. please please stay safe ....we couldn’t say our goodbyes... my heart is broken 💔 #COVID19 #StayHome #dementia </w:t>
            </w:r>
          </w:p>
        </w:tc>
      </w:tr>
      <w:tr>
        <w:tc>
          <w:tcPr>
            <w:tcW w:type="dxa" w:w="2880"/>
          </w:tcPr>
          <w:p>
            <w:r>
              <w:t>3089</w:t>
            </w:r>
          </w:p>
        </w:tc>
        <w:tc>
          <w:tcPr>
            <w:tcW w:type="dxa" w:w="2880"/>
          </w:tcPr>
          <w:p>
            <w:r>
              <w:t>2020-04-15</w:t>
            </w:r>
          </w:p>
        </w:tc>
        <w:tc>
          <w:tcPr>
            <w:tcW w:type="dxa" w:w="2880"/>
          </w:tcPr>
          <w:p>
            <w:r>
              <w:t>aw man 1 of my dear sweet friends who I work with found out her dad is in hospital with covid. He fell  and  broke a vertebrae in Feb  and  he has dementia  and  he's in a home but now in hospital  and  she's sobbing cuz she can't be with him  and  she feels he's confused. Wish I could hug her</w:t>
            </w:r>
          </w:p>
        </w:tc>
      </w:tr>
      <w:tr>
        <w:tc>
          <w:tcPr>
            <w:tcW w:type="dxa" w:w="2880"/>
          </w:tcPr>
          <w:p>
            <w:r>
              <w:t>3090</w:t>
            </w:r>
          </w:p>
        </w:tc>
        <w:tc>
          <w:tcPr>
            <w:tcW w:type="dxa" w:w="2880"/>
          </w:tcPr>
          <w:p>
            <w:r>
              <w:t>2020-04-15</w:t>
            </w:r>
          </w:p>
        </w:tc>
        <w:tc>
          <w:tcPr>
            <w:tcW w:type="dxa" w:w="2880"/>
          </w:tcPr>
          <w:p>
            <w:r>
              <w:t>We are in the same boat. My 105 year old grandma is in a wheelchair and needs a lift to be moved, has dementia...55 residents and 27 staff diagnosed with covid. We can’t even talk to her because they are so understaffed.</w:t>
            </w:r>
          </w:p>
        </w:tc>
      </w:tr>
      <w:tr>
        <w:tc>
          <w:tcPr>
            <w:tcW w:type="dxa" w:w="2880"/>
          </w:tcPr>
          <w:p>
            <w:r>
              <w:t>3091</w:t>
            </w:r>
          </w:p>
        </w:tc>
        <w:tc>
          <w:tcPr>
            <w:tcW w:type="dxa" w:w="2880"/>
          </w:tcPr>
          <w:p>
            <w:r>
              <w:t>2020-04-15</w:t>
            </w:r>
          </w:p>
        </w:tc>
        <w:tc>
          <w:tcPr>
            <w:tcW w:type="dxa" w:w="2880"/>
          </w:tcPr>
          <w:p>
            <w:r>
              <w:t>Being put on a ventilator is traumatic enough for young people. ICU is no place for a frail elderly person. My 89 yr old Mother has early dementia  and  Covid-19  and  is in hospital. There’s no easy answer  and  no-one to blame</w:t>
            </w:r>
          </w:p>
        </w:tc>
      </w:tr>
      <w:tr>
        <w:tc>
          <w:tcPr>
            <w:tcW w:type="dxa" w:w="2880"/>
          </w:tcPr>
          <w:p>
            <w:r>
              <w:t>3092</w:t>
            </w:r>
          </w:p>
        </w:tc>
        <w:tc>
          <w:tcPr>
            <w:tcW w:type="dxa" w:w="2880"/>
          </w:tcPr>
          <w:p>
            <w:r>
              <w:t>2020-04-15</w:t>
            </w:r>
          </w:p>
        </w:tc>
        <w:tc>
          <w:tcPr>
            <w:tcW w:type="dxa" w:w="2880"/>
          </w:tcPr>
          <w:p>
            <w:r>
              <w:t>Walked into my #nursinghome where #COVID is ravaging all of us to discover 1 of our staff, an amazing #CNA who dedicated his life to dementia pts (was so amazing w/them/worked here 14yrs!) died this morning from covid. I can’t even....and so much work to do. This is awful</w:t>
            </w:r>
          </w:p>
        </w:tc>
      </w:tr>
      <w:tr>
        <w:tc>
          <w:tcPr>
            <w:tcW w:type="dxa" w:w="2880"/>
          </w:tcPr>
          <w:p>
            <w:r>
              <w:t>3093</w:t>
            </w:r>
          </w:p>
        </w:tc>
        <w:tc>
          <w:tcPr>
            <w:tcW w:type="dxa" w:w="2880"/>
          </w:tcPr>
          <w:p>
            <w:r>
              <w:t>2020-04-15</w:t>
            </w:r>
          </w:p>
        </w:tc>
        <w:tc>
          <w:tcPr>
            <w:tcW w:type="dxa" w:w="2880"/>
          </w:tcPr>
          <w:p>
            <w:r>
              <w:t>can y’all please stay at home? my abuela lives in a nursing home and has dementia  and  breast cancer; her birthday is in a few days and i can’t even go visit her to so much as bring her snacks or just check on her because of COVID-19.</w:t>
            </w:r>
          </w:p>
        </w:tc>
      </w:tr>
      <w:tr>
        <w:tc>
          <w:tcPr>
            <w:tcW w:type="dxa" w:w="2880"/>
          </w:tcPr>
          <w:p>
            <w:r>
              <w:t>3094</w:t>
            </w:r>
          </w:p>
        </w:tc>
        <w:tc>
          <w:tcPr>
            <w:tcW w:type="dxa" w:w="2880"/>
          </w:tcPr>
          <w:p>
            <w:r>
              <w:t>2020-04-15</w:t>
            </w:r>
          </w:p>
        </w:tc>
        <w:tc>
          <w:tcPr>
            <w:tcW w:type="dxa" w:w="2880"/>
          </w:tcPr>
          <w:p>
            <w:r>
              <w:t>And in other news, my Mum's 90 year old next door neighbour, many underlying health conditions, inc. dementia, has survived Covid-19. As has her 58 year old daughter. Remarkable.</w:t>
            </w:r>
          </w:p>
        </w:tc>
      </w:tr>
      <w:tr>
        <w:tc>
          <w:tcPr>
            <w:tcW w:type="dxa" w:w="2880"/>
          </w:tcPr>
          <w:p>
            <w:r>
              <w:t>3095</w:t>
            </w:r>
          </w:p>
        </w:tc>
        <w:tc>
          <w:tcPr>
            <w:tcW w:type="dxa" w:w="2880"/>
          </w:tcPr>
          <w:p>
            <w:r>
              <w:t>2020-04-15</w:t>
            </w:r>
          </w:p>
        </w:tc>
        <w:tc>
          <w:tcPr>
            <w:tcW w:type="dxa" w:w="2880"/>
          </w:tcPr>
          <w:p>
            <w:r>
              <w:t>How moving, what a lovely response to help her mom understand. I lost my mom to covid last Friday, she had dementia too❤️</w:t>
            </w:r>
          </w:p>
        </w:tc>
      </w:tr>
      <w:tr>
        <w:tc>
          <w:tcPr>
            <w:tcW w:type="dxa" w:w="2880"/>
          </w:tcPr>
          <w:p>
            <w:r>
              <w:t>3096</w:t>
            </w:r>
          </w:p>
        </w:tc>
        <w:tc>
          <w:tcPr>
            <w:tcW w:type="dxa" w:w="2880"/>
          </w:tcPr>
          <w:p>
            <w:r>
              <w:t>2020-04-15</w:t>
            </w:r>
          </w:p>
        </w:tc>
        <w:tc>
          <w:tcPr>
            <w:tcW w:type="dxa" w:w="2880"/>
          </w:tcPr>
          <w:p>
            <w:r>
              <w:t>This has really got to me the last few weeks. Glad both my Dear Dad and Nanna aren't here through this. I cannot imagine going through terminal cancer and dementia as well as COVID-19 with them. When all you want to do is be by their side. Well done @GOVUK #StayHomeSaveLives</w:t>
            </w:r>
          </w:p>
        </w:tc>
      </w:tr>
      <w:tr>
        <w:tc>
          <w:tcPr>
            <w:tcW w:type="dxa" w:w="2880"/>
          </w:tcPr>
          <w:p>
            <w:r>
              <w:t>3097</w:t>
            </w:r>
          </w:p>
        </w:tc>
        <w:tc>
          <w:tcPr>
            <w:tcW w:type="dxa" w:w="2880"/>
          </w:tcPr>
          <w:p>
            <w:r>
              <w:t>2020-04-15</w:t>
            </w:r>
          </w:p>
        </w:tc>
        <w:tc>
          <w:tcPr>
            <w:tcW w:type="dxa" w:w="2880"/>
          </w:tcPr>
          <w:p>
            <w:r>
              <w:t>Aunt with dementia in a Manhattan assisted living facility. 3 of ~60 residents have died of COVID, another dozen are suspected of having it. Including my aunt. No way of isolating her (too short staffed; workers sick too). No way of testing (no way of getting results picked up).</w:t>
            </w:r>
          </w:p>
        </w:tc>
      </w:tr>
      <w:tr>
        <w:tc>
          <w:tcPr>
            <w:tcW w:type="dxa" w:w="2880"/>
          </w:tcPr>
          <w:p>
            <w:r>
              <w:t>3098</w:t>
            </w:r>
          </w:p>
        </w:tc>
        <w:tc>
          <w:tcPr>
            <w:tcW w:type="dxa" w:w="2880"/>
          </w:tcPr>
          <w:p>
            <w:r>
              <w:t>2020-04-15</w:t>
            </w:r>
          </w:p>
        </w:tc>
        <w:tc>
          <w:tcPr>
            <w:tcW w:type="dxa" w:w="2880"/>
          </w:tcPr>
          <w:p>
            <w:r>
              <w:t>Even though my gramma has COPD and dementia and shouldn't be living alone I am glad she wouldn't move now that all this shit is happening inside of the old folks homes (covid) she would have been a gonner.</w:t>
            </w:r>
          </w:p>
        </w:tc>
      </w:tr>
      <w:tr>
        <w:tc>
          <w:tcPr>
            <w:tcW w:type="dxa" w:w="2880"/>
          </w:tcPr>
          <w:p>
            <w:r>
              <w:t>3099</w:t>
            </w:r>
          </w:p>
        </w:tc>
        <w:tc>
          <w:tcPr>
            <w:tcW w:type="dxa" w:w="2880"/>
          </w:tcPr>
          <w:p>
            <w:r>
              <w:t>2020-04-15</w:t>
            </w:r>
          </w:p>
        </w:tc>
        <w:tc>
          <w:tcPr>
            <w:tcW w:type="dxa" w:w="2880"/>
          </w:tcPr>
          <w:p>
            <w:r>
              <w:t xml:space="preserve">Today is my one of a kind, beautiful, and fierce Nana’s birthday. She’s my best friend and my grandmother. She’s 86 today, I’m damn proud of her. Dementia sucks. But she kicks its ass man 💋💃🏻❤️♈️💜✝️🎈🎉 I love you Nana!! Can’t wait to be reunited after covid </w:t>
            </w:r>
          </w:p>
        </w:tc>
      </w:tr>
      <w:tr>
        <w:tc>
          <w:tcPr>
            <w:tcW w:type="dxa" w:w="2880"/>
          </w:tcPr>
          <w:p>
            <w:r>
              <w:t>3100</w:t>
            </w:r>
          </w:p>
        </w:tc>
        <w:tc>
          <w:tcPr>
            <w:tcW w:type="dxa" w:w="2880"/>
          </w:tcPr>
          <w:p>
            <w:r>
              <w:t>2020-04-15</w:t>
            </w:r>
          </w:p>
        </w:tc>
        <w:tc>
          <w:tcPr>
            <w:tcW w:type="dxa" w:w="2880"/>
          </w:tcPr>
          <w:p>
            <w:r>
              <w:t>My Nan is 90. Her dementia wing has just been locked down. 12 patients, 3 confirmed Covid-19. Stay home, wash your hand, ffs.</w:t>
            </w:r>
          </w:p>
        </w:tc>
      </w:tr>
      <w:tr>
        <w:tc>
          <w:tcPr>
            <w:tcW w:type="dxa" w:w="2880"/>
          </w:tcPr>
          <w:p>
            <w:r>
              <w:t>3101</w:t>
            </w:r>
          </w:p>
        </w:tc>
        <w:tc>
          <w:tcPr>
            <w:tcW w:type="dxa" w:w="2880"/>
          </w:tcPr>
          <w:p>
            <w:r>
              <w:t>2020-04-15</w:t>
            </w:r>
          </w:p>
        </w:tc>
        <w:tc>
          <w:tcPr>
            <w:tcW w:type="dxa" w:w="2880"/>
          </w:tcPr>
          <w:p>
            <w:r>
              <w:t>If I had any kind of cognitive deficits that resembled dementia after a severe case of covid 19 It’s game over for me. I’ll make sure I have all my affairs in order and  will be DNR or outright take my own life. I will NOT be a burden to myself or others.</w:t>
            </w:r>
          </w:p>
        </w:tc>
      </w:tr>
      <w:tr>
        <w:tc>
          <w:tcPr>
            <w:tcW w:type="dxa" w:w="2880"/>
          </w:tcPr>
          <w:p>
            <w:r>
              <w:t>3102</w:t>
            </w:r>
          </w:p>
        </w:tc>
        <w:tc>
          <w:tcPr>
            <w:tcW w:type="dxa" w:w="2880"/>
          </w:tcPr>
          <w:p>
            <w:r>
              <w:t>2020-04-15</w:t>
            </w:r>
          </w:p>
        </w:tc>
        <w:tc>
          <w:tcPr>
            <w:tcW w:type="dxa" w:w="2880"/>
          </w:tcPr>
          <w:p>
            <w:r>
              <w:t>This my first yes. Hubby's Aunt, 84 died in nursing home in MI positive for covid. She had bad dementia. Sister's neighbor in TN, medical tech. Positive. Is in quarantine. Don't know anyone here in CA with it.</w:t>
            </w:r>
          </w:p>
        </w:tc>
      </w:tr>
      <w:tr>
        <w:tc>
          <w:tcPr>
            <w:tcW w:type="dxa" w:w="2880"/>
          </w:tcPr>
          <w:p>
            <w:r>
              <w:t>3103</w:t>
            </w:r>
          </w:p>
        </w:tc>
        <w:tc>
          <w:tcPr>
            <w:tcW w:type="dxa" w:w="2880"/>
          </w:tcPr>
          <w:p>
            <w:r>
              <w:t>2020-04-15</w:t>
            </w:r>
          </w:p>
        </w:tc>
        <w:tc>
          <w:tcPr>
            <w:tcW w:type="dxa" w:w="2880"/>
          </w:tcPr>
          <w:p>
            <w:r>
              <w:t>My mum has dementia  and  is in a care home, just that alone makes me anxious for her In the current situation. She’s clearly more vulnerable to #Covid_19 without a doubt a very worrying situation for a lot of people #carehomes</w:t>
            </w:r>
          </w:p>
        </w:tc>
      </w:tr>
      <w:tr>
        <w:tc>
          <w:tcPr>
            <w:tcW w:type="dxa" w:w="2880"/>
          </w:tcPr>
          <w:p>
            <w:r>
              <w:t>3104</w:t>
            </w:r>
          </w:p>
        </w:tc>
        <w:tc>
          <w:tcPr>
            <w:tcW w:type="dxa" w:w="2880"/>
          </w:tcPr>
          <w:p>
            <w:r>
              <w:t>2020-04-15</w:t>
            </w:r>
          </w:p>
        </w:tc>
        <w:tc>
          <w:tcPr>
            <w:tcW w:type="dxa" w:w="2880"/>
          </w:tcPr>
          <w:p>
            <w:r>
              <w:t>Why, why would you stop inspections!! My mother is in a home with dementia and if she dies during Covid-19 he will have her blood on his hands. Do you hear that @fordnation !</w:t>
            </w:r>
          </w:p>
        </w:tc>
      </w:tr>
      <w:tr>
        <w:tc>
          <w:tcPr>
            <w:tcW w:type="dxa" w:w="2880"/>
          </w:tcPr>
          <w:p>
            <w:r>
              <w:t>3105</w:t>
            </w:r>
          </w:p>
        </w:tc>
        <w:tc>
          <w:tcPr>
            <w:tcW w:type="dxa" w:w="2880"/>
          </w:tcPr>
          <w:p>
            <w:r>
              <w:t>2020-04-15</w:t>
            </w:r>
          </w:p>
        </w:tc>
        <w:tc>
          <w:tcPr>
            <w:tcW w:type="dxa" w:w="2880"/>
          </w:tcPr>
          <w:p>
            <w:r>
              <w:t>My grandma died. She's got dementia before and later covid+. They can't even send the body (she's in the US), not that we can do much in this situation. This pandemic limits our action. She deserves a proper burial surrounded by family. Times are hard. Really.</w:t>
            </w:r>
          </w:p>
        </w:tc>
      </w:tr>
      <w:tr>
        <w:tc>
          <w:tcPr>
            <w:tcW w:type="dxa" w:w="2880"/>
          </w:tcPr>
          <w:p>
            <w:r>
              <w:t>3106</w:t>
            </w:r>
          </w:p>
        </w:tc>
        <w:tc>
          <w:tcPr>
            <w:tcW w:type="dxa" w:w="2880"/>
          </w:tcPr>
          <w:p>
            <w:r>
              <w:t>2020-04-15</w:t>
            </w:r>
          </w:p>
        </w:tc>
        <w:tc>
          <w:tcPr>
            <w:tcW w:type="dxa" w:w="2880"/>
          </w:tcPr>
          <w:p>
            <w:r>
              <w:t>The worst case for re-election perspective is to open the economy and then be forced to close it again due to our workers being sick by COVID-19. Does not he have advisers that can point that out to him? Again, we live in dementia precox, we must fight it.</w:t>
            </w:r>
          </w:p>
        </w:tc>
      </w:tr>
      <w:tr>
        <w:tc>
          <w:tcPr>
            <w:tcW w:type="dxa" w:w="2880"/>
          </w:tcPr>
          <w:p>
            <w:r>
              <w:t>3107</w:t>
            </w:r>
          </w:p>
        </w:tc>
        <w:tc>
          <w:tcPr>
            <w:tcW w:type="dxa" w:w="2880"/>
          </w:tcPr>
          <w:p>
            <w:r>
              <w:t>2020-04-15</w:t>
            </w:r>
          </w:p>
        </w:tc>
        <w:tc>
          <w:tcPr>
            <w:tcW w:type="dxa" w:w="2880"/>
          </w:tcPr>
          <w:p>
            <w:r>
              <w:t>Just found out my Aunty has Tested positive for Covid. Although she’s 87, with dementia and in Nursing Home I need all my prayers warriors to Out my aunt Dorthy in your prayers please</w:t>
            </w:r>
          </w:p>
        </w:tc>
      </w:tr>
      <w:tr>
        <w:tc>
          <w:tcPr>
            <w:tcW w:type="dxa" w:w="2880"/>
          </w:tcPr>
          <w:p>
            <w:r>
              <w:t>3108</w:t>
            </w:r>
          </w:p>
        </w:tc>
        <w:tc>
          <w:tcPr>
            <w:tcW w:type="dxa" w:w="2880"/>
          </w:tcPr>
          <w:p>
            <w:r>
              <w:t>2020-04-15</w:t>
            </w:r>
          </w:p>
        </w:tc>
        <w:tc>
          <w:tcPr>
            <w:tcW w:type="dxa" w:w="2880"/>
          </w:tcPr>
          <w:p>
            <w:r>
              <w:t>I just got word that my husbands childhood friend and best man at our wedding is showing signs of Covid-19. He has a rare dementia and is in a nursing home. It is closed to visitors. His wife can not be with him.</w:t>
            </w:r>
          </w:p>
        </w:tc>
      </w:tr>
      <w:tr>
        <w:tc>
          <w:tcPr>
            <w:tcW w:type="dxa" w:w="2880"/>
          </w:tcPr>
          <w:p>
            <w:r>
              <w:t>3109</w:t>
            </w:r>
          </w:p>
        </w:tc>
        <w:tc>
          <w:tcPr>
            <w:tcW w:type="dxa" w:w="2880"/>
          </w:tcPr>
          <w:p>
            <w:r>
              <w:t>2020-04-15</w:t>
            </w:r>
          </w:p>
        </w:tc>
        <w:tc>
          <w:tcPr>
            <w:tcW w:type="dxa" w:w="2880"/>
          </w:tcPr>
          <w:p>
            <w:r>
              <w:t>It focuses primarily on setting up and winning through the main line of the Pyrite Spellbomb loop, but a couple weeks before my LGS shutdown due to COVID-19 I was winning most of my paper matches with Altar of Dementia mills then using Wheel/Memory Jar to win via decking.</w:t>
            </w:r>
          </w:p>
        </w:tc>
      </w:tr>
      <w:tr>
        <w:tc>
          <w:tcPr>
            <w:tcW w:type="dxa" w:w="2880"/>
          </w:tcPr>
          <w:p>
            <w:r>
              <w:t>3110</w:t>
            </w:r>
          </w:p>
        </w:tc>
        <w:tc>
          <w:tcPr>
            <w:tcW w:type="dxa" w:w="2880"/>
          </w:tcPr>
          <w:p>
            <w:r>
              <w:t>2020-04-15</w:t>
            </w:r>
          </w:p>
        </w:tc>
        <w:tc>
          <w:tcPr>
            <w:tcW w:type="dxa" w:w="2880"/>
          </w:tcPr>
          <w:p>
            <w:r>
              <w:t>My Grandpa went to nursing home this week due to his declining physical strength &amp; mental status w/ dementia...  and  of course no visitors allowed. I’m really worried I won’t get to hug him once more before he dies, he may never get to meet his 40th great grandchild. COVID sucks 😓</w:t>
            </w:r>
          </w:p>
        </w:tc>
      </w:tr>
      <w:tr>
        <w:tc>
          <w:tcPr>
            <w:tcW w:type="dxa" w:w="2880"/>
          </w:tcPr>
          <w:p>
            <w:r>
              <w:t>3111</w:t>
            </w:r>
          </w:p>
        </w:tc>
        <w:tc>
          <w:tcPr>
            <w:tcW w:type="dxa" w:w="2880"/>
          </w:tcPr>
          <w:p>
            <w:r>
              <w:t>2020-04-15</w:t>
            </w:r>
          </w:p>
        </w:tc>
        <w:tc>
          <w:tcPr>
            <w:tcW w:type="dxa" w:w="2880"/>
          </w:tcPr>
          <w:p>
            <w:r>
              <w:t>after a 5 year fight with dementia and a 2 week fight with covid-19, my grandmother passed away today. my heart hurts. although it felt like we lost her years ago, it doesn’t make it any less painful, especially since we weren’t allowed to say goodbye.</w:t>
            </w:r>
          </w:p>
        </w:tc>
      </w:tr>
      <w:tr>
        <w:tc>
          <w:tcPr>
            <w:tcW w:type="dxa" w:w="2880"/>
          </w:tcPr>
          <w:p>
            <w:r>
              <w:t>3112</w:t>
            </w:r>
          </w:p>
        </w:tc>
        <w:tc>
          <w:tcPr>
            <w:tcW w:type="dxa" w:w="2880"/>
          </w:tcPr>
          <w:p>
            <w:r>
              <w:t>2020-04-14</w:t>
            </w:r>
          </w:p>
        </w:tc>
        <w:tc>
          <w:tcPr>
            <w:tcW w:type="dxa" w:w="2880"/>
          </w:tcPr>
          <w:p>
            <w:r>
              <w:t>So today has been tough - hearing that Covid-19 has taken away my lovely Uncle Jim. Feel so very sad but I have a heart full of memories  and  console myself that he can now rest and his dementia will no longer define the end of his life. Goodnight my kind and caring uncle 😍</w:t>
            </w:r>
          </w:p>
        </w:tc>
      </w:tr>
      <w:tr>
        <w:tc>
          <w:tcPr>
            <w:tcW w:type="dxa" w:w="2880"/>
          </w:tcPr>
          <w:p>
            <w:r>
              <w:t>3113</w:t>
            </w:r>
          </w:p>
        </w:tc>
        <w:tc>
          <w:tcPr>
            <w:tcW w:type="dxa" w:w="2880"/>
          </w:tcPr>
          <w:p>
            <w:r>
              <w:t>2020-04-14</w:t>
            </w:r>
          </w:p>
        </w:tc>
        <w:tc>
          <w:tcPr>
            <w:tcW w:type="dxa" w:w="2880"/>
          </w:tcPr>
          <w:p>
            <w:r>
              <w:t>I have a few disposal ones, thanks for asking. It's a nightmare cuz I care for my 95yr old Mom with dementia. I had to stop her aides cuz covid is bad here. I'm shocked at number of people here who think this is an overblown hoax! Sorry for venting. You take care too, buddy.</w:t>
            </w:r>
          </w:p>
        </w:tc>
      </w:tr>
      <w:tr>
        <w:tc>
          <w:tcPr>
            <w:tcW w:type="dxa" w:w="2880"/>
          </w:tcPr>
          <w:p>
            <w:r>
              <w:t>3114</w:t>
            </w:r>
          </w:p>
        </w:tc>
        <w:tc>
          <w:tcPr>
            <w:tcW w:type="dxa" w:w="2880"/>
          </w:tcPr>
          <w:p>
            <w:r>
              <w:t>2020-04-14</w:t>
            </w:r>
          </w:p>
        </w:tc>
        <w:tc>
          <w:tcPr>
            <w:tcW w:type="dxa" w:w="2880"/>
          </w:tcPr>
          <w:p>
            <w:r>
              <w:t>No. But my two friends work in a Covid ward at Pilgrim's Hospital, Lincolnshire with dementia patients. They, along with the other staff, constantly plead to the authorities for more ( and  effective) PPE  and  I think they know far more about it than you do.</w:t>
            </w:r>
          </w:p>
        </w:tc>
      </w:tr>
      <w:tr>
        <w:tc>
          <w:tcPr>
            <w:tcW w:type="dxa" w:w="2880"/>
          </w:tcPr>
          <w:p>
            <w:r>
              <w:t>3115</w:t>
            </w:r>
          </w:p>
        </w:tc>
        <w:tc>
          <w:tcPr>
            <w:tcW w:type="dxa" w:w="2880"/>
          </w:tcPr>
          <w:p>
            <w:r>
              <w:t>2020-04-14</w:t>
            </w:r>
          </w:p>
        </w:tc>
        <w:tc>
          <w:tcPr>
            <w:tcW w:type="dxa" w:w="2880"/>
          </w:tcPr>
          <w:p>
            <w:r>
              <w:t>Can I nominate the NHS Hereford for secretly putting my mother on a DNR order complete with instruction not to transfer her from her care home to hospital if she gets Covid 19? She’s 78 has dementia and is scared people want to hurt her!</w:t>
            </w:r>
          </w:p>
        </w:tc>
      </w:tr>
      <w:tr>
        <w:tc>
          <w:tcPr>
            <w:tcW w:type="dxa" w:w="2880"/>
          </w:tcPr>
          <w:p>
            <w:r>
              <w:t>3116</w:t>
            </w:r>
          </w:p>
        </w:tc>
        <w:tc>
          <w:tcPr>
            <w:tcW w:type="dxa" w:w="2880"/>
          </w:tcPr>
          <w:p>
            <w:r>
              <w:t>2020-04-14</w:t>
            </w:r>
          </w:p>
        </w:tc>
        <w:tc>
          <w:tcPr>
            <w:tcW w:type="dxa" w:w="2880"/>
          </w:tcPr>
          <w:p>
            <w:r>
              <w:t>So my brother just got off his 12 hour shift at the hospital. He said he had to report two nurses and his supervisor because they let a covid patient walk around the floor instead of being in isolation. They said the nurses said felt sorry for the pt since he had dementia 😐😐😐</w:t>
            </w:r>
          </w:p>
        </w:tc>
      </w:tr>
      <w:tr>
        <w:tc>
          <w:tcPr>
            <w:tcW w:type="dxa" w:w="2880"/>
          </w:tcPr>
          <w:p>
            <w:r>
              <w:t>3117</w:t>
            </w:r>
          </w:p>
        </w:tc>
        <w:tc>
          <w:tcPr>
            <w:tcW w:type="dxa" w:w="2880"/>
          </w:tcPr>
          <w:p>
            <w:r>
              <w:t>2020-04-14</w:t>
            </w:r>
          </w:p>
        </w:tc>
        <w:tc>
          <w:tcPr>
            <w:tcW w:type="dxa" w:w="2880"/>
          </w:tcPr>
          <w:p>
            <w:r>
              <w:t>There is also another CV19 pain My clever brother in law, now with advanced dementia, has been in lockdown in his nursing home for 4 weeks 1 COVID resident death Everyone confined to their rooms No tests His wife, my sister can’t visit him He’s pining away, not eating/drinking</w:t>
            </w:r>
          </w:p>
        </w:tc>
      </w:tr>
      <w:tr>
        <w:tc>
          <w:tcPr>
            <w:tcW w:type="dxa" w:w="2880"/>
          </w:tcPr>
          <w:p>
            <w:r>
              <w:t>3118</w:t>
            </w:r>
          </w:p>
        </w:tc>
        <w:tc>
          <w:tcPr>
            <w:tcW w:type="dxa" w:w="2880"/>
          </w:tcPr>
          <w:p>
            <w:r>
              <w:t>2020-04-14</w:t>
            </w:r>
          </w:p>
        </w:tc>
        <w:tc>
          <w:tcPr>
            <w:tcW w:type="dxa" w:w="2880"/>
          </w:tcPr>
          <w:p>
            <w:r>
              <w:t>In the early hours of yesterday morning, we lost my Nan. Her #dementia didn't win, Covid-19, she escaped too, it was her heart that finally gave way, and because of the lockdown we couldn't get to her. My head is still spinning, I needed 'normal' and quickly realised that...</w:t>
            </w:r>
          </w:p>
        </w:tc>
      </w:tr>
      <w:tr>
        <w:tc>
          <w:tcPr>
            <w:tcW w:type="dxa" w:w="2880"/>
          </w:tcPr>
          <w:p>
            <w:r>
              <w:t>3119</w:t>
            </w:r>
          </w:p>
        </w:tc>
        <w:tc>
          <w:tcPr>
            <w:tcW w:type="dxa" w:w="2880"/>
          </w:tcPr>
          <w:p>
            <w:r>
              <w:t>2020-04-14</w:t>
            </w:r>
          </w:p>
        </w:tc>
        <w:tc>
          <w:tcPr>
            <w:tcW w:type="dxa" w:w="2880"/>
          </w:tcPr>
          <w:p>
            <w:r>
              <w:t>I heard the report about people dying “before their time” in dementia care homes. My mother died a slow lingering awful death of Alzheimer’s some years ago. She wasn’t lucky enough to have had Covid-19.</w:t>
            </w:r>
          </w:p>
        </w:tc>
      </w:tr>
      <w:tr>
        <w:tc>
          <w:tcPr>
            <w:tcW w:type="dxa" w:w="2880"/>
          </w:tcPr>
          <w:p>
            <w:r>
              <w:t>3120</w:t>
            </w:r>
          </w:p>
        </w:tc>
        <w:tc>
          <w:tcPr>
            <w:tcW w:type="dxa" w:w="2880"/>
          </w:tcPr>
          <w:p>
            <w:r>
              <w:t>2020-04-14</w:t>
            </w:r>
          </w:p>
        </w:tc>
        <w:tc>
          <w:tcPr>
            <w:tcW w:type="dxa" w:w="2880"/>
          </w:tcPr>
          <w:p>
            <w:r>
              <w:t>My mum is in a nursing home in NI. She has no DNR or advance directive, never mentioned. GP called 2 weeks ago and informed us if my 87yo mum with dementia gets COVID-19, policy is she will not be transferred to hospital. Its savage and its beneath us to treat ppl this way.</w:t>
            </w:r>
          </w:p>
        </w:tc>
      </w:tr>
      <w:tr>
        <w:tc>
          <w:tcPr>
            <w:tcW w:type="dxa" w:w="2880"/>
          </w:tcPr>
          <w:p>
            <w:r>
              <w:t>3121</w:t>
            </w:r>
          </w:p>
        </w:tc>
        <w:tc>
          <w:tcPr>
            <w:tcW w:type="dxa" w:w="2880"/>
          </w:tcPr>
          <w:p>
            <w:r>
              <w:t>2020-04-14</w:t>
            </w:r>
          </w:p>
        </w:tc>
        <w:tc>
          <w:tcPr>
            <w:tcW w:type="dxa" w:w="2880"/>
          </w:tcPr>
          <w:p>
            <w:r>
              <w:t>Visiting my brother in his nursing facility every weekend. He has dementia and I haven’t been able to visit him in over a month. They have had 8 Covid deaths in his facility, but luckily, he tested negative. I’m afraid his dementia will worsen before I see him again.</w:t>
            </w:r>
          </w:p>
        </w:tc>
      </w:tr>
      <w:tr>
        <w:tc>
          <w:tcPr>
            <w:tcW w:type="dxa" w:w="2880"/>
          </w:tcPr>
          <w:p>
            <w:r>
              <w:t>3122</w:t>
            </w:r>
          </w:p>
        </w:tc>
        <w:tc>
          <w:tcPr>
            <w:tcW w:type="dxa" w:w="2880"/>
          </w:tcPr>
          <w:p>
            <w:r>
              <w:t>2020-04-14</w:t>
            </w:r>
          </w:p>
        </w:tc>
        <w:tc>
          <w:tcPr>
            <w:tcW w:type="dxa" w:w="2880"/>
          </w:tcPr>
          <w:p>
            <w:r>
              <w:t>I am sorry for your loss. My mother-in-law passed yesterday from COVID. She was also 91 and deep in dementia but she deserved better, as did your dad. Republicans will claim she shouldn't be counted as she should have been dead anyway.</w:t>
            </w:r>
          </w:p>
        </w:tc>
      </w:tr>
      <w:tr>
        <w:tc>
          <w:tcPr>
            <w:tcW w:type="dxa" w:w="2880"/>
          </w:tcPr>
          <w:p>
            <w:r>
              <w:t>3123</w:t>
            </w:r>
          </w:p>
        </w:tc>
        <w:tc>
          <w:tcPr>
            <w:tcW w:type="dxa" w:w="2880"/>
          </w:tcPr>
          <w:p>
            <w:r>
              <w:t>2020-04-14</w:t>
            </w:r>
          </w:p>
        </w:tc>
        <w:tc>
          <w:tcPr>
            <w:tcW w:type="dxa" w:w="2880"/>
          </w:tcPr>
          <w:p>
            <w:r>
              <w:t>My Nan Gladys, 92 &amp; in a care home tested Covid positive today. Fighting dementia. Very poorly. Tho the fight is not over yet. Meantime I sit in my house, my sister sits in tears at hers. My mum too. At hers. And my nan lies 'alone' at hers. So cruel. Hug who you can.</w:t>
            </w:r>
          </w:p>
        </w:tc>
      </w:tr>
      <w:tr>
        <w:tc>
          <w:tcPr>
            <w:tcW w:type="dxa" w:w="2880"/>
          </w:tcPr>
          <w:p>
            <w:r>
              <w:t>3124</w:t>
            </w:r>
          </w:p>
        </w:tc>
        <w:tc>
          <w:tcPr>
            <w:tcW w:type="dxa" w:w="2880"/>
          </w:tcPr>
          <w:p>
            <w:r>
              <w:t>2020-04-14</w:t>
            </w:r>
          </w:p>
        </w:tc>
        <w:tc>
          <w:tcPr>
            <w:tcW w:type="dxa" w:w="2880"/>
          </w:tcPr>
          <w:p>
            <w:r>
              <w:t>When my father died his certificate indicated death from Bladder Cancer and Dementia? He did not die from Dementia but it was a contributing factor! If someone dies of Pneumonia or Heart failure, caused by Covid 19, then both should be written on their Death Certificates!</w:t>
            </w:r>
          </w:p>
        </w:tc>
      </w:tr>
      <w:tr>
        <w:tc>
          <w:tcPr>
            <w:tcW w:type="dxa" w:w="2880"/>
          </w:tcPr>
          <w:p>
            <w:r>
              <w:t>3125</w:t>
            </w:r>
          </w:p>
        </w:tc>
        <w:tc>
          <w:tcPr>
            <w:tcW w:type="dxa" w:w="2880"/>
          </w:tcPr>
          <w:p>
            <w:r>
              <w:t>2020-04-14</w:t>
            </w:r>
          </w:p>
        </w:tc>
        <w:tc>
          <w:tcPr>
            <w:tcW w:type="dxa" w:w="2880"/>
          </w:tcPr>
          <w:p>
            <w:r>
              <w:t>I think I'm ready to speak out now.. Four days ago, my grandma passed away from Covid-19. She was a kind and caring soul and I loved her, even though she was suffering from severe dementia in later years. She barely recongnized me, but I still loved her. Rest in Peace grandma.</w:t>
            </w:r>
          </w:p>
        </w:tc>
      </w:tr>
      <w:tr>
        <w:tc>
          <w:tcPr>
            <w:tcW w:type="dxa" w:w="2880"/>
          </w:tcPr>
          <w:p>
            <w:r>
              <w:t>3126</w:t>
            </w:r>
          </w:p>
        </w:tc>
        <w:tc>
          <w:tcPr>
            <w:tcW w:type="dxa" w:w="2880"/>
          </w:tcPr>
          <w:p>
            <w:r>
              <w:t>2020-04-14</w:t>
            </w:r>
          </w:p>
        </w:tc>
        <w:tc>
          <w:tcPr>
            <w:tcW w:type="dxa" w:w="2880"/>
          </w:tcPr>
          <w:p>
            <w:r>
              <w:t xml:space="preserve">Totally agree! My mom, with dementia, suffered enough for staff shortages two years ago. And now this Covid-19 effect. Small mercy. </w:t>
            </w:r>
          </w:p>
        </w:tc>
      </w:tr>
      <w:tr>
        <w:tc>
          <w:tcPr>
            <w:tcW w:type="dxa" w:w="2880"/>
          </w:tcPr>
          <w:p>
            <w:r>
              <w:t>3127</w:t>
            </w:r>
          </w:p>
        </w:tc>
        <w:tc>
          <w:tcPr>
            <w:tcW w:type="dxa" w:w="2880"/>
          </w:tcPr>
          <w:p>
            <w:r>
              <w:t>2020-04-14</w:t>
            </w:r>
          </w:p>
        </w:tc>
        <w:tc>
          <w:tcPr>
            <w:tcW w:type="dxa" w:w="2880"/>
          </w:tcPr>
          <w:p>
            <w:r>
              <w:t>My 97 year old aunt just passed away, she tested positive for covid-19. The official ruling for death is complications from dementia. So she is not part of the statistics. Isn’t it essential to count all cases?</w:t>
            </w:r>
          </w:p>
        </w:tc>
      </w:tr>
      <w:tr>
        <w:tc>
          <w:tcPr>
            <w:tcW w:type="dxa" w:w="2880"/>
          </w:tcPr>
          <w:p>
            <w:r>
              <w:t>3128</w:t>
            </w:r>
          </w:p>
        </w:tc>
        <w:tc>
          <w:tcPr>
            <w:tcW w:type="dxa" w:w="2880"/>
          </w:tcPr>
          <w:p>
            <w:r>
              <w:t>2020-04-14</w:t>
            </w:r>
          </w:p>
        </w:tc>
        <w:tc>
          <w:tcPr>
            <w:tcW w:type="dxa" w:w="2880"/>
          </w:tcPr>
          <w:p>
            <w:r>
              <w:t>Just had the call I've dreaded. My nan, who has dementia  and  diabetes amongst other things  and  is in a care home has been taken to hospital. Not Covid related but the hospital has a lot of cases. Dreading what comes next. Can't deal with the thought of her being alone. 😢💔</w:t>
            </w:r>
          </w:p>
        </w:tc>
      </w:tr>
      <w:tr>
        <w:tc>
          <w:tcPr>
            <w:tcW w:type="dxa" w:w="2880"/>
          </w:tcPr>
          <w:p>
            <w:r>
              <w:t>3129</w:t>
            </w:r>
          </w:p>
        </w:tc>
        <w:tc>
          <w:tcPr>
            <w:tcW w:type="dxa" w:w="2880"/>
          </w:tcPr>
          <w:p>
            <w:r>
              <w:t>2020-04-14</w:t>
            </w:r>
          </w:p>
        </w:tc>
        <w:tc>
          <w:tcPr>
            <w:tcW w:type="dxa" w:w="2880"/>
          </w:tcPr>
          <w:p>
            <w:r>
              <w:t xml:space="preserve">Sadly after testing positive for Covid at the weekend, my dad sadly passed away this morning, due to being in care for dementia we weren’t able to be with him in his final hours, I am grateful that a member of his care team sat and held his hand through the night. </w:t>
            </w:r>
          </w:p>
        </w:tc>
      </w:tr>
      <w:tr>
        <w:tc>
          <w:tcPr>
            <w:tcW w:type="dxa" w:w="2880"/>
          </w:tcPr>
          <w:p>
            <w:r>
              <w:t>3130</w:t>
            </w:r>
          </w:p>
        </w:tc>
        <w:tc>
          <w:tcPr>
            <w:tcW w:type="dxa" w:w="2880"/>
          </w:tcPr>
          <w:p>
            <w:r>
              <w:t>2020-04-14</w:t>
            </w:r>
          </w:p>
        </w:tc>
        <w:tc>
          <w:tcPr>
            <w:tcW w:type="dxa" w:w="2880"/>
          </w:tcPr>
          <w:p>
            <w:r>
              <w:t>And people like my brother in law with dementia in care homes are still people. Apart from dementia he is still pretty healthy. Yet there has been one death from Covid in his nursing home. No one else has been tested not even that staff moving between vulnerable residents</w:t>
            </w:r>
          </w:p>
        </w:tc>
      </w:tr>
      <w:tr>
        <w:tc>
          <w:tcPr>
            <w:tcW w:type="dxa" w:w="2880"/>
          </w:tcPr>
          <w:p>
            <w:r>
              <w:t>3131</w:t>
            </w:r>
          </w:p>
        </w:tc>
        <w:tc>
          <w:tcPr>
            <w:tcW w:type="dxa" w:w="2880"/>
          </w:tcPr>
          <w:p>
            <w:r>
              <w:t>2020-04-14</w:t>
            </w:r>
          </w:p>
        </w:tc>
        <w:tc>
          <w:tcPr>
            <w:tcW w:type="dxa" w:w="2880"/>
          </w:tcPr>
          <w:p>
            <w:r>
              <w:t>Exactly. My mum is in a care home, she has advanced dementia. They are struggling to get supplies of PPE, wipes and sanitiser and have had one case of Covid-19. I'm posting them what I can pick up in the supermarket. The government are deluded.</w:t>
            </w:r>
          </w:p>
        </w:tc>
      </w:tr>
      <w:tr>
        <w:tc>
          <w:tcPr>
            <w:tcW w:type="dxa" w:w="2880"/>
          </w:tcPr>
          <w:p>
            <w:r>
              <w:t>3132</w:t>
            </w:r>
          </w:p>
        </w:tc>
        <w:tc>
          <w:tcPr>
            <w:tcW w:type="dxa" w:w="2880"/>
          </w:tcPr>
          <w:p>
            <w:r>
              <w:t>2020-04-14</w:t>
            </w:r>
          </w:p>
        </w:tc>
        <w:tc>
          <w:tcPr>
            <w:tcW w:type="dxa" w:w="2880"/>
          </w:tcPr>
          <w:p>
            <w:r>
              <w:t>I don't know about representing people in care homes generally, but I'm representing my mum who is in one, with advanced dementia. They are struggling to source PPE, wipes and sanitiser and have had one case of Covid-19. I'm sending them what I can. It shouldn't come to this.</w:t>
            </w:r>
          </w:p>
        </w:tc>
      </w:tr>
      <w:tr>
        <w:tc>
          <w:tcPr>
            <w:tcW w:type="dxa" w:w="2880"/>
          </w:tcPr>
          <w:p>
            <w:r>
              <w:t>3133</w:t>
            </w:r>
          </w:p>
        </w:tc>
        <w:tc>
          <w:tcPr>
            <w:tcW w:type="dxa" w:w="2880"/>
          </w:tcPr>
          <w:p>
            <w:r>
              <w:t>2020-04-14</w:t>
            </w:r>
          </w:p>
        </w:tc>
        <w:tc>
          <w:tcPr>
            <w:tcW w:type="dxa" w:w="2880"/>
          </w:tcPr>
          <w:p>
            <w:r>
              <w:t>They are sorry to say. Where do the residents go when they get I'll? The hospital. Who cares for them when at their worst? My Daughter is a 2nd year student nurses and yesterday she cared for 4 men with dementia and Covid.</w:t>
            </w:r>
          </w:p>
        </w:tc>
      </w:tr>
      <w:tr>
        <w:tc>
          <w:tcPr>
            <w:tcW w:type="dxa" w:w="2880"/>
          </w:tcPr>
          <w:p>
            <w:r>
              <w:t>3134</w:t>
            </w:r>
          </w:p>
        </w:tc>
        <w:tc>
          <w:tcPr>
            <w:tcW w:type="dxa" w:w="2880"/>
          </w:tcPr>
          <w:p>
            <w:r>
              <w:t>2020-04-14</w:t>
            </w:r>
          </w:p>
        </w:tc>
        <w:tc>
          <w:tcPr>
            <w:tcW w:type="dxa" w:w="2880"/>
          </w:tcPr>
          <w:p>
            <w:r>
              <w:t>I lost my father to this awful virus on Easter Sunday. He died alone with his dementia. The wonderful care staff have woefully inadequate PPE yet still care tirelessly for our loved ones. Still waiting for Death certificate.. predicting no mention of Covid 19.. a national scandal</w:t>
            </w:r>
          </w:p>
        </w:tc>
      </w:tr>
      <w:tr>
        <w:tc>
          <w:tcPr>
            <w:tcW w:type="dxa" w:w="2880"/>
          </w:tcPr>
          <w:p>
            <w:r>
              <w:t>3135</w:t>
            </w:r>
          </w:p>
        </w:tc>
        <w:tc>
          <w:tcPr>
            <w:tcW w:type="dxa" w:w="2880"/>
          </w:tcPr>
          <w:p>
            <w:r>
              <w:t>2020-04-14</w:t>
            </w:r>
          </w:p>
        </w:tc>
        <w:tc>
          <w:tcPr>
            <w:tcW w:type="dxa" w:w="2880"/>
          </w:tcPr>
          <w:p>
            <w:r>
              <w:t xml:space="preserve">I want to see the figures for Covid 19 in care homes! This is a personal plea. My brother with dementia and my brother in law are both in care homes. I haven’t been able to see either in a month. </w:t>
            </w:r>
          </w:p>
        </w:tc>
      </w:tr>
      <w:tr>
        <w:tc>
          <w:tcPr>
            <w:tcW w:type="dxa" w:w="2880"/>
          </w:tcPr>
          <w:p>
            <w:r>
              <w:t>3136</w:t>
            </w:r>
          </w:p>
        </w:tc>
        <w:tc>
          <w:tcPr>
            <w:tcW w:type="dxa" w:w="2880"/>
          </w:tcPr>
          <w:p>
            <w:r>
              <w:t>2020-04-14</w:t>
            </w:r>
          </w:p>
        </w:tc>
        <w:tc>
          <w:tcPr>
            <w:tcW w:type="dxa" w:w="2880"/>
          </w:tcPr>
          <w:p>
            <w:r>
              <w:t>I work for NHS &amp; I’m sure I had it &amp; haven’t been tested ! My dad is ill in hosp with confirmed Covid ! He has dementia  and  I haven’t seen him in 10days ! I don’t know any NHS friends who have had test !</w:t>
            </w:r>
          </w:p>
        </w:tc>
      </w:tr>
      <w:tr>
        <w:tc>
          <w:tcPr>
            <w:tcW w:type="dxa" w:w="2880"/>
          </w:tcPr>
          <w:p>
            <w:r>
              <w:t>3137</w:t>
            </w:r>
          </w:p>
        </w:tc>
        <w:tc>
          <w:tcPr>
            <w:tcW w:type="dxa" w:w="2880"/>
          </w:tcPr>
          <w:p>
            <w:r>
              <w:t>2020-04-14</w:t>
            </w:r>
          </w:p>
        </w:tc>
        <w:tc>
          <w:tcPr>
            <w:tcW w:type="dxa" w:w="2880"/>
          </w:tcPr>
          <w:p>
            <w:r>
              <w:t>My grandmother is 94, has dementia, and lives in a rest home. Every time someone from a rest home dies from COVID-19, I think that it could have been her. It could so easily have been her. And my heart breaks, because I don't want to lose her.</w:t>
            </w:r>
          </w:p>
        </w:tc>
      </w:tr>
      <w:tr>
        <w:tc>
          <w:tcPr>
            <w:tcW w:type="dxa" w:w="2880"/>
          </w:tcPr>
          <w:p>
            <w:r>
              <w:t>3138</w:t>
            </w:r>
          </w:p>
        </w:tc>
        <w:tc>
          <w:tcPr>
            <w:tcW w:type="dxa" w:w="2880"/>
          </w:tcPr>
          <w:p>
            <w:r>
              <w:t>2020-04-14</w:t>
            </w:r>
          </w:p>
        </w:tc>
        <w:tc>
          <w:tcPr>
            <w:tcW w:type="dxa" w:w="2880"/>
          </w:tcPr>
          <w:p>
            <w:r>
              <w:t>Worst #Brain #Diseases #Alzheimer's and #Dementia #Amyotrophic #Lateral #Sclerosis #Disease #Parkinson's #Disease #Multiple #Sclerosis #Scleroderma #Cystic #Fibrosis #Chronic #Obstructive #Pulminary #Disease #BrainDisordersWebinar #Neurology #onlinelearning #lockdown #COVID_19</w:t>
            </w:r>
          </w:p>
        </w:tc>
      </w:tr>
      <w:tr>
        <w:tc>
          <w:tcPr>
            <w:tcW w:type="dxa" w:w="2880"/>
          </w:tcPr>
          <w:p>
            <w:r>
              <w:t>3139</w:t>
            </w:r>
          </w:p>
        </w:tc>
        <w:tc>
          <w:tcPr>
            <w:tcW w:type="dxa" w:w="2880"/>
          </w:tcPr>
          <w:p>
            <w:r>
              <w:t>2020-04-14</w:t>
            </w:r>
          </w:p>
        </w:tc>
        <w:tc>
          <w:tcPr>
            <w:tcW w:type="dxa" w:w="2880"/>
          </w:tcPr>
          <w:p>
            <w:r>
              <w:t>Yes and suddenly every journalist in the country is interested in care homes, yet none have bothered to research them. My mum was in a care home and had vascular dementia, if they bothered to do some research they might find out the reality - long before Covid-19</w:t>
            </w:r>
          </w:p>
        </w:tc>
      </w:tr>
      <w:tr>
        <w:tc>
          <w:tcPr>
            <w:tcW w:type="dxa" w:w="2880"/>
          </w:tcPr>
          <w:p>
            <w:r>
              <w:t>3140</w:t>
            </w:r>
          </w:p>
        </w:tc>
        <w:tc>
          <w:tcPr>
            <w:tcW w:type="dxa" w:w="2880"/>
          </w:tcPr>
          <w:p>
            <w:r>
              <w:t>2020-04-14</w:t>
            </w:r>
          </w:p>
        </w:tc>
        <w:tc>
          <w:tcPr>
            <w:tcW w:type="dxa" w:w="2880"/>
          </w:tcPr>
          <w:p>
            <w:r>
              <w:t>To transfer elderly people with dementia to hosp would be barbaric My mother is 96 with final stage dementia has a clear end of life plan which has been put in place by GP Nurse/Manager and family COVID 19 is killing people to use the elderly as a headline grabber is offensive.</w:t>
            </w:r>
          </w:p>
        </w:tc>
      </w:tr>
      <w:tr>
        <w:tc>
          <w:tcPr>
            <w:tcW w:type="dxa" w:w="2880"/>
          </w:tcPr>
          <w:p>
            <w:r>
              <w:t>3141</w:t>
            </w:r>
          </w:p>
        </w:tc>
        <w:tc>
          <w:tcPr>
            <w:tcW w:type="dxa" w:w="2880"/>
          </w:tcPr>
          <w:p>
            <w:r>
              <w:t>2020-04-14</w:t>
            </w:r>
          </w:p>
        </w:tc>
        <w:tc>
          <w:tcPr>
            <w:tcW w:type="dxa" w:w="2880"/>
          </w:tcPr>
          <w:p>
            <w:r>
              <w:t>I feel for you both. My mum (92) is in the dementia unit of a care home - in Brittany. No cases of Covid 19 to date, thankfully. Residents confined to own rooms, not implemented in dementia unit as IMPOSSIBLE. I am so grateful to the staff! ♥️</w:t>
            </w:r>
          </w:p>
        </w:tc>
      </w:tr>
      <w:tr>
        <w:tc>
          <w:tcPr>
            <w:tcW w:type="dxa" w:w="2880"/>
          </w:tcPr>
          <w:p>
            <w:r>
              <w:t>3142</w:t>
            </w:r>
          </w:p>
        </w:tc>
        <w:tc>
          <w:tcPr>
            <w:tcW w:type="dxa" w:w="2880"/>
          </w:tcPr>
          <w:p>
            <w:r>
              <w:t>2020-04-14</w:t>
            </w:r>
          </w:p>
        </w:tc>
        <w:tc>
          <w:tcPr>
            <w:tcW w:type="dxa" w:w="2880"/>
          </w:tcPr>
          <w:p>
            <w:r>
              <w:t>My mother died Thursday (dementia, not Covid)  and  funeral was today via Zoom, which piled new surreal atop existing surreal. But I think she'd have been happy that I donned a nice dress, did my hair,  and  put, as she would have said, "a little color on [my] face." Oh, mom.</w:t>
            </w:r>
          </w:p>
        </w:tc>
      </w:tr>
      <w:tr>
        <w:tc>
          <w:tcPr>
            <w:tcW w:type="dxa" w:w="2880"/>
          </w:tcPr>
          <w:p>
            <w:r>
              <w:t>3143</w:t>
            </w:r>
          </w:p>
        </w:tc>
        <w:tc>
          <w:tcPr>
            <w:tcW w:type="dxa" w:w="2880"/>
          </w:tcPr>
          <w:p>
            <w:r>
              <w:t>2020-04-14</w:t>
            </w:r>
          </w:p>
        </w:tc>
        <w:tc>
          <w:tcPr>
            <w:tcW w:type="dxa" w:w="2880"/>
          </w:tcPr>
          <w:p>
            <w:r>
              <w:t>I also found out tonight that my one uncle died from covid. I wasn’t close to him at all but he had been coming to holiday dinners at my dad’s and he was recently diagnosed w dementia so he’s been in a home. Nursing homes here are having outbreaks so he caught it :(</w:t>
            </w:r>
          </w:p>
        </w:tc>
      </w:tr>
      <w:tr>
        <w:tc>
          <w:tcPr>
            <w:tcW w:type="dxa" w:w="2880"/>
          </w:tcPr>
          <w:p>
            <w:r>
              <w:t>3144</w:t>
            </w:r>
          </w:p>
        </w:tc>
        <w:tc>
          <w:tcPr>
            <w:tcW w:type="dxa" w:w="2880"/>
          </w:tcPr>
          <w:p>
            <w:r>
              <w:t>2020-04-14</w:t>
            </w:r>
          </w:p>
        </w:tc>
        <w:tc>
          <w:tcPr>
            <w:tcW w:type="dxa" w:w="2880"/>
          </w:tcPr>
          <w:p>
            <w:r>
              <w:t>To be honest Kirby would probably be more likely to watch meh got excited when I sent him surgery pics. You threw up. Side note I’m extra bitter tonight cause my grandpa died of covid in the nursing home. He had dementia so good riddance but sucks for my grandmother.</w:t>
            </w:r>
          </w:p>
        </w:tc>
      </w:tr>
      <w:tr>
        <w:tc>
          <w:tcPr>
            <w:tcW w:type="dxa" w:w="2880"/>
          </w:tcPr>
          <w:p>
            <w:r>
              <w:t>3145</w:t>
            </w:r>
          </w:p>
        </w:tc>
        <w:tc>
          <w:tcPr>
            <w:tcW w:type="dxa" w:w="2880"/>
          </w:tcPr>
          <w:p>
            <w:r>
              <w:t>2020-04-14</w:t>
            </w:r>
          </w:p>
        </w:tc>
        <w:tc>
          <w:tcPr>
            <w:tcW w:type="dxa" w:w="2880"/>
          </w:tcPr>
          <w:p>
            <w:r>
              <w:t xml:space="preserve">Something positive. My dad is unable to visit my grandpa because of Covid. The home is on lockdown.. He’s currently diagnosed with dementia ...So they had a little parade for family to drive by and see them. Y’all I love my dad so much for this . 😢😇😭 </w:t>
            </w:r>
          </w:p>
        </w:tc>
      </w:tr>
      <w:tr>
        <w:tc>
          <w:tcPr>
            <w:tcW w:type="dxa" w:w="2880"/>
          </w:tcPr>
          <w:p>
            <w:r>
              <w:t>3146</w:t>
            </w:r>
          </w:p>
        </w:tc>
        <w:tc>
          <w:tcPr>
            <w:tcW w:type="dxa" w:w="2880"/>
          </w:tcPr>
          <w:p>
            <w:r>
              <w:t>2020-04-13</w:t>
            </w:r>
          </w:p>
        </w:tc>
        <w:tc>
          <w:tcPr>
            <w:tcW w:type="dxa" w:w="2880"/>
          </w:tcPr>
          <w:p>
            <w:r>
              <w:t xml:space="preserve">This is an incredible piece by my friend @Sokic_ about those with dementia during COVID-19. If you have a minute, this is a must read👇🏻 </w:t>
            </w:r>
          </w:p>
        </w:tc>
      </w:tr>
      <w:tr>
        <w:tc>
          <w:tcPr>
            <w:tcW w:type="dxa" w:w="2880"/>
          </w:tcPr>
          <w:p>
            <w:r>
              <w:t>3147</w:t>
            </w:r>
          </w:p>
        </w:tc>
        <w:tc>
          <w:tcPr>
            <w:tcW w:type="dxa" w:w="2880"/>
          </w:tcPr>
          <w:p>
            <w:r>
              <w:t>2020-04-13</w:t>
            </w:r>
          </w:p>
        </w:tc>
        <w:tc>
          <w:tcPr>
            <w:tcW w:type="dxa" w:w="2880"/>
          </w:tcPr>
          <w:p>
            <w:r>
              <w:t xml:space="preserve">Because they were probably deaths from dementia or influenza, 2 years ago my dad died from it and so did 5 others within 10 days in thy home, if he had have died this week they would have labelled it COVID-19 </w:t>
            </w:r>
          </w:p>
        </w:tc>
      </w:tr>
      <w:tr>
        <w:tc>
          <w:tcPr>
            <w:tcW w:type="dxa" w:w="2880"/>
          </w:tcPr>
          <w:p>
            <w:r>
              <w:t>3148</w:t>
            </w:r>
          </w:p>
        </w:tc>
        <w:tc>
          <w:tcPr>
            <w:tcW w:type="dxa" w:w="2880"/>
          </w:tcPr>
          <w:p>
            <w:r>
              <w:t>2020-04-13</w:t>
            </w:r>
          </w:p>
        </w:tc>
        <w:tc>
          <w:tcPr>
            <w:tcW w:type="dxa" w:w="2880"/>
          </w:tcPr>
          <w:p>
            <w:r>
              <w:t>My Mother, who is already suffering from Dementia, is in a nursing home in Montreal that is currently under investigation and covid-19 is running rampant. People are dying and families are terrified.</w:t>
            </w:r>
          </w:p>
        </w:tc>
      </w:tr>
      <w:tr>
        <w:tc>
          <w:tcPr>
            <w:tcW w:type="dxa" w:w="2880"/>
          </w:tcPr>
          <w:p>
            <w:r>
              <w:t>3149</w:t>
            </w:r>
          </w:p>
        </w:tc>
        <w:tc>
          <w:tcPr>
            <w:tcW w:type="dxa" w:w="2880"/>
          </w:tcPr>
          <w:p>
            <w:r>
              <w:t>2020-04-13</w:t>
            </w:r>
          </w:p>
        </w:tc>
        <w:tc>
          <w:tcPr>
            <w:tcW w:type="dxa" w:w="2880"/>
          </w:tcPr>
          <w:p>
            <w:r>
              <w:t>Hi Mandy. I quite agree. I’m a CPN working with dementia. The price these homes charge is immoral. Quite a few in my patch have residents with COVID 19. I know the staff are really scared but still do a great job#supporthecarers.</w:t>
            </w:r>
          </w:p>
        </w:tc>
      </w:tr>
      <w:tr>
        <w:tc>
          <w:tcPr>
            <w:tcW w:type="dxa" w:w="2880"/>
          </w:tcPr>
          <w:p>
            <w:r>
              <w:t>3150</w:t>
            </w:r>
          </w:p>
        </w:tc>
        <w:tc>
          <w:tcPr>
            <w:tcW w:type="dxa" w:w="2880"/>
          </w:tcPr>
          <w:p>
            <w:r>
              <w:t>2020-04-13</w:t>
            </w:r>
          </w:p>
        </w:tc>
        <w:tc>
          <w:tcPr>
            <w:tcW w:type="dxa" w:w="2880"/>
          </w:tcPr>
          <w:p>
            <w:r>
              <w:t>As my 97 year-old Mom enters end-stage dementia and contracture sets in, I am fucking distracted by the idiot in the white house and COVID-19.</w:t>
            </w:r>
          </w:p>
        </w:tc>
      </w:tr>
      <w:tr>
        <w:tc>
          <w:tcPr>
            <w:tcW w:type="dxa" w:w="2880"/>
          </w:tcPr>
          <w:p>
            <w:r>
              <w:t>3151</w:t>
            </w:r>
          </w:p>
        </w:tc>
        <w:tc>
          <w:tcPr>
            <w:tcW w:type="dxa" w:w="2880"/>
          </w:tcPr>
          <w:p>
            <w:r>
              <w:t>2020-04-13</w:t>
            </w:r>
          </w:p>
        </w:tc>
        <w:tc>
          <w:tcPr>
            <w:tcW w:type="dxa" w:w="2880"/>
          </w:tcPr>
          <w:p>
            <w:r>
              <w:t>On whose part? My nurse daughter managing a dementia home in Cornwall. Owner of home recovering from cancer - meets her in the garden to plan. 1/3 of her team isolating. No covid in yet. 16 elderly residents. Ppe masks bought via builders merchant. There is no support.</w:t>
            </w:r>
          </w:p>
        </w:tc>
      </w:tr>
      <w:tr>
        <w:tc>
          <w:tcPr>
            <w:tcW w:type="dxa" w:w="2880"/>
          </w:tcPr>
          <w:p>
            <w:r>
              <w:t>3152</w:t>
            </w:r>
          </w:p>
        </w:tc>
        <w:tc>
          <w:tcPr>
            <w:tcW w:type="dxa" w:w="2880"/>
          </w:tcPr>
          <w:p>
            <w:r>
              <w:t>2020-04-13</w:t>
            </w:r>
          </w:p>
        </w:tc>
        <w:tc>
          <w:tcPr>
            <w:tcW w:type="dxa" w:w="2880"/>
          </w:tcPr>
          <w:p>
            <w:r>
              <w:t>I agree. My mother is in one with advanced dementia. I'm realistic enough to understand that should she contract COVID-19 (fingers crossed she won't), she would not be a suitable candidate for a ventilator. In fact it would increase her suffering and frighten her so much.</w:t>
            </w:r>
          </w:p>
        </w:tc>
      </w:tr>
      <w:tr>
        <w:tc>
          <w:tcPr>
            <w:tcW w:type="dxa" w:w="2880"/>
          </w:tcPr>
          <w:p>
            <w:r>
              <w:t>3153</w:t>
            </w:r>
          </w:p>
        </w:tc>
        <w:tc>
          <w:tcPr>
            <w:tcW w:type="dxa" w:w="2880"/>
          </w:tcPr>
          <w:p>
            <w:r>
              <w:t>2020-04-13</w:t>
            </w:r>
          </w:p>
        </w:tc>
        <w:tc>
          <w:tcPr>
            <w:tcW w:type="dxa" w:w="2880"/>
          </w:tcPr>
          <w:p>
            <w:r>
              <w:t>Now our dementia unit is infested with covid and we had 3 deaths on that floor over the weekend alone. My heart hurts a lot</w:t>
            </w:r>
          </w:p>
        </w:tc>
      </w:tr>
      <w:tr>
        <w:tc>
          <w:tcPr>
            <w:tcW w:type="dxa" w:w="2880"/>
          </w:tcPr>
          <w:p>
            <w:r>
              <w:t>3154</w:t>
            </w:r>
          </w:p>
        </w:tc>
        <w:tc>
          <w:tcPr>
            <w:tcW w:type="dxa" w:w="2880"/>
          </w:tcPr>
          <w:p>
            <w:r>
              <w:t>2020-04-13</w:t>
            </w:r>
          </w:p>
        </w:tc>
        <w:tc>
          <w:tcPr>
            <w:tcW w:type="dxa" w:w="2880"/>
          </w:tcPr>
          <w:p>
            <w:r>
              <w:t>Everytime I see people disregard social distancing I want to place them in my shoes when I have to comfort my crying dementia and Alzheimer’s patients who are without visitors and spend their lucid moments watching COVID updates thinking they’re going to die.</w:t>
            </w:r>
          </w:p>
        </w:tc>
      </w:tr>
      <w:tr>
        <w:tc>
          <w:tcPr>
            <w:tcW w:type="dxa" w:w="2880"/>
          </w:tcPr>
          <w:p>
            <w:r>
              <w:t>3155</w:t>
            </w:r>
          </w:p>
        </w:tc>
        <w:tc>
          <w:tcPr>
            <w:tcW w:type="dxa" w:w="2880"/>
          </w:tcPr>
          <w:p>
            <w:r>
              <w:t>2020-04-13</w:t>
            </w:r>
          </w:p>
        </w:tc>
        <w:tc>
          <w:tcPr>
            <w:tcW w:type="dxa" w:w="2880"/>
          </w:tcPr>
          <w:p>
            <w:r>
              <w:t>Hey y'all, one of my very best friends in the world, Amy, is having a really rough time. Her 75 yr old mother just broke her pelvis and her dad cannot be left alone due to dementia. Today she is getting swabbed for COVID ffs. If you are the praying type please send her some</w:t>
            </w:r>
          </w:p>
        </w:tc>
      </w:tr>
      <w:tr>
        <w:tc>
          <w:tcPr>
            <w:tcW w:type="dxa" w:w="2880"/>
          </w:tcPr>
          <w:p>
            <w:r>
              <w:t>3156</w:t>
            </w:r>
          </w:p>
        </w:tc>
        <w:tc>
          <w:tcPr>
            <w:tcW w:type="dxa" w:w="2880"/>
          </w:tcPr>
          <w:p>
            <w:r>
              <w:t>2020-04-13</w:t>
            </w:r>
          </w:p>
        </w:tc>
        <w:tc>
          <w:tcPr>
            <w:tcW w:type="dxa" w:w="2880"/>
          </w:tcPr>
          <w:p>
            <w:r>
              <w:t>We lost my grandfather early this morning. To our knowledge it was not COVID-19 related illness but the dementia related illnesses he's fought for years.</w:t>
            </w:r>
          </w:p>
        </w:tc>
      </w:tr>
      <w:tr>
        <w:tc>
          <w:tcPr>
            <w:tcW w:type="dxa" w:w="2880"/>
          </w:tcPr>
          <w:p>
            <w:r>
              <w:t>3157</w:t>
            </w:r>
          </w:p>
        </w:tc>
        <w:tc>
          <w:tcPr>
            <w:tcW w:type="dxa" w:w="2880"/>
          </w:tcPr>
          <w:p>
            <w:r>
              <w:t>2020-04-13</w:t>
            </w:r>
          </w:p>
        </w:tc>
        <w:tc>
          <w:tcPr>
            <w:tcW w:type="dxa" w:w="2880"/>
          </w:tcPr>
          <w:p>
            <w:r>
              <w:t>I am so so deeply sorry, Allison 💔😪 I lost my mom a year ago - not from COVID, thank God - but from dementia. My heart and prayers are with you 🙏🏼❤️</w:t>
            </w:r>
          </w:p>
        </w:tc>
      </w:tr>
      <w:tr>
        <w:tc>
          <w:tcPr>
            <w:tcW w:type="dxa" w:w="2880"/>
          </w:tcPr>
          <w:p>
            <w:r>
              <w:t>3158</w:t>
            </w:r>
          </w:p>
        </w:tc>
        <w:tc>
          <w:tcPr>
            <w:tcW w:type="dxa" w:w="2880"/>
          </w:tcPr>
          <w:p>
            <w:r>
              <w:t>2020-04-13</w:t>
            </w:r>
          </w:p>
        </w:tc>
        <w:tc>
          <w:tcPr>
            <w:tcW w:type="dxa" w:w="2880"/>
          </w:tcPr>
          <w:p>
            <w:r>
              <w:t xml:space="preserve">A little bit of positivity. My husband out of hospital today after a nasty brush with covid 19. Still a way to go as dementia complicates things. But still good. So here’s some spring apple blossom. </w:t>
            </w:r>
          </w:p>
        </w:tc>
      </w:tr>
      <w:tr>
        <w:tc>
          <w:tcPr>
            <w:tcW w:type="dxa" w:w="2880"/>
          </w:tcPr>
          <w:p>
            <w:r>
              <w:t>3159</w:t>
            </w:r>
          </w:p>
        </w:tc>
        <w:tc>
          <w:tcPr>
            <w:tcW w:type="dxa" w:w="2880"/>
          </w:tcPr>
          <w:p>
            <w:r>
              <w:t>2020-04-13</w:t>
            </w:r>
          </w:p>
        </w:tc>
        <w:tc>
          <w:tcPr>
            <w:tcW w:type="dxa" w:w="2880"/>
          </w:tcPr>
          <w:p>
            <w:r>
              <w:t>My mum died tonight. Not Covid. Dementia. It hurts so much :(</w:t>
            </w:r>
          </w:p>
        </w:tc>
      </w:tr>
      <w:tr>
        <w:tc>
          <w:tcPr>
            <w:tcW w:type="dxa" w:w="2880"/>
          </w:tcPr>
          <w:p>
            <w:r>
              <w:t>3160</w:t>
            </w:r>
          </w:p>
        </w:tc>
        <w:tc>
          <w:tcPr>
            <w:tcW w:type="dxa" w:w="2880"/>
          </w:tcPr>
          <w:p>
            <w:r>
              <w:t>2020-04-13</w:t>
            </w:r>
          </w:p>
        </w:tc>
        <w:tc>
          <w:tcPr>
            <w:tcW w:type="dxa" w:w="2880"/>
          </w:tcPr>
          <w:p>
            <w:r>
              <w:t>My Dad has severe vascular dementia- when he went into care home over two years ago we all agreed he was to get palliative care only - if he got Covid we would feel more reassured he spent his last days with those who now care for him than terrified in a hospital</w:t>
            </w:r>
          </w:p>
        </w:tc>
      </w:tr>
      <w:tr>
        <w:tc>
          <w:tcPr>
            <w:tcW w:type="dxa" w:w="2880"/>
          </w:tcPr>
          <w:p>
            <w:r>
              <w:t>3161</w:t>
            </w:r>
          </w:p>
        </w:tc>
        <w:tc>
          <w:tcPr>
            <w:tcW w:type="dxa" w:w="2880"/>
          </w:tcPr>
          <w:p>
            <w:r>
              <w:t>2020-04-13</w:t>
            </w:r>
          </w:p>
        </w:tc>
        <w:tc>
          <w:tcPr>
            <w:tcW w:type="dxa" w:w="2880"/>
          </w:tcPr>
          <w:p>
            <w:r>
              <w:t>Thinking of my brother in law's mother and step father today. Step father is 95 and in hospital with an infection (not Covid) but they don't think he'll come out and no one can visit him. His mother has (we think) got dementia and has carers. Horrible situation 😞</w:t>
            </w:r>
          </w:p>
        </w:tc>
      </w:tr>
      <w:tr>
        <w:tc>
          <w:tcPr>
            <w:tcW w:type="dxa" w:w="2880"/>
          </w:tcPr>
          <w:p>
            <w:r>
              <w:t>3162</w:t>
            </w:r>
          </w:p>
        </w:tc>
        <w:tc>
          <w:tcPr>
            <w:tcW w:type="dxa" w:w="2880"/>
          </w:tcPr>
          <w:p>
            <w:r>
              <w:t>2020-04-13</w:t>
            </w:r>
          </w:p>
        </w:tc>
        <w:tc>
          <w:tcPr>
            <w:tcW w:type="dxa" w:w="2880"/>
          </w:tcPr>
          <w:p>
            <w:r>
              <w:t>Meanwhile, my grandma sits alone and isolated as she probably has COVID-19. She has a temperature, so now must spend 14 days alone. She has dementia, so has no idea why she has to be alone. And we have no idea if she actually has C-19 #TestingForCovid19 2/</w:t>
            </w:r>
          </w:p>
        </w:tc>
      </w:tr>
      <w:tr>
        <w:tc>
          <w:tcPr>
            <w:tcW w:type="dxa" w:w="2880"/>
          </w:tcPr>
          <w:p>
            <w:r>
              <w:t>3163</w:t>
            </w:r>
          </w:p>
        </w:tc>
        <w:tc>
          <w:tcPr>
            <w:tcW w:type="dxa" w:w="2880"/>
          </w:tcPr>
          <w:p>
            <w:r>
              <w:t>2020-04-13</w:t>
            </w:r>
          </w:p>
        </w:tc>
        <w:tc>
          <w:tcPr>
            <w:tcW w:type="dxa" w:w="2880"/>
          </w:tcPr>
          <w:p>
            <w:r>
              <w:t>My mum, 89 ,with dementia last Thursday. In a care home. No nurses ,no oxygen, no ventilator. Covid on death certificate. Doctor popped in to make her "comfortable" with morphine ,she died immediately.</w:t>
            </w:r>
          </w:p>
        </w:tc>
      </w:tr>
      <w:tr>
        <w:tc>
          <w:tcPr>
            <w:tcW w:type="dxa" w:w="2880"/>
          </w:tcPr>
          <w:p>
            <w:r>
              <w:t>3164</w:t>
            </w:r>
          </w:p>
        </w:tc>
        <w:tc>
          <w:tcPr>
            <w:tcW w:type="dxa" w:w="2880"/>
          </w:tcPr>
          <w:p>
            <w:r>
              <w:t>2020-04-13</w:t>
            </w:r>
          </w:p>
        </w:tc>
        <w:tc>
          <w:tcPr>
            <w:tcW w:type="dxa" w:w="2880"/>
          </w:tcPr>
          <w:p>
            <w:r>
              <w:t>I can’t get information from Macklin group regarding current levels of Covid 19 in my mums care home within her dementia unit. They have said there has been cases of elderly testing positive for Covid 19 but won’t give numbers. I am so worried and stressed</w:t>
            </w:r>
          </w:p>
        </w:tc>
      </w:tr>
      <w:tr>
        <w:tc>
          <w:tcPr>
            <w:tcW w:type="dxa" w:w="2880"/>
          </w:tcPr>
          <w:p>
            <w:r>
              <w:t>3165</w:t>
            </w:r>
          </w:p>
        </w:tc>
        <w:tc>
          <w:tcPr>
            <w:tcW w:type="dxa" w:w="2880"/>
          </w:tcPr>
          <w:p>
            <w:r>
              <w:t>2020-04-13</w:t>
            </w:r>
          </w:p>
        </w:tc>
        <w:tc>
          <w:tcPr>
            <w:tcW w:type="dxa" w:w="2880"/>
          </w:tcPr>
          <w:p>
            <w:r>
              <w:t>My daughter works at a elderly hospital in the dementia ward and she had 5 deaths this week, none from covid, just you get a lot a lot deaths in old folks homes. Covid is not something they want on top of what they have to deal with on the daily.</w:t>
            </w:r>
          </w:p>
        </w:tc>
      </w:tr>
      <w:tr>
        <w:tc>
          <w:tcPr>
            <w:tcW w:type="dxa" w:w="2880"/>
          </w:tcPr>
          <w:p>
            <w:r>
              <w:t>3166</w:t>
            </w:r>
          </w:p>
        </w:tc>
        <w:tc>
          <w:tcPr>
            <w:tcW w:type="dxa" w:w="2880"/>
          </w:tcPr>
          <w:p>
            <w:r>
              <w:t>2020-04-13</w:t>
            </w:r>
          </w:p>
        </w:tc>
        <w:tc>
          <w:tcPr>
            <w:tcW w:type="dxa" w:w="2880"/>
          </w:tcPr>
          <w:p>
            <w:r>
              <w:t>My mother-in-law died this week. Not of Covid. She was 103 and had dementia for some years. She used to tell me she wanted Amazing Grace at her funeral, which will will have to wait now. I always think of her when I hear it. 😢</w:t>
            </w:r>
          </w:p>
        </w:tc>
      </w:tr>
      <w:tr>
        <w:tc>
          <w:tcPr>
            <w:tcW w:type="dxa" w:w="2880"/>
          </w:tcPr>
          <w:p>
            <w:r>
              <w:t>3167</w:t>
            </w:r>
          </w:p>
        </w:tc>
        <w:tc>
          <w:tcPr>
            <w:tcW w:type="dxa" w:w="2880"/>
          </w:tcPr>
          <w:p>
            <w:r>
              <w:t>2020-04-12</w:t>
            </w:r>
          </w:p>
        </w:tc>
        <w:tc>
          <w:tcPr>
            <w:tcW w:type="dxa" w:w="2880"/>
          </w:tcPr>
          <w:p>
            <w:r>
              <w:t>just found out my grandmom has tested positive for COVID-19 — she is 92 years old and has dementia, so luckily she doesn’t really understand what is going on. i didn’t expect this virus to hit so close to home.</w:t>
            </w:r>
          </w:p>
        </w:tc>
      </w:tr>
      <w:tr>
        <w:tc>
          <w:tcPr>
            <w:tcW w:type="dxa" w:w="2880"/>
          </w:tcPr>
          <w:p>
            <w:r>
              <w:t>3168</w:t>
            </w:r>
          </w:p>
        </w:tc>
        <w:tc>
          <w:tcPr>
            <w:tcW w:type="dxa" w:w="2880"/>
          </w:tcPr>
          <w:p>
            <w:r>
              <w:t>2020-04-12</w:t>
            </w:r>
          </w:p>
        </w:tc>
        <w:tc>
          <w:tcPr>
            <w:tcW w:type="dxa" w:w="2880"/>
          </w:tcPr>
          <w:p>
            <w:r>
              <w:t>Just found out my mom's oldest sister has Covid and isn't likely to recover. She has dementia and she's had a really difficult life so there's some comfort in the idea of peace for her, but my mom is heartbroken that she might go alone. Good thoughts ❤️ed if you can spare them.</w:t>
            </w:r>
          </w:p>
        </w:tc>
      </w:tr>
      <w:tr>
        <w:tc>
          <w:tcPr>
            <w:tcW w:type="dxa" w:w="2880"/>
          </w:tcPr>
          <w:p>
            <w:r>
              <w:t>3169</w:t>
            </w:r>
          </w:p>
        </w:tc>
        <w:tc>
          <w:tcPr>
            <w:tcW w:type="dxa" w:w="2880"/>
          </w:tcPr>
          <w:p>
            <w:r>
              <w:t>2020-04-12</w:t>
            </w:r>
          </w:p>
        </w:tc>
        <w:tc>
          <w:tcPr>
            <w:tcW w:type="dxa" w:w="2880"/>
          </w:tcPr>
          <w:p>
            <w:r>
              <w:t>Tragic so sorry... my father in law who has dementia and is wheel chair bound due to a stroke is on a covid ward, someone infected him in his nursing home... why won’t people listen... thoughts and prayers with you and your family.</w:t>
            </w:r>
          </w:p>
        </w:tc>
      </w:tr>
      <w:tr>
        <w:tc>
          <w:tcPr>
            <w:tcW w:type="dxa" w:w="2880"/>
          </w:tcPr>
          <w:p>
            <w:r>
              <w:t>3170</w:t>
            </w:r>
          </w:p>
        </w:tc>
        <w:tc>
          <w:tcPr>
            <w:tcW w:type="dxa" w:w="2880"/>
          </w:tcPr>
          <w:p>
            <w:r>
              <w:t>2020-04-12</w:t>
            </w:r>
          </w:p>
        </w:tc>
        <w:tc>
          <w:tcPr>
            <w:tcW w:type="dxa" w:w="2880"/>
          </w:tcPr>
          <w:p>
            <w:r>
              <w:t>My next door neighbour who's currently in a nursing home with dementia and Parkinson's has recovered from Covid-19 I'm so unbelievably happy 💕</w:t>
            </w:r>
          </w:p>
        </w:tc>
      </w:tr>
      <w:tr>
        <w:tc>
          <w:tcPr>
            <w:tcW w:type="dxa" w:w="2880"/>
          </w:tcPr>
          <w:p>
            <w:r>
              <w:t>3171</w:t>
            </w:r>
          </w:p>
        </w:tc>
        <w:tc>
          <w:tcPr>
            <w:tcW w:type="dxa" w:w="2880"/>
          </w:tcPr>
          <w:p>
            <w:r>
              <w:t>2020-04-12</w:t>
            </w:r>
          </w:p>
        </w:tc>
        <w:tc>
          <w:tcPr>
            <w:tcW w:type="dxa" w:w="2880"/>
          </w:tcPr>
          <w:p>
            <w:r>
              <w:t>Hope you’re having some progress, for yourself and your family! #COVID-19 goes after everyone, especially older folks. My dad has dementia and is in an #AssistedLiving and I can’t visit. I can only pray the caregivers are healthy. Happy Easter  and  be well🙏🏻</w:t>
            </w:r>
          </w:p>
        </w:tc>
      </w:tr>
      <w:tr>
        <w:tc>
          <w:tcPr>
            <w:tcW w:type="dxa" w:w="2880"/>
          </w:tcPr>
          <w:p>
            <w:r>
              <w:t>3172</w:t>
            </w:r>
          </w:p>
        </w:tc>
        <w:tc>
          <w:tcPr>
            <w:tcW w:type="dxa" w:w="2880"/>
          </w:tcPr>
          <w:p>
            <w:r>
              <w:t>2020-04-12</w:t>
            </w:r>
          </w:p>
        </w:tc>
        <w:tc>
          <w:tcPr>
            <w:tcW w:type="dxa" w:w="2880"/>
          </w:tcPr>
          <w:p>
            <w:r>
              <w:t>Just got the call that my grandfather has COVID 😔 what else is he going to go through. It’s bad enough he was diagnosed with dementia. I need some strong prayer warriors because I can’t do this on my own 😭</w:t>
            </w:r>
          </w:p>
        </w:tc>
      </w:tr>
      <w:tr>
        <w:tc>
          <w:tcPr>
            <w:tcW w:type="dxa" w:w="2880"/>
          </w:tcPr>
          <w:p>
            <w:r>
              <w:t>3173</w:t>
            </w:r>
          </w:p>
        </w:tc>
        <w:tc>
          <w:tcPr>
            <w:tcW w:type="dxa" w:w="2880"/>
          </w:tcPr>
          <w:p>
            <w:r>
              <w:t>2020-04-12</w:t>
            </w:r>
          </w:p>
        </w:tc>
        <w:tc>
          <w:tcPr>
            <w:tcW w:type="dxa" w:w="2880"/>
          </w:tcPr>
          <w:p>
            <w:r>
              <w:t>COVID-19 changes you. As a Boomer with my mother who has dementia, I wonder if I will now end up dying before she does. When the memory care facility locked down to all visitors, I had to face that I might not ever see her alive in person again. Grieving has come early.</w:t>
            </w:r>
          </w:p>
        </w:tc>
      </w:tr>
      <w:tr>
        <w:tc>
          <w:tcPr>
            <w:tcW w:type="dxa" w:w="2880"/>
          </w:tcPr>
          <w:p>
            <w:r>
              <w:t>3174</w:t>
            </w:r>
          </w:p>
        </w:tc>
        <w:tc>
          <w:tcPr>
            <w:tcW w:type="dxa" w:w="2880"/>
          </w:tcPr>
          <w:p>
            <w:r>
              <w:t>2020-04-12</w:t>
            </w:r>
          </w:p>
        </w:tc>
        <w:tc>
          <w:tcPr>
            <w:tcW w:type="dxa" w:w="2880"/>
          </w:tcPr>
          <w:p>
            <w:r>
              <w:t>My brother has vascular dementia  and  is in a home. Was ill yesterday. Doctor ??? Covid 19 . NHS111 disagreed Choc not going to see him so he is undiagnosed Staff are taking precautions. What about other residents. What a mess !,! @MattHancock</w:t>
            </w:r>
          </w:p>
        </w:tc>
      </w:tr>
      <w:tr>
        <w:tc>
          <w:tcPr>
            <w:tcW w:type="dxa" w:w="2880"/>
          </w:tcPr>
          <w:p>
            <w:r>
              <w:t>3175</w:t>
            </w:r>
          </w:p>
        </w:tc>
        <w:tc>
          <w:tcPr>
            <w:tcW w:type="dxa" w:w="2880"/>
          </w:tcPr>
          <w:p>
            <w:r>
              <w:t>2020-04-12</w:t>
            </w:r>
          </w:p>
        </w:tc>
        <w:tc>
          <w:tcPr>
            <w:tcW w:type="dxa" w:w="2880"/>
          </w:tcPr>
          <w:p>
            <w:r>
              <w:t>Yep. My mum has dementia. No understanding of Covid or why her friends aren't visiting any more. Just had phone call from the hospital. She's in A and E as her carer was concerned. No visitors allowed so just got to sit  and  wait for news</w:t>
            </w:r>
          </w:p>
        </w:tc>
      </w:tr>
      <w:tr>
        <w:tc>
          <w:tcPr>
            <w:tcW w:type="dxa" w:w="2880"/>
          </w:tcPr>
          <w:p>
            <w:r>
              <w:t>3176</w:t>
            </w:r>
          </w:p>
        </w:tc>
        <w:tc>
          <w:tcPr>
            <w:tcW w:type="dxa" w:w="2880"/>
          </w:tcPr>
          <w:p>
            <w:r>
              <w:t>2020-04-12</w:t>
            </w:r>
          </w:p>
        </w:tc>
        <w:tc>
          <w:tcPr>
            <w:tcW w:type="dxa" w:w="2880"/>
          </w:tcPr>
          <w:p>
            <w:r>
              <w:t>One of my oldest friends works in a dementia care home. She is now at home with Covid 19 ! When will @BorisJohnson @MattHancock and their vile ilk get off their overpriveledged backsides, and issue correct PPE ? People are DYING !</w:t>
            </w:r>
          </w:p>
        </w:tc>
      </w:tr>
      <w:tr>
        <w:tc>
          <w:tcPr>
            <w:tcW w:type="dxa" w:w="2880"/>
          </w:tcPr>
          <w:p>
            <w:r>
              <w:t>3177</w:t>
            </w:r>
          </w:p>
        </w:tc>
        <w:tc>
          <w:tcPr>
            <w:tcW w:type="dxa" w:w="2880"/>
          </w:tcPr>
          <w:p>
            <w:r>
              <w:t>2020-04-12</w:t>
            </w:r>
          </w:p>
        </w:tc>
        <w:tc>
          <w:tcPr>
            <w:tcW w:type="dxa" w:w="2880"/>
          </w:tcPr>
          <w:p>
            <w:r>
              <w:t>Sadly, my aunt is now a statistic, of Covid 19, died at 06:20 this morning. My uncle was blessed to be there. God bless ‘Florence O’Malia’ nee Gill. I had to break the news to mum, 9 yrs her senior with dementia. I have seen too many people out and too close, STOP NOW go home</w:t>
            </w:r>
          </w:p>
        </w:tc>
      </w:tr>
      <w:tr>
        <w:tc>
          <w:tcPr>
            <w:tcW w:type="dxa" w:w="2880"/>
          </w:tcPr>
          <w:p>
            <w:r>
              <w:t>3178</w:t>
            </w:r>
          </w:p>
        </w:tc>
        <w:tc>
          <w:tcPr>
            <w:tcW w:type="dxa" w:w="2880"/>
          </w:tcPr>
          <w:p>
            <w:r>
              <w:t>2020-04-12</w:t>
            </w:r>
          </w:p>
        </w:tc>
        <w:tc>
          <w:tcPr>
            <w:tcW w:type="dxa" w:w="2880"/>
          </w:tcPr>
          <w:p>
            <w:r>
              <w:t>Just heard that my mum, who has dementia, has been admitted to hospital in the UK following a fall. She has an infection, probably not Covid. But 69 people have already died of it at that hospital! And my sister can’t be with her because of the risks! She must be so scared!</w:t>
            </w:r>
          </w:p>
        </w:tc>
      </w:tr>
      <w:tr>
        <w:tc>
          <w:tcPr>
            <w:tcW w:type="dxa" w:w="2880"/>
          </w:tcPr>
          <w:p>
            <w:r>
              <w:t>3179</w:t>
            </w:r>
          </w:p>
        </w:tc>
        <w:tc>
          <w:tcPr>
            <w:tcW w:type="dxa" w:w="2880"/>
          </w:tcPr>
          <w:p>
            <w:r>
              <w:t>2020-04-12</w:t>
            </w:r>
          </w:p>
        </w:tc>
        <w:tc>
          <w:tcPr>
            <w:tcW w:type="dxa" w:w="2880"/>
          </w:tcPr>
          <w:p>
            <w:r>
              <w:t>My grandfather's just been admitted to hospital with probable covid. He's 93 and has dementia and we're not going to get to say goodbye. Heartbroken 💔</w:t>
            </w:r>
          </w:p>
        </w:tc>
      </w:tr>
      <w:tr>
        <w:tc>
          <w:tcPr>
            <w:tcW w:type="dxa" w:w="2880"/>
          </w:tcPr>
          <w:p>
            <w:r>
              <w:t>3180</w:t>
            </w:r>
          </w:p>
        </w:tc>
        <w:tc>
          <w:tcPr>
            <w:tcW w:type="dxa" w:w="2880"/>
          </w:tcPr>
          <w:p>
            <w:r>
              <w:t>2020-04-12</w:t>
            </w:r>
          </w:p>
        </w:tc>
        <w:tc>
          <w:tcPr>
            <w:tcW w:type="dxa" w:w="2880"/>
          </w:tcPr>
          <w:p>
            <w:r>
              <w:t>My 100 yr young mom has outlived by 4 years of when doctors thought she would pass. She was kicked off Hospice because she didn't die. She has heart &amp; kidney failure, is a cancer survivor, &amp; has severe dementia. I'm certain #Covid_19 would be the end while the rest has not.</w:t>
            </w:r>
          </w:p>
        </w:tc>
      </w:tr>
      <w:tr>
        <w:tc>
          <w:tcPr>
            <w:tcW w:type="dxa" w:w="2880"/>
          </w:tcPr>
          <w:p>
            <w:r>
              <w:t>3181</w:t>
            </w:r>
          </w:p>
        </w:tc>
        <w:tc>
          <w:tcPr>
            <w:tcW w:type="dxa" w:w="2880"/>
          </w:tcPr>
          <w:p>
            <w:r>
              <w:t>2020-04-12</w:t>
            </w:r>
          </w:p>
        </w:tc>
        <w:tc>
          <w:tcPr>
            <w:tcW w:type="dxa" w:w="2880"/>
          </w:tcPr>
          <w:p>
            <w:r>
              <w:t xml:space="preserve">Wishing all my friends celebrating Easter a very Happy Easter. April has a number faiths celebrating various occasions - all of which will feel surreal. But keeping well and safe will mean we will (hopefully) be able to return to normailty once all this COVID-19 issue is over </w:t>
            </w:r>
          </w:p>
        </w:tc>
      </w:tr>
      <w:tr>
        <w:tc>
          <w:tcPr>
            <w:tcW w:type="dxa" w:w="2880"/>
          </w:tcPr>
          <w:p>
            <w:r>
              <w:t>3182</w:t>
            </w:r>
          </w:p>
        </w:tc>
        <w:tc>
          <w:tcPr>
            <w:tcW w:type="dxa" w:w="2880"/>
          </w:tcPr>
          <w:p>
            <w:r>
              <w:t>2020-04-12</w:t>
            </w:r>
          </w:p>
        </w:tc>
        <w:tc>
          <w:tcPr>
            <w:tcW w:type="dxa" w:w="2880"/>
          </w:tcPr>
          <w:p>
            <w:r>
              <w:t>Shout out to my fellow #Alzheimers and #dementia #caregivers out there during this covid quarantine. That which does not kill us makes us stronger and probably sleep deprived.</w:t>
            </w:r>
          </w:p>
        </w:tc>
      </w:tr>
      <w:tr>
        <w:tc>
          <w:tcPr>
            <w:tcW w:type="dxa" w:w="2880"/>
          </w:tcPr>
          <w:p>
            <w:r>
              <w:t>3183</w:t>
            </w:r>
          </w:p>
        </w:tc>
        <w:tc>
          <w:tcPr>
            <w:tcW w:type="dxa" w:w="2880"/>
          </w:tcPr>
          <w:p>
            <w:r>
              <w:t>2020-04-12</w:t>
            </w:r>
          </w:p>
        </w:tc>
        <w:tc>
          <w:tcPr>
            <w:tcW w:type="dxa" w:w="2880"/>
          </w:tcPr>
          <w:p>
            <w:r>
              <w:t xml:space="preserve">So my dad died in the early hours of yesterday morning, not of Covid-19 but after a long brave battle with dementia. Too numb to say much more at the moment. This picture of him is from 2015. </w:t>
            </w:r>
          </w:p>
        </w:tc>
      </w:tr>
      <w:tr>
        <w:tc>
          <w:tcPr>
            <w:tcW w:type="dxa" w:w="2880"/>
          </w:tcPr>
          <w:p>
            <w:r>
              <w:t>3184</w:t>
            </w:r>
          </w:p>
        </w:tc>
        <w:tc>
          <w:tcPr>
            <w:tcW w:type="dxa" w:w="2880"/>
          </w:tcPr>
          <w:p>
            <w:r>
              <w:t>2020-04-12</w:t>
            </w:r>
          </w:p>
        </w:tc>
        <w:tc>
          <w:tcPr>
            <w:tcW w:type="dxa" w:w="2880"/>
          </w:tcPr>
          <w:p>
            <w:r>
              <w:t>I will tell you what I did, since my brother, who has dementia, is in one of only two state run veterans nursing facilities in my state, one of which basically hid numerous resident Covid deaths until a staff member basically became a whistleblower.....</w:t>
            </w:r>
          </w:p>
        </w:tc>
      </w:tr>
      <w:tr>
        <w:tc>
          <w:tcPr>
            <w:tcW w:type="dxa" w:w="2880"/>
          </w:tcPr>
          <w:p>
            <w:r>
              <w:t>3185</w:t>
            </w:r>
          </w:p>
        </w:tc>
        <w:tc>
          <w:tcPr>
            <w:tcW w:type="dxa" w:w="2880"/>
          </w:tcPr>
          <w:p>
            <w:r>
              <w:t>2020-04-12</w:t>
            </w:r>
          </w:p>
        </w:tc>
        <w:tc>
          <w:tcPr>
            <w:tcW w:type="dxa" w:w="2880"/>
          </w:tcPr>
          <w:p>
            <w:r>
              <w:t>Dont pretend like you really care. My elder residents with Dementia are declining so fast right now from isolation that it would tear apart the average person apart covid hasnt even touched my building but I expect to be burying my residents in the next weeks.</w:t>
            </w:r>
          </w:p>
        </w:tc>
      </w:tr>
      <w:tr>
        <w:tc>
          <w:tcPr>
            <w:tcW w:type="dxa" w:w="2880"/>
          </w:tcPr>
          <w:p>
            <w:r>
              <w:t>3186</w:t>
            </w:r>
          </w:p>
        </w:tc>
        <w:tc>
          <w:tcPr>
            <w:tcW w:type="dxa" w:w="2880"/>
          </w:tcPr>
          <w:p>
            <w:r>
              <w:t>2020-04-12</w:t>
            </w:r>
          </w:p>
        </w:tc>
        <w:tc>
          <w:tcPr>
            <w:tcW w:type="dxa" w:w="2880"/>
          </w:tcPr>
          <w:p>
            <w:r>
              <w:t>One person doesnt mean an entire state needs to give up their rights, honestly Covid hasnt touched my retirement home but my folks with dementia are declining so fast in isolation its tearing me apart. I, and the high risk, as well as those living with the high risk should conti</w:t>
            </w:r>
          </w:p>
        </w:tc>
      </w:tr>
      <w:tr>
        <w:tc>
          <w:tcPr>
            <w:tcW w:type="dxa" w:w="2880"/>
          </w:tcPr>
          <w:p>
            <w:r>
              <w:t>3187</w:t>
            </w:r>
          </w:p>
        </w:tc>
        <w:tc>
          <w:tcPr>
            <w:tcW w:type="dxa" w:w="2880"/>
          </w:tcPr>
          <w:p>
            <w:r>
              <w:t>2020-04-11</w:t>
            </w:r>
          </w:p>
        </w:tc>
        <w:tc>
          <w:tcPr>
            <w:tcW w:type="dxa" w:w="2880"/>
          </w:tcPr>
          <w:p>
            <w:r>
              <w:t>Lord! My 89-year-old mother with dementia lives in NJ. She doesn’t have a mask because she gave hers away to the mailman because she was worried about him. 🙏❤️😷 #COVID__19 #COVIDー19</w:t>
            </w:r>
          </w:p>
        </w:tc>
      </w:tr>
      <w:tr>
        <w:tc>
          <w:tcPr>
            <w:tcW w:type="dxa" w:w="2880"/>
          </w:tcPr>
          <w:p>
            <w:r>
              <w:t>3188</w:t>
            </w:r>
          </w:p>
        </w:tc>
        <w:tc>
          <w:tcPr>
            <w:tcW w:type="dxa" w:w="2880"/>
          </w:tcPr>
          <w:p>
            <w:r>
              <w:t>2020-04-11</w:t>
            </w:r>
          </w:p>
        </w:tc>
        <w:tc>
          <w:tcPr>
            <w:tcW w:type="dxa" w:w="2880"/>
          </w:tcPr>
          <w:p>
            <w:r>
              <w:t>Seeing so many say 2020 has been tough. I’m on board with that. COVID and Colby Cave..... I also just lost my mom last night. She had dementia but her heart just gave out. Think she just didn’t want to be here any more. Love you Mom!</w:t>
            </w:r>
          </w:p>
        </w:tc>
      </w:tr>
      <w:tr>
        <w:tc>
          <w:tcPr>
            <w:tcW w:type="dxa" w:w="2880"/>
          </w:tcPr>
          <w:p>
            <w:r>
              <w:t>3189</w:t>
            </w:r>
          </w:p>
        </w:tc>
        <w:tc>
          <w:tcPr>
            <w:tcW w:type="dxa" w:w="2880"/>
          </w:tcPr>
          <w:p>
            <w:r>
              <w:t>2020-04-11</w:t>
            </w:r>
          </w:p>
        </w:tc>
        <w:tc>
          <w:tcPr>
            <w:tcW w:type="dxa" w:w="2880"/>
          </w:tcPr>
          <w:p>
            <w:r>
              <w:t>Just finished a bag of Doritos,then suddenly noticed a couple lingering by my side - where I'd placed the bag.(As I gleefully reached for them,I realised they WERE the bag).I'm convinced Dementia is a prodrome of Covid - not a side effect of old age in the new age of Coronavirus</w:t>
            </w:r>
          </w:p>
        </w:tc>
      </w:tr>
      <w:tr>
        <w:tc>
          <w:tcPr>
            <w:tcW w:type="dxa" w:w="2880"/>
          </w:tcPr>
          <w:p>
            <w:r>
              <w:t>3190</w:t>
            </w:r>
          </w:p>
        </w:tc>
        <w:tc>
          <w:tcPr>
            <w:tcW w:type="dxa" w:w="2880"/>
          </w:tcPr>
          <w:p>
            <w:r>
              <w:t>2020-04-11</w:t>
            </w:r>
          </w:p>
        </w:tc>
        <w:tc>
          <w:tcPr>
            <w:tcW w:type="dxa" w:w="2880"/>
          </w:tcPr>
          <w:p>
            <w:r>
              <w:t xml:space="preserve">Further to my tweet about the Texas GOP doctor who is treating COVID patients with dementia w. Hydroxychoroquine w/out (in many cases) getting consent. Doing harm is the GOP brand these days, but really, it shouldn't be that hard to avoid comparisons with Mengele. </w:t>
            </w:r>
          </w:p>
        </w:tc>
      </w:tr>
      <w:tr>
        <w:tc>
          <w:tcPr>
            <w:tcW w:type="dxa" w:w="2880"/>
          </w:tcPr>
          <w:p>
            <w:r>
              <w:t>3191</w:t>
            </w:r>
          </w:p>
        </w:tc>
        <w:tc>
          <w:tcPr>
            <w:tcW w:type="dxa" w:w="2880"/>
          </w:tcPr>
          <w:p>
            <w:r>
              <w:t>2020-04-11</w:t>
            </w:r>
          </w:p>
        </w:tc>
        <w:tc>
          <w:tcPr>
            <w:tcW w:type="dxa" w:w="2880"/>
          </w:tcPr>
          <w:p>
            <w:r>
              <w:t>Oh Rosena, such sad news about your dad. My mum has dementia and each day she worries I have forgotten about her because I'm not visiting; and each day I have to remind her that I can't visit because of Covid-19 and I miss her terribly.</w:t>
            </w:r>
          </w:p>
        </w:tc>
      </w:tr>
      <w:tr>
        <w:tc>
          <w:tcPr>
            <w:tcW w:type="dxa" w:w="2880"/>
          </w:tcPr>
          <w:p>
            <w:r>
              <w:t>3192</w:t>
            </w:r>
          </w:p>
        </w:tc>
        <w:tc>
          <w:tcPr>
            <w:tcW w:type="dxa" w:w="2880"/>
          </w:tcPr>
          <w:p>
            <w:r>
              <w:t>2020-04-11</w:t>
            </w:r>
          </w:p>
        </w:tc>
        <w:tc>
          <w:tcPr>
            <w:tcW w:type="dxa" w:w="2880"/>
          </w:tcPr>
          <w:p>
            <w:r>
              <w:t>my uncle is 90, he was in a dementia care home, fell and broke his hip, 12 hours in a hospital corridor, finally got seen to and was routinely checked for Covid 19, he tested positive.</w:t>
            </w:r>
          </w:p>
        </w:tc>
      </w:tr>
      <w:tr>
        <w:tc>
          <w:tcPr>
            <w:tcW w:type="dxa" w:w="2880"/>
          </w:tcPr>
          <w:p>
            <w:r>
              <w:t>3193</w:t>
            </w:r>
          </w:p>
        </w:tc>
        <w:tc>
          <w:tcPr>
            <w:tcW w:type="dxa" w:w="2880"/>
          </w:tcPr>
          <w:p>
            <w:r>
              <w:t>2020-04-11</w:t>
            </w:r>
          </w:p>
        </w:tc>
        <w:tc>
          <w:tcPr>
            <w:tcW w:type="dxa" w:w="2880"/>
          </w:tcPr>
          <w:p>
            <w:r>
              <w:t>😞. My nurse daughter is doing the same but she has has kept some of the team together. Owner of home recovering from cancer - meets her in the garden to plan. 1/3 of her team isolating. No covid in yet. 16 elderly dementia residents. Ppe masks via builders merchant @MattHancock</w:t>
            </w:r>
          </w:p>
        </w:tc>
      </w:tr>
      <w:tr>
        <w:tc>
          <w:tcPr>
            <w:tcW w:type="dxa" w:w="2880"/>
          </w:tcPr>
          <w:p>
            <w:r>
              <w:t>3194</w:t>
            </w:r>
          </w:p>
        </w:tc>
        <w:tc>
          <w:tcPr>
            <w:tcW w:type="dxa" w:w="2880"/>
          </w:tcPr>
          <w:p>
            <w:r>
              <w:t>2020-04-11</w:t>
            </w:r>
          </w:p>
        </w:tc>
        <w:tc>
          <w:tcPr>
            <w:tcW w:type="dxa" w:w="2880"/>
          </w:tcPr>
          <w:p>
            <w:r>
              <w:t>My late mother was in seniors' homes the last couple of years of her life with dementia and the situation then was horrible and so sad before COVID-19. If one good thing comes out of this crisis it might be that a light has finally been shone on the problem and it might be fixed.</w:t>
            </w:r>
          </w:p>
        </w:tc>
      </w:tr>
      <w:tr>
        <w:tc>
          <w:tcPr>
            <w:tcW w:type="dxa" w:w="2880"/>
          </w:tcPr>
          <w:p>
            <w:r>
              <w:t>3195</w:t>
            </w:r>
          </w:p>
        </w:tc>
        <w:tc>
          <w:tcPr>
            <w:tcW w:type="dxa" w:w="2880"/>
          </w:tcPr>
          <w:p>
            <w:r>
              <w:t>2020-04-11</w:t>
            </w:r>
          </w:p>
        </w:tc>
        <w:tc>
          <w:tcPr>
            <w:tcW w:type="dxa" w:w="2880"/>
          </w:tcPr>
          <w:p>
            <w:r>
              <w:t>A difficult day. My father, who has dementia, keeps begging me to visit. He lives on Vancouver Island, and all ferries are now designated essential travel only. Also, I'm high risk for COVID 19, and NONE of his ever-revolving nurses have been tested. Can't stop crying. 😢</w:t>
            </w:r>
          </w:p>
        </w:tc>
      </w:tr>
      <w:tr>
        <w:tc>
          <w:tcPr>
            <w:tcW w:type="dxa" w:w="2880"/>
          </w:tcPr>
          <w:p>
            <w:r>
              <w:t>3196</w:t>
            </w:r>
          </w:p>
        </w:tc>
        <w:tc>
          <w:tcPr>
            <w:tcW w:type="dxa" w:w="2880"/>
          </w:tcPr>
          <w:p>
            <w:r>
              <w:t>2020-04-11</w:t>
            </w:r>
          </w:p>
        </w:tc>
        <w:tc>
          <w:tcPr>
            <w:tcW w:type="dxa" w:w="2880"/>
          </w:tcPr>
          <w:p>
            <w:r>
              <w:t>My Grandad passed away today. Although we don’t know if he had COVID yet, the nursing home was severely understaffed as nurses had to self isolate. Dementia residents then have to be locked in their rooms as they can’t be looked after. He died with no one there,Please stay home.</w:t>
            </w:r>
          </w:p>
        </w:tc>
      </w:tr>
      <w:tr>
        <w:tc>
          <w:tcPr>
            <w:tcW w:type="dxa" w:w="2880"/>
          </w:tcPr>
          <w:p>
            <w:r>
              <w:t>3197</w:t>
            </w:r>
          </w:p>
        </w:tc>
        <w:tc>
          <w:tcPr>
            <w:tcW w:type="dxa" w:w="2880"/>
          </w:tcPr>
          <w:p>
            <w:r>
              <w:t>2020-04-11</w:t>
            </w:r>
          </w:p>
        </w:tc>
        <w:tc>
          <w:tcPr>
            <w:tcW w:type="dxa" w:w="2880"/>
          </w:tcPr>
          <w:p>
            <w:r>
              <w:t>I want to go and give my mum a hug as she had to put her husband into a dementia home two weeks ago and is adjusting to the fact she can't go and see him and is now living alone. This Covid needs to do one and fast.</w:t>
            </w:r>
          </w:p>
        </w:tc>
      </w:tr>
      <w:tr>
        <w:tc>
          <w:tcPr>
            <w:tcW w:type="dxa" w:w="2880"/>
          </w:tcPr>
          <w:p>
            <w:r>
              <w:t>3198</w:t>
            </w:r>
          </w:p>
        </w:tc>
        <w:tc>
          <w:tcPr>
            <w:tcW w:type="dxa" w:w="2880"/>
          </w:tcPr>
          <w:p>
            <w:r>
              <w:t>2020-04-11</w:t>
            </w:r>
          </w:p>
        </w:tc>
        <w:tc>
          <w:tcPr>
            <w:tcW w:type="dxa" w:w="2880"/>
          </w:tcPr>
          <w:p>
            <w:r>
              <w:t>This is irresponsible; we should be scared by this physician’s actions. I supported a mom with dementia who was in a nursing home. I would have been livid to discover they administered drugs w/out my consent: via @nprnews: COVID-19 Patients Given Unproven Drug In Nursing Home</w:t>
            </w:r>
          </w:p>
        </w:tc>
      </w:tr>
      <w:tr>
        <w:tc>
          <w:tcPr>
            <w:tcW w:type="dxa" w:w="2880"/>
          </w:tcPr>
          <w:p>
            <w:r>
              <w:t>3199</w:t>
            </w:r>
          </w:p>
        </w:tc>
        <w:tc>
          <w:tcPr>
            <w:tcW w:type="dxa" w:w="2880"/>
          </w:tcPr>
          <w:p>
            <w:r>
              <w:t>2020-04-11</w:t>
            </w:r>
          </w:p>
        </w:tc>
        <w:tc>
          <w:tcPr>
            <w:tcW w:type="dxa" w:w="2880"/>
          </w:tcPr>
          <w:p>
            <w:r>
              <w:t>I don't think this is a result of the virus but of ICU Delirium. The article even states that pneumonia and stroke vistims suffer the same. My dad was in ventilator and in ICU for 14 days after a stroke. Had dementia after and died. No reason to cause more hysteria over Covid.</w:t>
            </w:r>
          </w:p>
        </w:tc>
      </w:tr>
      <w:tr>
        <w:tc>
          <w:tcPr>
            <w:tcW w:type="dxa" w:w="2880"/>
          </w:tcPr>
          <w:p>
            <w:r>
              <w:t>3200</w:t>
            </w:r>
          </w:p>
        </w:tc>
        <w:tc>
          <w:tcPr>
            <w:tcW w:type="dxa" w:w="2880"/>
          </w:tcPr>
          <w:p>
            <w:r>
              <w:t>2020-04-11</w:t>
            </w:r>
          </w:p>
        </w:tc>
        <w:tc>
          <w:tcPr>
            <w:tcW w:type="dxa" w:w="2880"/>
          </w:tcPr>
          <w:p>
            <w:r>
              <w:t>My 85 year old stepmum Rosemary, who taught me what love was, died in a carehome this week. There won’t be a funeral. She had vascular dementia  and  COPD (my nurse cousin suspects Covid killed her) This piece is a tribute. #NotEvenAStatistic</w:t>
            </w:r>
          </w:p>
        </w:tc>
      </w:tr>
      <w:tr>
        <w:tc>
          <w:tcPr>
            <w:tcW w:type="dxa" w:w="2880"/>
          </w:tcPr>
          <w:p>
            <w:r>
              <w:t>3201</w:t>
            </w:r>
          </w:p>
        </w:tc>
        <w:tc>
          <w:tcPr>
            <w:tcW w:type="dxa" w:w="2880"/>
          </w:tcPr>
          <w:p>
            <w:r>
              <w:t>2020-04-11</w:t>
            </w:r>
          </w:p>
        </w:tc>
        <w:tc>
          <w:tcPr>
            <w:tcW w:type="dxa" w:w="2880"/>
          </w:tcPr>
          <w:p>
            <w:r>
              <w:t>To me this virus ain't as bad as they say it is I don't know anybody two had this virus but my uncle died of dementia and they put him as done from covid-19 which is a lie so what is the real truth they're trying to scare us because the world is falling apart</w:t>
            </w:r>
          </w:p>
        </w:tc>
      </w:tr>
      <w:tr>
        <w:tc>
          <w:tcPr>
            <w:tcW w:type="dxa" w:w="2880"/>
          </w:tcPr>
          <w:p>
            <w:r>
              <w:t>3202</w:t>
            </w:r>
          </w:p>
        </w:tc>
        <w:tc>
          <w:tcPr>
            <w:tcW w:type="dxa" w:w="2880"/>
          </w:tcPr>
          <w:p>
            <w:r>
              <w:t>2020-04-11</w:t>
            </w:r>
          </w:p>
        </w:tc>
        <w:tc>
          <w:tcPr>
            <w:tcW w:type="dxa" w:w="2880"/>
          </w:tcPr>
          <w:p>
            <w:r>
              <w:t>Just found out my friends #nana has died, not covid related, but she was in a nursing home as she had dementia, the home is isolating so no visits recently. 😥 so terribly sad.</w:t>
            </w:r>
          </w:p>
        </w:tc>
      </w:tr>
      <w:tr>
        <w:tc>
          <w:tcPr>
            <w:tcW w:type="dxa" w:w="2880"/>
          </w:tcPr>
          <w:p>
            <w:r>
              <w:t>3203</w:t>
            </w:r>
          </w:p>
        </w:tc>
        <w:tc>
          <w:tcPr>
            <w:tcW w:type="dxa" w:w="2880"/>
          </w:tcPr>
          <w:p>
            <w:r>
              <w:t>2020-04-11</w:t>
            </w:r>
          </w:p>
        </w:tc>
        <w:tc>
          <w:tcPr>
            <w:tcW w:type="dxa" w:w="2880"/>
          </w:tcPr>
          <w:p>
            <w:r>
              <w:t>Update...my mom's temp went up in consecutive readings to 101F, so she will be swabbed ASAP for COVID, staff will wear full PPE in her room, etc. Med dir on site said the PPE situation causes great concern for all folks w/dementia, they can't grasp the situation.</w:t>
            </w:r>
          </w:p>
        </w:tc>
      </w:tr>
      <w:tr>
        <w:tc>
          <w:tcPr>
            <w:tcW w:type="dxa" w:w="2880"/>
          </w:tcPr>
          <w:p>
            <w:r>
              <w:t>3204</w:t>
            </w:r>
          </w:p>
        </w:tc>
        <w:tc>
          <w:tcPr>
            <w:tcW w:type="dxa" w:w="2880"/>
          </w:tcPr>
          <w:p>
            <w:r>
              <w:t>2020-04-11</w:t>
            </w:r>
          </w:p>
        </w:tc>
        <w:tc>
          <w:tcPr>
            <w:tcW w:type="dxa" w:w="2880"/>
          </w:tcPr>
          <w:p>
            <w:r>
              <w:t>2/2 My mom's death certificate says cause of death was that her heart failed and under other conditions it mentions her malignant cancer. It doesn't mention dementia. If she had Covid would that change the other conditions? What would cert say was cause of death? I don't know.</w:t>
            </w:r>
          </w:p>
        </w:tc>
      </w:tr>
      <w:tr>
        <w:tc>
          <w:tcPr>
            <w:tcW w:type="dxa" w:w="2880"/>
          </w:tcPr>
          <w:p>
            <w:r>
              <w:t>3205</w:t>
            </w:r>
          </w:p>
        </w:tc>
        <w:tc>
          <w:tcPr>
            <w:tcW w:type="dxa" w:w="2880"/>
          </w:tcPr>
          <w:p>
            <w:r>
              <w:t>2020-04-11</w:t>
            </w:r>
          </w:p>
        </w:tc>
        <w:tc>
          <w:tcPr>
            <w:tcW w:type="dxa" w:w="2880"/>
          </w:tcPr>
          <w:p>
            <w:r>
              <w:t>Sorry to hear that. My mother is in a nursing home with some dementia. I am locked out because of COVID-19. She is 87 and I hope she makes it through until I can get back there.</w:t>
            </w:r>
          </w:p>
        </w:tc>
      </w:tr>
      <w:tr>
        <w:tc>
          <w:tcPr>
            <w:tcW w:type="dxa" w:w="2880"/>
          </w:tcPr>
          <w:p>
            <w:r>
              <w:t>3206</w:t>
            </w:r>
          </w:p>
        </w:tc>
        <w:tc>
          <w:tcPr>
            <w:tcW w:type="dxa" w:w="2880"/>
          </w:tcPr>
          <w:p>
            <w:r>
              <w:t>2020-04-10</w:t>
            </w:r>
          </w:p>
        </w:tc>
        <w:tc>
          <w:tcPr>
            <w:tcW w:type="dxa" w:w="2880"/>
          </w:tcPr>
          <w:p>
            <w:r>
              <w:t>Pray for my dad. He was taken to ER from nursing home. He has dementia and we can’t be with him. Let him not be afraid. Not COVID-19 related. May be stroke.</w:t>
            </w:r>
          </w:p>
        </w:tc>
      </w:tr>
      <w:tr>
        <w:tc>
          <w:tcPr>
            <w:tcW w:type="dxa" w:w="2880"/>
          </w:tcPr>
          <w:p>
            <w:r>
              <w:t>3207</w:t>
            </w:r>
          </w:p>
        </w:tc>
        <w:tc>
          <w:tcPr>
            <w:tcW w:type="dxa" w:w="2880"/>
          </w:tcPr>
          <w:p>
            <w:r>
              <w:t>2020-04-10</w:t>
            </w:r>
          </w:p>
        </w:tc>
        <w:tc>
          <w:tcPr>
            <w:tcW w:type="dxa" w:w="2880"/>
          </w:tcPr>
          <w:p>
            <w:r>
              <w:t xml:space="preserve">Actually crying. Thank you. Today's been hard. On top of our financial stress bc of Covid-19, FB reminded me today's #SiblingsDay. Seeing past pics w/my brother broke me. He has severe dementia. Social distancing means I can't visit... and even if I could, he wouldn't know me. </w:t>
            </w:r>
          </w:p>
        </w:tc>
      </w:tr>
      <w:tr>
        <w:tc>
          <w:tcPr>
            <w:tcW w:type="dxa" w:w="2880"/>
          </w:tcPr>
          <w:p>
            <w:r>
              <w:t>3208</w:t>
            </w:r>
          </w:p>
        </w:tc>
        <w:tc>
          <w:tcPr>
            <w:tcW w:type="dxa" w:w="2880"/>
          </w:tcPr>
          <w:p>
            <w:r>
              <w:t>2020-04-10</w:t>
            </w:r>
          </w:p>
        </w:tc>
        <w:tc>
          <w:tcPr>
            <w:tcW w:type="dxa" w:w="2880"/>
          </w:tcPr>
          <w:p>
            <w:r>
              <w:t>My Daddy is in a nursing home in FL with a COVID case. We are locked out too. We have to trust them. It's not easy to trust when they have made mistakes already. I hope you can talk to your mom by phone. Phone calls are saving me even though Daddy has dementia he still knows me.</w:t>
            </w:r>
          </w:p>
        </w:tc>
      </w:tr>
      <w:tr>
        <w:tc>
          <w:tcPr>
            <w:tcW w:type="dxa" w:w="2880"/>
          </w:tcPr>
          <w:p>
            <w:r>
              <w:t>3209</w:t>
            </w:r>
          </w:p>
        </w:tc>
        <w:tc>
          <w:tcPr>
            <w:tcW w:type="dxa" w:w="2880"/>
          </w:tcPr>
          <w:p>
            <w:r>
              <w:t>2020-04-10</w:t>
            </w:r>
          </w:p>
        </w:tc>
        <w:tc>
          <w:tcPr>
            <w:tcW w:type="dxa" w:w="2880"/>
          </w:tcPr>
          <w:p>
            <w:r>
              <w:t>my bf, a nurse, was told by his manager that he was not allowed to wear a face shield or gown in the main hallways of the hospital because it’s against the joint commission standards? WTF? a COVID positive patient w/ dementia just kissed his face 3 times while he helped her.</w:t>
            </w:r>
          </w:p>
        </w:tc>
      </w:tr>
      <w:tr>
        <w:tc>
          <w:tcPr>
            <w:tcW w:type="dxa" w:w="2880"/>
          </w:tcPr>
          <w:p>
            <w:r>
              <w:t>3210</w:t>
            </w:r>
          </w:p>
        </w:tc>
        <w:tc>
          <w:tcPr>
            <w:tcW w:type="dxa" w:w="2880"/>
          </w:tcPr>
          <w:p>
            <w:r>
              <w:t>2020-04-10</w:t>
            </w:r>
          </w:p>
        </w:tc>
        <w:tc>
          <w:tcPr>
            <w:tcW w:type="dxa" w:w="2880"/>
          </w:tcPr>
          <w:p>
            <w:r>
              <w:t xml:space="preserve">Sorry to retweet my own tweet but we are asking care homes to perform the impossible. The reason people with dementia are in care homes is bcs it takes huge skill and team effort to care for them. It is a complex illness. To do this + nurse Covid patients + keep them separated..? </w:t>
            </w:r>
          </w:p>
        </w:tc>
      </w:tr>
      <w:tr>
        <w:tc>
          <w:tcPr>
            <w:tcW w:type="dxa" w:w="2880"/>
          </w:tcPr>
          <w:p>
            <w:r>
              <w:t>3211</w:t>
            </w:r>
          </w:p>
        </w:tc>
        <w:tc>
          <w:tcPr>
            <w:tcW w:type="dxa" w:w="2880"/>
          </w:tcPr>
          <w:p>
            <w:r>
              <w:t>2020-04-10</w:t>
            </w:r>
          </w:p>
        </w:tc>
        <w:tc>
          <w:tcPr>
            <w:tcW w:type="dxa" w:w="2880"/>
          </w:tcPr>
          <w:p>
            <w:r>
              <w:t>My mum is in a care home locked Down a month today. There are no casualties with any Covid - 19. The staff are excellent and mum is safe. We speak on the phone or Zoom. It’s frustrating but at 84 years old with dementia understands and missing my visits of 5 x week. 🌎🙏</w:t>
            </w:r>
          </w:p>
        </w:tc>
      </w:tr>
      <w:tr>
        <w:tc>
          <w:tcPr>
            <w:tcW w:type="dxa" w:w="2880"/>
          </w:tcPr>
          <w:p>
            <w:r>
              <w:t>3212</w:t>
            </w:r>
          </w:p>
        </w:tc>
        <w:tc>
          <w:tcPr>
            <w:tcW w:type="dxa" w:w="2880"/>
          </w:tcPr>
          <w:p>
            <w:r>
              <w:t>2020-04-10</w:t>
            </w:r>
          </w:p>
        </w:tc>
        <w:tc>
          <w:tcPr>
            <w:tcW w:type="dxa" w:w="2880"/>
          </w:tcPr>
          <w:p>
            <w:r>
              <w:t>I have rather bad asthma. I have no confidence I’d survive covid. I’m 49. I also live with my mother who is 82 and has dementia. That’s why I’m there.</w:t>
            </w:r>
          </w:p>
        </w:tc>
      </w:tr>
      <w:tr>
        <w:tc>
          <w:tcPr>
            <w:tcW w:type="dxa" w:w="2880"/>
          </w:tcPr>
          <w:p>
            <w:r>
              <w:t>3213</w:t>
            </w:r>
          </w:p>
        </w:tc>
        <w:tc>
          <w:tcPr>
            <w:tcW w:type="dxa" w:w="2880"/>
          </w:tcPr>
          <w:p>
            <w:r>
              <w:t>2020-04-10</w:t>
            </w:r>
          </w:p>
        </w:tc>
        <w:tc>
          <w:tcPr>
            <w:tcW w:type="dxa" w:w="2880"/>
          </w:tcPr>
          <w:p>
            <w:r>
              <w:t>My 91 yr old grandfather with dementia tested positive for COVID today. Family hasn’t been able to visit in 4 weeks since the nursing home closed to visitors. No visitors even if he goes downhill and dies.</w:t>
            </w:r>
          </w:p>
        </w:tc>
      </w:tr>
      <w:tr>
        <w:tc>
          <w:tcPr>
            <w:tcW w:type="dxa" w:w="2880"/>
          </w:tcPr>
          <w:p>
            <w:r>
              <w:t>3214</w:t>
            </w:r>
          </w:p>
        </w:tc>
        <w:tc>
          <w:tcPr>
            <w:tcW w:type="dxa" w:w="2880"/>
          </w:tcPr>
          <w:p>
            <w:r>
              <w:t>2020-04-10</w:t>
            </w:r>
          </w:p>
        </w:tc>
        <w:tc>
          <w:tcPr>
            <w:tcW w:type="dxa" w:w="2880"/>
          </w:tcPr>
          <w:p>
            <w:r>
              <w:t>My Nan has dementia and my Dad spoke to her on the phone earlier and asked her how she’s doing with all this covid stuff and she said she’s having it with custard later and I can’t deal 😂😩 #covidandcustard #COVIDー19</w:t>
            </w:r>
          </w:p>
        </w:tc>
      </w:tr>
      <w:tr>
        <w:tc>
          <w:tcPr>
            <w:tcW w:type="dxa" w:w="2880"/>
          </w:tcPr>
          <w:p>
            <w:r>
              <w:t>3215</w:t>
            </w:r>
          </w:p>
        </w:tc>
        <w:tc>
          <w:tcPr>
            <w:tcW w:type="dxa" w:w="2880"/>
          </w:tcPr>
          <w:p>
            <w:r>
              <w:t>2020-04-10</w:t>
            </w:r>
          </w:p>
        </w:tc>
        <w:tc>
          <w:tcPr>
            <w:tcW w:type="dxa" w:w="2880"/>
          </w:tcPr>
          <w:p>
            <w:r>
              <w:t>Sadly my dad with advanced dementia has been admitted to hospital with Covid 19  and  we haven’t spoke or seen for 6 days ! It’s breaking our hearts ! 😔</w:t>
            </w:r>
          </w:p>
        </w:tc>
      </w:tr>
      <w:tr>
        <w:tc>
          <w:tcPr>
            <w:tcW w:type="dxa" w:w="2880"/>
          </w:tcPr>
          <w:p>
            <w:r>
              <w:t>3216</w:t>
            </w:r>
          </w:p>
        </w:tc>
        <w:tc>
          <w:tcPr>
            <w:tcW w:type="dxa" w:w="2880"/>
          </w:tcPr>
          <w:p>
            <w:r>
              <w:t>2020-04-10</w:t>
            </w:r>
          </w:p>
        </w:tc>
        <w:tc>
          <w:tcPr>
            <w:tcW w:type="dxa" w:w="2880"/>
          </w:tcPr>
          <w:p>
            <w:r>
              <w:t>My grandma just tested positive for COVID-19.... I can’t believe... she’s 93 in assistant living in the dementia wing. How did this happen.</w:t>
            </w:r>
          </w:p>
        </w:tc>
      </w:tr>
      <w:tr>
        <w:tc>
          <w:tcPr>
            <w:tcW w:type="dxa" w:w="2880"/>
          </w:tcPr>
          <w:p>
            <w:r>
              <w:t>3217</w:t>
            </w:r>
          </w:p>
        </w:tc>
        <w:tc>
          <w:tcPr>
            <w:tcW w:type="dxa" w:w="2880"/>
          </w:tcPr>
          <w:p>
            <w:r>
              <w:t>2020-04-10</w:t>
            </w:r>
          </w:p>
        </w:tc>
        <w:tc>
          <w:tcPr>
            <w:tcW w:type="dxa" w:w="2880"/>
          </w:tcPr>
          <w:p>
            <w:r>
              <w:t>They actually turned the unit my brother was in into the Covid unit, so he got moved to a different unit. With my brother’s dementia comes severe OCD, so the move was hard on him. He actually had a private room, which they have only two of on each unit....1/2</w:t>
            </w:r>
          </w:p>
        </w:tc>
      </w:tr>
      <w:tr>
        <w:tc>
          <w:tcPr>
            <w:tcW w:type="dxa" w:w="2880"/>
          </w:tcPr>
          <w:p>
            <w:r>
              <w:t>3218</w:t>
            </w:r>
          </w:p>
        </w:tc>
        <w:tc>
          <w:tcPr>
            <w:tcW w:type="dxa" w:w="2880"/>
          </w:tcPr>
          <w:p>
            <w:r>
              <w:t>2020-04-10</w:t>
            </w:r>
          </w:p>
        </w:tc>
        <w:tc>
          <w:tcPr>
            <w:tcW w:type="dxa" w:w="2880"/>
          </w:tcPr>
          <w:p>
            <w:r>
              <w:t>So sorry. My mom has dementia too and it's terrible. Cant imagine Covid on top of that</w:t>
            </w:r>
          </w:p>
        </w:tc>
      </w:tr>
      <w:tr>
        <w:tc>
          <w:tcPr>
            <w:tcW w:type="dxa" w:w="2880"/>
          </w:tcPr>
          <w:p>
            <w:r>
              <w:t>3219</w:t>
            </w:r>
          </w:p>
        </w:tc>
        <w:tc>
          <w:tcPr>
            <w:tcW w:type="dxa" w:w="2880"/>
          </w:tcPr>
          <w:p>
            <w:r>
              <w:t>2020-04-10</w:t>
            </w:r>
          </w:p>
        </w:tc>
        <w:tc>
          <w:tcPr>
            <w:tcW w:type="dxa" w:w="2880"/>
          </w:tcPr>
          <w:p>
            <w:r>
              <w:t>Hey ! Im a nurse, working in a dementia home, with a husband ill with Covid and having just got through the virus myself.. I reckon this makes me a quadruple hero.. surely Ill get more than a clap?</w:t>
            </w:r>
          </w:p>
        </w:tc>
      </w:tr>
      <w:tr>
        <w:tc>
          <w:tcPr>
            <w:tcW w:type="dxa" w:w="2880"/>
          </w:tcPr>
          <w:p>
            <w:r>
              <w:t>3220</w:t>
            </w:r>
          </w:p>
        </w:tc>
        <w:tc>
          <w:tcPr>
            <w:tcW w:type="dxa" w:w="2880"/>
          </w:tcPr>
          <w:p>
            <w:r>
              <w:t>2020-04-10</w:t>
            </w:r>
          </w:p>
        </w:tc>
        <w:tc>
          <w:tcPr>
            <w:tcW w:type="dxa" w:w="2880"/>
          </w:tcPr>
          <w:p>
            <w:r>
              <w:t>Ringing my 93 year old grandad with dementia in his care home room on his own with a Covid outbreak that he seems to have caught, abs awful. It’s bad at normal times but now just didn’t know how best to deal. My poor Mum has worst of it.</w:t>
            </w:r>
          </w:p>
        </w:tc>
      </w:tr>
      <w:tr>
        <w:tc>
          <w:tcPr>
            <w:tcW w:type="dxa" w:w="2880"/>
          </w:tcPr>
          <w:p>
            <w:r>
              <w:t>3221</w:t>
            </w:r>
          </w:p>
        </w:tc>
        <w:tc>
          <w:tcPr>
            <w:tcW w:type="dxa" w:w="2880"/>
          </w:tcPr>
          <w:p>
            <w:r>
              <w:t>2020-04-10</w:t>
            </w:r>
          </w:p>
        </w:tc>
        <w:tc>
          <w:tcPr>
            <w:tcW w:type="dxa" w:w="2880"/>
          </w:tcPr>
          <w:p>
            <w:r>
              <w:t>My eldest starts on a Covid + dementia ward in a secured unit Tuesday. Proud to say the least but also shitting it for her</w:t>
            </w:r>
          </w:p>
        </w:tc>
      </w:tr>
      <w:tr>
        <w:tc>
          <w:tcPr>
            <w:tcW w:type="dxa" w:w="2880"/>
          </w:tcPr>
          <w:p>
            <w:r>
              <w:t>3222</w:t>
            </w:r>
          </w:p>
        </w:tc>
        <w:tc>
          <w:tcPr>
            <w:tcW w:type="dxa" w:w="2880"/>
          </w:tcPr>
          <w:p>
            <w:r>
              <w:t>2020-04-10</w:t>
            </w:r>
          </w:p>
        </w:tc>
        <w:tc>
          <w:tcPr>
            <w:tcW w:type="dxa" w:w="2880"/>
          </w:tcPr>
          <w:p>
            <w:r>
              <w:t>The nursing home where my great-aunt is staying in Durham, NC has had an outbreak of COVID-19 and she is amongst those infected. She’s already dealing with Alzheimer’s and dementia. Now this. She’s completely defenseless man</w:t>
            </w:r>
          </w:p>
        </w:tc>
      </w:tr>
      <w:tr>
        <w:tc>
          <w:tcPr>
            <w:tcW w:type="dxa" w:w="2880"/>
          </w:tcPr>
          <w:p>
            <w:r>
              <w:t>3223</w:t>
            </w:r>
          </w:p>
        </w:tc>
        <w:tc>
          <w:tcPr>
            <w:tcW w:type="dxa" w:w="2880"/>
          </w:tcPr>
          <w:p>
            <w:r>
              <w:t>2020-04-10</w:t>
            </w:r>
          </w:p>
        </w:tc>
        <w:tc>
          <w:tcPr>
            <w:tcW w:type="dxa" w:w="2880"/>
          </w:tcPr>
          <w:p>
            <w:r>
              <w:t>Timely message from @AgeUK reminding us of the impact of the "double whammy" of the restrictions of Covid_19  and  dementia on a significant number of the population. #communityspirit</w:t>
            </w:r>
          </w:p>
        </w:tc>
      </w:tr>
      <w:tr>
        <w:tc>
          <w:tcPr>
            <w:tcW w:type="dxa" w:w="2880"/>
          </w:tcPr>
          <w:p>
            <w:r>
              <w:t>3224</w:t>
            </w:r>
          </w:p>
        </w:tc>
        <w:tc>
          <w:tcPr>
            <w:tcW w:type="dxa" w:w="2880"/>
          </w:tcPr>
          <w:p>
            <w:r>
              <w:t>2020-04-10</w:t>
            </w:r>
          </w:p>
        </w:tc>
        <w:tc>
          <w:tcPr>
            <w:tcW w:type="dxa" w:w="2880"/>
          </w:tcPr>
          <w:p>
            <w:r>
              <w:t>I have a dear friend in my apt complex. She's 80. I lost my mom when I was 15. She is very troubled by the fact that I am covid-19 positive. She's experiencing major dementia. No matter how I've tried to keep her safe, she's losing it. I had to call her daughter. I'm so sad.</w:t>
            </w:r>
          </w:p>
        </w:tc>
      </w:tr>
      <w:tr>
        <w:tc>
          <w:tcPr>
            <w:tcW w:type="dxa" w:w="2880"/>
          </w:tcPr>
          <w:p>
            <w:r>
              <w:t>3225</w:t>
            </w:r>
          </w:p>
        </w:tc>
        <w:tc>
          <w:tcPr>
            <w:tcW w:type="dxa" w:w="2880"/>
          </w:tcPr>
          <w:p>
            <w:r>
              <w:t>2020-04-10</w:t>
            </w:r>
          </w:p>
        </w:tc>
        <w:tc>
          <w:tcPr>
            <w:tcW w:type="dxa" w:w="2880"/>
          </w:tcPr>
          <w:p>
            <w:r>
              <w:t>My dad with dementia/Alzheimers is currently dying in a Covid ward, scared and alone. He caught it when the staff took him to another hospital to have a catheter reseated a fortnight ago. Because he's on "the pathway" it's now the end for him. Boris's incompetence killed my dad.</w:t>
            </w:r>
          </w:p>
        </w:tc>
      </w:tr>
      <w:tr>
        <w:tc>
          <w:tcPr>
            <w:tcW w:type="dxa" w:w="2880"/>
          </w:tcPr>
          <w:p>
            <w:r>
              <w:t>3226</w:t>
            </w:r>
          </w:p>
        </w:tc>
        <w:tc>
          <w:tcPr>
            <w:tcW w:type="dxa" w:w="2880"/>
          </w:tcPr>
          <w:p>
            <w:r>
              <w:t>2020-04-10</w:t>
            </w:r>
          </w:p>
        </w:tc>
        <w:tc>
          <w:tcPr>
            <w:tcW w:type="dxa" w:w="2880"/>
          </w:tcPr>
          <w:p>
            <w:r>
              <w:t>My mum has dementia and has also contracted the coronavirus and is in Covid ward in Coventry Hospital. Nurses set up a Zoom call for my sister which was brilliant. As others have said, best thing is she does not have a clue about this horrible virus</w:t>
            </w:r>
          </w:p>
        </w:tc>
      </w:tr>
      <w:tr>
        <w:tc>
          <w:tcPr>
            <w:tcW w:type="dxa" w:w="2880"/>
          </w:tcPr>
          <w:p>
            <w:r>
              <w:t>3227</w:t>
            </w:r>
          </w:p>
        </w:tc>
        <w:tc>
          <w:tcPr>
            <w:tcW w:type="dxa" w:w="2880"/>
          </w:tcPr>
          <w:p>
            <w:r>
              <w:t>2020-04-10</w:t>
            </w:r>
          </w:p>
        </w:tc>
        <w:tc>
          <w:tcPr>
            <w:tcW w:type="dxa" w:w="2880"/>
          </w:tcPr>
          <w:p>
            <w:r>
              <w:t>I don't see any lowering. I WISH I Did... but I don't. My neighbour helps run a dementia day centre and has lost 3 of her old people to Covid-19 now 💔💔 They were STILL Someone's Loved one. Diolch yn fawr, Lloyd.</w:t>
            </w:r>
          </w:p>
        </w:tc>
      </w:tr>
      <w:tr>
        <w:tc>
          <w:tcPr>
            <w:tcW w:type="dxa" w:w="2880"/>
          </w:tcPr>
          <w:p>
            <w:r>
              <w:t>3228</w:t>
            </w:r>
          </w:p>
        </w:tc>
        <w:tc>
          <w:tcPr>
            <w:tcW w:type="dxa" w:w="2880"/>
          </w:tcPr>
          <w:p>
            <w:r>
              <w:t>2020-04-10</w:t>
            </w:r>
          </w:p>
        </w:tc>
        <w:tc>
          <w:tcPr>
            <w:tcW w:type="dxa" w:w="2880"/>
          </w:tcPr>
          <w:p>
            <w:r>
              <w:t>It is hard but it can also be amusing David. Try and make it fun. My aunt with dementia saw me and said “you can clear off and eat s**t” she lived for us all and loved us all dearly. We lost her this morning. (Not of covid) as hard and sad as it is, try and laugh at it. X</w:t>
            </w:r>
          </w:p>
        </w:tc>
      </w:tr>
      <w:tr>
        <w:tc>
          <w:tcPr>
            <w:tcW w:type="dxa" w:w="2880"/>
          </w:tcPr>
          <w:p>
            <w:r>
              <w:t>3229</w:t>
            </w:r>
          </w:p>
        </w:tc>
        <w:tc>
          <w:tcPr>
            <w:tcW w:type="dxa" w:w="2880"/>
          </w:tcPr>
          <w:p>
            <w:r>
              <w:t>2020-04-10</w:t>
            </w:r>
          </w:p>
        </w:tc>
        <w:tc>
          <w:tcPr>
            <w:tcW w:type="dxa" w:w="2880"/>
          </w:tcPr>
          <w:p>
            <w:r>
              <w:t>Mums just rung to tell us my dads (stepdad) mum has died. She had dementia and was in a home. They have said only 2 people can go to funeral but there needs to be an investigation 1st to see if it was covid-19</w:t>
            </w:r>
          </w:p>
        </w:tc>
      </w:tr>
      <w:tr>
        <w:tc>
          <w:tcPr>
            <w:tcW w:type="dxa" w:w="2880"/>
          </w:tcPr>
          <w:p>
            <w:r>
              <w:t>3230</w:t>
            </w:r>
          </w:p>
        </w:tc>
        <w:tc>
          <w:tcPr>
            <w:tcW w:type="dxa" w:w="2880"/>
          </w:tcPr>
          <w:p>
            <w:r>
              <w:t>2020-04-10</w:t>
            </w:r>
          </w:p>
        </w:tc>
        <w:tc>
          <w:tcPr>
            <w:tcW w:type="dxa" w:w="2880"/>
          </w:tcPr>
          <w:p>
            <w:r>
              <w:t>My mother’s amazing nursing home rang me yesterday. They put her on speaker and they sang to me. They just sent me a video of the call. Each of the residents in her unit have some form of dementia. None of them have covid-19. They are in isolation over a month now. #STAYAYHOME</w:t>
            </w:r>
          </w:p>
        </w:tc>
      </w:tr>
      <w:tr>
        <w:tc>
          <w:tcPr>
            <w:tcW w:type="dxa" w:w="2880"/>
          </w:tcPr>
          <w:p>
            <w:r>
              <w:t>3231</w:t>
            </w:r>
          </w:p>
        </w:tc>
        <w:tc>
          <w:tcPr>
            <w:tcW w:type="dxa" w:w="2880"/>
          </w:tcPr>
          <w:p>
            <w:r>
              <w:t>2020-04-10</w:t>
            </w:r>
          </w:p>
        </w:tc>
        <w:tc>
          <w:tcPr>
            <w:tcW w:type="dxa" w:w="2880"/>
          </w:tcPr>
          <w:p>
            <w:r>
              <w:t>This week 6 residents of my mothers care home in Belfast were diagnosed with Covid-19. I’m just waiting now for more news nothing can be done, my brother can’t visit her. She has dementia and she was at the worried confused stage. I may never see her again but who knows.</w:t>
            </w:r>
          </w:p>
        </w:tc>
      </w:tr>
      <w:tr>
        <w:tc>
          <w:tcPr>
            <w:tcW w:type="dxa" w:w="2880"/>
          </w:tcPr>
          <w:p>
            <w:r>
              <w:t>3232</w:t>
            </w:r>
          </w:p>
        </w:tc>
        <w:tc>
          <w:tcPr>
            <w:tcW w:type="dxa" w:w="2880"/>
          </w:tcPr>
          <w:p>
            <w:r>
              <w:t>2020-04-10</w:t>
            </w:r>
          </w:p>
        </w:tc>
        <w:tc>
          <w:tcPr>
            <w:tcW w:type="dxa" w:w="2880"/>
          </w:tcPr>
          <w:p>
            <w:r>
              <w:t>my great grandma was absolutely iconic. She had dementia and went into hospital a few weeks ago, testing COVID-19 positive. she even made sure she beat the virus completely before letting go. It’s like she knew she had to leave but, refused for COVID to be the damn reason. 😂🤍</w:t>
            </w:r>
          </w:p>
        </w:tc>
      </w:tr>
      <w:tr>
        <w:tc>
          <w:tcPr>
            <w:tcW w:type="dxa" w:w="2880"/>
          </w:tcPr>
          <w:p>
            <w:r>
              <w:t>3233</w:t>
            </w:r>
          </w:p>
        </w:tc>
        <w:tc>
          <w:tcPr>
            <w:tcW w:type="dxa" w:w="2880"/>
          </w:tcPr>
          <w:p>
            <w:r>
              <w:t>2020-04-10</w:t>
            </w:r>
          </w:p>
        </w:tc>
        <w:tc>
          <w:tcPr>
            <w:tcW w:type="dxa" w:w="2880"/>
          </w:tcPr>
          <w:p>
            <w:r>
              <w:t>The numbers in the U.K. are died and tested positive for COVID. My understanding is that if a dementia patient dies and tests positive, COVID is the cause of death; previously it would have been Dementia on the death certificate.</w:t>
            </w:r>
          </w:p>
        </w:tc>
      </w:tr>
      <w:tr>
        <w:tc>
          <w:tcPr>
            <w:tcW w:type="dxa" w:w="2880"/>
          </w:tcPr>
          <w:p>
            <w:r>
              <w:t>3234</w:t>
            </w:r>
          </w:p>
        </w:tc>
        <w:tc>
          <w:tcPr>
            <w:tcW w:type="dxa" w:w="2880"/>
          </w:tcPr>
          <w:p>
            <w:r>
              <w:t>2020-04-10</w:t>
            </w:r>
          </w:p>
        </w:tc>
        <w:tc>
          <w:tcPr>
            <w:tcW w:type="dxa" w:w="2880"/>
          </w:tcPr>
          <w:p>
            <w:r>
              <w:t>Days before COVID-19 took hold my 85 yr old dad was diagnosed with Vascular Dementia. The family had many plans to support him,  and  my 87 yr old mum, but they are on hold due to lockdown. Please stay the fuck in this weekend so I can give my dad a hug again before it’s too late ❤️</w:t>
            </w:r>
          </w:p>
        </w:tc>
      </w:tr>
      <w:tr>
        <w:tc>
          <w:tcPr>
            <w:tcW w:type="dxa" w:w="2880"/>
          </w:tcPr>
          <w:p>
            <w:r>
              <w:t>3235</w:t>
            </w:r>
          </w:p>
        </w:tc>
        <w:tc>
          <w:tcPr>
            <w:tcW w:type="dxa" w:w="2880"/>
          </w:tcPr>
          <w:p>
            <w:r>
              <w:t>2020-04-10</w:t>
            </w:r>
          </w:p>
        </w:tc>
        <w:tc>
          <w:tcPr>
            <w:tcW w:type="dxa" w:w="2880"/>
          </w:tcPr>
          <w:p>
            <w:r>
              <w:t xml:space="preserve">My mum works in a hospital ward with elderly dementia patients. She's a HCA. Last week one patient had the virus  and  within 5 days, 16 out of 19 patients had it. Only nurses are being swabbed for COVID-19 there, HCA staff will not be. So much is being missed in reporting. </w:t>
            </w:r>
          </w:p>
        </w:tc>
      </w:tr>
      <w:tr>
        <w:tc>
          <w:tcPr>
            <w:tcW w:type="dxa" w:w="2880"/>
          </w:tcPr>
          <w:p>
            <w:r>
              <w:t>3236</w:t>
            </w:r>
          </w:p>
        </w:tc>
        <w:tc>
          <w:tcPr>
            <w:tcW w:type="dxa" w:w="2880"/>
          </w:tcPr>
          <w:p>
            <w:r>
              <w:t>2020-04-10</w:t>
            </w:r>
          </w:p>
        </w:tc>
        <w:tc>
          <w:tcPr>
            <w:tcW w:type="dxa" w:w="2880"/>
          </w:tcPr>
          <w:p>
            <w:r>
              <w:t>My 95 y old Gigi w severe dementia was diagnosed w COVID today 😕this shit scary asf dude</w:t>
            </w:r>
          </w:p>
        </w:tc>
      </w:tr>
      <w:tr>
        <w:tc>
          <w:tcPr>
            <w:tcW w:type="dxa" w:w="2880"/>
          </w:tcPr>
          <w:p>
            <w:r>
              <w:t>3237</w:t>
            </w:r>
          </w:p>
        </w:tc>
        <w:tc>
          <w:tcPr>
            <w:tcW w:type="dxa" w:w="2880"/>
          </w:tcPr>
          <w:p>
            <w:r>
              <w:t>2020-04-10</w:t>
            </w:r>
          </w:p>
        </w:tc>
        <w:tc>
          <w:tcPr>
            <w:tcW w:type="dxa" w:w="2880"/>
          </w:tcPr>
          <w:p>
            <w:r>
              <w:t>Isn’t it ironic that Covid 19 has taken over the media. Ukraine, Jesse Smolet, impeachment,economy, JB dementia.... weird.</w:t>
            </w:r>
          </w:p>
        </w:tc>
      </w:tr>
      <w:tr>
        <w:tc>
          <w:tcPr>
            <w:tcW w:type="dxa" w:w="2880"/>
          </w:tcPr>
          <w:p>
            <w:r>
              <w:t>3238</w:t>
            </w:r>
          </w:p>
        </w:tc>
        <w:tc>
          <w:tcPr>
            <w:tcW w:type="dxa" w:w="2880"/>
          </w:tcPr>
          <w:p>
            <w:r>
              <w:t>2020-04-10</w:t>
            </w:r>
          </w:p>
        </w:tc>
        <w:tc>
          <w:tcPr>
            <w:tcW w:type="dxa" w:w="2880"/>
          </w:tcPr>
          <w:p>
            <w:r>
              <w:t>Ah holy shit I'm really glad he's okay ;; before my grandpa passed away he had some serious bouts of dementia too, and all those incidents rly made me wish I lived closer to him (he was in Malaysia while I'm still in NZ). Hoping this Covid-19 madness passes soon ugh! Pls be safe!</w:t>
            </w:r>
          </w:p>
        </w:tc>
      </w:tr>
      <w:tr>
        <w:tc>
          <w:tcPr>
            <w:tcW w:type="dxa" w:w="2880"/>
          </w:tcPr>
          <w:p>
            <w:r>
              <w:t>3239</w:t>
            </w:r>
          </w:p>
        </w:tc>
        <w:tc>
          <w:tcPr>
            <w:tcW w:type="dxa" w:w="2880"/>
          </w:tcPr>
          <w:p>
            <w:r>
              <w:t>2020-04-10</w:t>
            </w:r>
          </w:p>
        </w:tc>
        <w:tc>
          <w:tcPr>
            <w:tcW w:type="dxa" w:w="2880"/>
          </w:tcPr>
          <w:p>
            <w:r>
              <w:t>My dad called to tell me a family member has COVID  and  his wife has dementia. They're trying to figure out a way to quarantine her at home safely so she doesn't get it. Its definitely wasn't 5G 🙄</w:t>
            </w:r>
          </w:p>
        </w:tc>
      </w:tr>
      <w:tr>
        <w:tc>
          <w:tcPr>
            <w:tcW w:type="dxa" w:w="2880"/>
          </w:tcPr>
          <w:p>
            <w:r>
              <w:t>3240</w:t>
            </w:r>
          </w:p>
        </w:tc>
        <w:tc>
          <w:tcPr>
            <w:tcW w:type="dxa" w:w="2880"/>
          </w:tcPr>
          <w:p>
            <w:r>
              <w:t>2020-04-10</w:t>
            </w:r>
          </w:p>
        </w:tc>
        <w:tc>
          <w:tcPr>
            <w:tcW w:type="dxa" w:w="2880"/>
          </w:tcPr>
          <w:p>
            <w:r>
              <w:t>#clapforourkeyworkers My mam is a carer for the elderly with dementia. My uncle is a training nurse in a covid unit at a hospital in Newcastle who just suffered their first staff fatality. My stepdad is a bus driver. 🖤🖤🖤</w:t>
            </w:r>
          </w:p>
        </w:tc>
      </w:tr>
      <w:tr>
        <w:tc>
          <w:tcPr>
            <w:tcW w:type="dxa" w:w="2880"/>
          </w:tcPr>
          <w:p>
            <w:r>
              <w:t>3241</w:t>
            </w:r>
          </w:p>
        </w:tc>
        <w:tc>
          <w:tcPr>
            <w:tcW w:type="dxa" w:w="2880"/>
          </w:tcPr>
          <w:p>
            <w:r>
              <w:t>2020-04-10</w:t>
            </w:r>
          </w:p>
        </w:tc>
        <w:tc>
          <w:tcPr>
            <w:tcW w:type="dxa" w:w="2880"/>
          </w:tcPr>
          <w:p>
            <w:r>
              <w:t>I am so sorry you are going through this. My uncle passed way a couple of days from covid also. None of us could visit. He has dementia and he had to be so scared. It's just heartbreaking.</w:t>
            </w:r>
          </w:p>
        </w:tc>
      </w:tr>
      <w:tr>
        <w:tc>
          <w:tcPr>
            <w:tcW w:type="dxa" w:w="2880"/>
          </w:tcPr>
          <w:p>
            <w:r>
              <w:t>3242</w:t>
            </w:r>
          </w:p>
        </w:tc>
        <w:tc>
          <w:tcPr>
            <w:tcW w:type="dxa" w:w="2880"/>
          </w:tcPr>
          <w:p>
            <w:r>
              <w:t>2020-04-09</w:t>
            </w:r>
          </w:p>
        </w:tc>
        <w:tc>
          <w:tcPr>
            <w:tcW w:type="dxa" w:w="2880"/>
          </w:tcPr>
          <w:p>
            <w:r>
              <w:t>So, why did Spain do this, if not for COVID 19? We are only allowed on the roads for "essential travel", and I doubt they would accept my excuse that I take care of my 95 year-old mother with dementia AND have a 13 year-old step-daughter at home and I need some ME time...😉</w:t>
            </w:r>
          </w:p>
        </w:tc>
      </w:tr>
      <w:tr>
        <w:tc>
          <w:tcPr>
            <w:tcW w:type="dxa" w:w="2880"/>
          </w:tcPr>
          <w:p>
            <w:r>
              <w:t>3243</w:t>
            </w:r>
          </w:p>
        </w:tc>
        <w:tc>
          <w:tcPr>
            <w:tcW w:type="dxa" w:w="2880"/>
          </w:tcPr>
          <w:p>
            <w:r>
              <w:t>2020-04-09</w:t>
            </w:r>
          </w:p>
        </w:tc>
        <w:tc>
          <w:tcPr>
            <w:tcW w:type="dxa" w:w="2880"/>
          </w:tcPr>
          <w:p>
            <w:r>
              <w:t>If I snap at people I generally apologize shortly after. My mom locked down in a memory care/nursing home w/ dementia, which is stressful enough, but with a lot of people dying alone in them, makes it even harder. Thankfully nobody at her place has covid/corona.</w:t>
            </w:r>
          </w:p>
        </w:tc>
      </w:tr>
      <w:tr>
        <w:tc>
          <w:tcPr>
            <w:tcW w:type="dxa" w:w="2880"/>
          </w:tcPr>
          <w:p>
            <w:r>
              <w:t>3244</w:t>
            </w:r>
          </w:p>
        </w:tc>
        <w:tc>
          <w:tcPr>
            <w:tcW w:type="dxa" w:w="2880"/>
          </w:tcPr>
          <w:p>
            <w:r>
              <w:t>2020-04-09</w:t>
            </w:r>
          </w:p>
        </w:tc>
        <w:tc>
          <w:tcPr>
            <w:tcW w:type="dxa" w:w="2880"/>
          </w:tcPr>
          <w:p>
            <w:r>
              <w:t>COVID-19 has created difficulties for many of us. Stay at Home orders have been challenging for many including caregivers  and  people w/ dementia. For this reason I’m talking with my good friend and colleague, Neurologist and COL in the US Army. FB Live tonight at 8 pm @DrDelvena</w:t>
            </w:r>
          </w:p>
        </w:tc>
      </w:tr>
      <w:tr>
        <w:tc>
          <w:tcPr>
            <w:tcW w:type="dxa" w:w="2880"/>
          </w:tcPr>
          <w:p>
            <w:r>
              <w:t>3245</w:t>
            </w:r>
          </w:p>
        </w:tc>
        <w:tc>
          <w:tcPr>
            <w:tcW w:type="dxa" w:w="2880"/>
          </w:tcPr>
          <w:p>
            <w:r>
              <w:t>2020-04-09</w:t>
            </w:r>
          </w:p>
        </w:tc>
        <w:tc>
          <w:tcPr>
            <w:tcW w:type="dxa" w:w="2880"/>
          </w:tcPr>
          <w:p>
            <w:r>
              <w:t>Feeling real bad. My closest sister, Dawn has early-onset dementia  and  diabetes. I had been seeing her daily  and  now can't due to COVID. She keeps calling me asking me to come see her. She can't remember from one time to the next why I don't come. Her son lives with her, still. 😢</w:t>
            </w:r>
          </w:p>
        </w:tc>
      </w:tr>
      <w:tr>
        <w:tc>
          <w:tcPr>
            <w:tcW w:type="dxa" w:w="2880"/>
          </w:tcPr>
          <w:p>
            <w:r>
              <w:t>3246</w:t>
            </w:r>
          </w:p>
        </w:tc>
        <w:tc>
          <w:tcPr>
            <w:tcW w:type="dxa" w:w="2880"/>
          </w:tcPr>
          <w:p>
            <w:r>
              <w:t>2020-04-09</w:t>
            </w:r>
          </w:p>
        </w:tc>
        <w:tc>
          <w:tcPr>
            <w:tcW w:type="dxa" w:w="2880"/>
          </w:tcPr>
          <w:p>
            <w:r>
              <w:t>Thanks Simon! A couple of my patients without dementia have taken up the offer of video-platform therapy. None of my PwD have wanted that option. They have chosen either phone support, or to defer starting therapy to post-Covid. One person wants tele-neuropsychology. New for me!</w:t>
            </w:r>
          </w:p>
        </w:tc>
      </w:tr>
      <w:tr>
        <w:tc>
          <w:tcPr>
            <w:tcW w:type="dxa" w:w="2880"/>
          </w:tcPr>
          <w:p>
            <w:r>
              <w:t>3247</w:t>
            </w:r>
          </w:p>
        </w:tc>
        <w:tc>
          <w:tcPr>
            <w:tcW w:type="dxa" w:w="2880"/>
          </w:tcPr>
          <w:p>
            <w:r>
              <w:t>2020-04-09</w:t>
            </w:r>
          </w:p>
        </w:tc>
        <w:tc>
          <w:tcPr>
            <w:tcW w:type="dxa" w:w="2880"/>
          </w:tcPr>
          <w:p>
            <w:r>
              <w:t>Just clapped and shouted out for my brave, fiancé; father to my two beautiful children, and the Registered Manager of a dementia home dedicated to tackle Covid-19 with NO DRs; NO PPE/equipment  and  motivating staff previously declared as “unskilled” by the govt. #clapforsocialcare</w:t>
            </w:r>
          </w:p>
        </w:tc>
      </w:tr>
      <w:tr>
        <w:tc>
          <w:tcPr>
            <w:tcW w:type="dxa" w:w="2880"/>
          </w:tcPr>
          <w:p>
            <w:r>
              <w:t>3248</w:t>
            </w:r>
          </w:p>
        </w:tc>
        <w:tc>
          <w:tcPr>
            <w:tcW w:type="dxa" w:w="2880"/>
          </w:tcPr>
          <w:p>
            <w:r>
              <w:t>2020-04-09</w:t>
            </w:r>
          </w:p>
        </w:tc>
        <w:tc>
          <w:tcPr>
            <w:tcW w:type="dxa" w:w="2880"/>
          </w:tcPr>
          <w:p>
            <w:r>
              <w:t xml:space="preserve">My Abuela passed away today after a battle with diabetes, dementia, and most likely a short battle with COVID-19. She passed away peacefully in her sleep. Although I am grieving, there are a few things I want to make clear. </w:t>
            </w:r>
          </w:p>
        </w:tc>
      </w:tr>
      <w:tr>
        <w:tc>
          <w:tcPr>
            <w:tcW w:type="dxa" w:w="2880"/>
          </w:tcPr>
          <w:p>
            <w:r>
              <w:t>3249</w:t>
            </w:r>
          </w:p>
        </w:tc>
        <w:tc>
          <w:tcPr>
            <w:tcW w:type="dxa" w:w="2880"/>
          </w:tcPr>
          <w:p>
            <w:r>
              <w:t>2020-04-09</w:t>
            </w:r>
          </w:p>
        </w:tc>
        <w:tc>
          <w:tcPr>
            <w:tcW w:type="dxa" w:w="2880"/>
          </w:tcPr>
          <w:p>
            <w:r>
              <w:t>My grandmother died this morning (not from COVID). She was 100 and had dementia. She hadn’t recognized me for at least 2 years. I had mostly gotten my grieving done, but it still sucks. Especially in the midst of this pandemic. #mentalhealth #grief #notsurehowtofeel</w:t>
            </w:r>
          </w:p>
        </w:tc>
      </w:tr>
      <w:tr>
        <w:tc>
          <w:tcPr>
            <w:tcW w:type="dxa" w:w="2880"/>
          </w:tcPr>
          <w:p>
            <w:r>
              <w:t>3250</w:t>
            </w:r>
          </w:p>
        </w:tc>
        <w:tc>
          <w:tcPr>
            <w:tcW w:type="dxa" w:w="2880"/>
          </w:tcPr>
          <w:p>
            <w:r>
              <w:t>2020-04-09</w:t>
            </w:r>
          </w:p>
        </w:tc>
        <w:tc>
          <w:tcPr>
            <w:tcW w:type="dxa" w:w="2880"/>
          </w:tcPr>
          <w:p>
            <w:r>
              <w:t xml:space="preserve">Love in the time of Covid-19. A daughter’s story. Great blog from @piponthecommons about #carer @suzysopenheart looking after loved ones during #COVID19 So many similarities to my life incl hard decisions that increase your own burden #dementia </w:t>
            </w:r>
          </w:p>
        </w:tc>
      </w:tr>
      <w:tr>
        <w:tc>
          <w:tcPr>
            <w:tcW w:type="dxa" w:w="2880"/>
          </w:tcPr>
          <w:p>
            <w:r>
              <w:t>3251</w:t>
            </w:r>
          </w:p>
        </w:tc>
        <w:tc>
          <w:tcPr>
            <w:tcW w:type="dxa" w:w="2880"/>
          </w:tcPr>
          <w:p>
            <w:r>
              <w:t>2020-04-09</w:t>
            </w:r>
          </w:p>
        </w:tc>
        <w:tc>
          <w:tcPr>
            <w:tcW w:type="dxa" w:w="2880"/>
          </w:tcPr>
          <w:p>
            <w:r>
              <w:t>Family just found out that my Great Grandma has tested positive for Covid-19. She is elderly, extremely immunocompromised, and her mental state has completely deteriorated from dementia. We are waiting for her nurse to confirm her condition.</w:t>
            </w:r>
          </w:p>
        </w:tc>
      </w:tr>
      <w:tr>
        <w:tc>
          <w:tcPr>
            <w:tcW w:type="dxa" w:w="2880"/>
          </w:tcPr>
          <w:p>
            <w:r>
              <w:t>3252</w:t>
            </w:r>
          </w:p>
        </w:tc>
        <w:tc>
          <w:tcPr>
            <w:tcW w:type="dxa" w:w="2880"/>
          </w:tcPr>
          <w:p>
            <w:r>
              <w:t>2020-04-09</w:t>
            </w:r>
          </w:p>
        </w:tc>
        <w:tc>
          <w:tcPr>
            <w:tcW w:type="dxa" w:w="2880"/>
          </w:tcPr>
          <w:p>
            <w:r>
              <w:t>Ok but this not being able to see my friends and family and my only social interaction being with covid patients with dementia is making me wish I had a cat so bad</w:t>
            </w:r>
          </w:p>
        </w:tc>
      </w:tr>
      <w:tr>
        <w:tc>
          <w:tcPr>
            <w:tcW w:type="dxa" w:w="2880"/>
          </w:tcPr>
          <w:p>
            <w:r>
              <w:t>3253</w:t>
            </w:r>
          </w:p>
        </w:tc>
        <w:tc>
          <w:tcPr>
            <w:tcW w:type="dxa" w:w="2880"/>
          </w:tcPr>
          <w:p>
            <w:r>
              <w:t>2020-04-09</w:t>
            </w:r>
          </w:p>
        </w:tc>
        <w:tc>
          <w:tcPr>
            <w:tcW w:type="dxa" w:w="2880"/>
          </w:tcPr>
          <w:p>
            <w:r>
              <w:t>Lungs fill with water, struggle to breath/drowning. The ventilator if there is one can help but chances are slim at that point you survive. As said, my mother brain damage from COIVD lays in bed crying, dementia like state b/c COVID. (4)</w:t>
            </w:r>
          </w:p>
        </w:tc>
      </w:tr>
      <w:tr>
        <w:tc>
          <w:tcPr>
            <w:tcW w:type="dxa" w:w="2880"/>
          </w:tcPr>
          <w:p>
            <w:r>
              <w:t>3254</w:t>
            </w:r>
          </w:p>
        </w:tc>
        <w:tc>
          <w:tcPr>
            <w:tcW w:type="dxa" w:w="2880"/>
          </w:tcPr>
          <w:p>
            <w:r>
              <w:t>2020-04-09</w:t>
            </w:r>
          </w:p>
        </w:tc>
        <w:tc>
          <w:tcPr>
            <w:tcW w:type="dxa" w:w="2880"/>
          </w:tcPr>
          <w:p>
            <w:r>
              <w:t>My dad has dementia and he's locked in a care home with a confirmed case of covid 19. We've been locked out for almost 4 weeks so it's been carried in by staff. I love the NHS but why are the carers forgotten. Why is my dad forgotten.</w:t>
            </w:r>
          </w:p>
        </w:tc>
      </w:tr>
      <w:tr>
        <w:tc>
          <w:tcPr>
            <w:tcW w:type="dxa" w:w="2880"/>
          </w:tcPr>
          <w:p>
            <w:r>
              <w:t>3255</w:t>
            </w:r>
          </w:p>
        </w:tc>
        <w:tc>
          <w:tcPr>
            <w:tcW w:type="dxa" w:w="2880"/>
          </w:tcPr>
          <w:p>
            <w:r>
              <w:t>2020-04-09</w:t>
            </w:r>
          </w:p>
        </w:tc>
        <w:tc>
          <w:tcPr>
            <w:tcW w:type="dxa" w:w="2880"/>
          </w:tcPr>
          <w:p>
            <w:r>
              <w:t>/ My Mum’s in a care home with Parkinson’s dementia although her vital signs are always very good. Haven’t seen her in 5 weeks as the home has been proactive in trying to keep covid out but I’ve just received a letter from their GP today</w:t>
            </w:r>
          </w:p>
        </w:tc>
      </w:tr>
      <w:tr>
        <w:tc>
          <w:tcPr>
            <w:tcW w:type="dxa" w:w="2880"/>
          </w:tcPr>
          <w:p>
            <w:r>
              <w:t>3256</w:t>
            </w:r>
          </w:p>
        </w:tc>
        <w:tc>
          <w:tcPr>
            <w:tcW w:type="dxa" w:w="2880"/>
          </w:tcPr>
          <w:p>
            <w:r>
              <w:t>2020-04-09</w:t>
            </w:r>
          </w:p>
        </w:tc>
        <w:tc>
          <w:tcPr>
            <w:tcW w:type="dxa" w:w="2880"/>
          </w:tcPr>
          <w:p>
            <w:r>
              <w:t>My beautiful amazing friend Helen (right) is a former nhs nurse now working as a carer in a specialist dementia unit giving palliative care. Working daily with no PPE then goes home alone, isolated due to #COVID Twitter pls can u send her some love  and  virtual hugs?❤#keyworker</w:t>
            </w:r>
          </w:p>
        </w:tc>
      </w:tr>
      <w:tr>
        <w:tc>
          <w:tcPr>
            <w:tcW w:type="dxa" w:w="2880"/>
          </w:tcPr>
          <w:p>
            <w:r>
              <w:t>3257</w:t>
            </w:r>
          </w:p>
        </w:tc>
        <w:tc>
          <w:tcPr>
            <w:tcW w:type="dxa" w:w="2880"/>
          </w:tcPr>
          <w:p>
            <w:r>
              <w:t>2020-04-09</w:t>
            </w:r>
          </w:p>
        </w:tc>
        <w:tc>
          <w:tcPr>
            <w:tcW w:type="dxa" w:w="2880"/>
          </w:tcPr>
          <w:p>
            <w:r>
              <w:t>Thanks for having us on the show today 😊 Robyn is my Hero 🏆 #hero #retail #heros #frontlineworkers #covid #isolation #lockdown #care #carehome #dementia #dementiaspecialist #goldenactivities @GoldActivities</w:t>
            </w:r>
          </w:p>
        </w:tc>
      </w:tr>
      <w:tr>
        <w:tc>
          <w:tcPr>
            <w:tcW w:type="dxa" w:w="2880"/>
          </w:tcPr>
          <w:p>
            <w:r>
              <w:t>3258</w:t>
            </w:r>
          </w:p>
        </w:tc>
        <w:tc>
          <w:tcPr>
            <w:tcW w:type="dxa" w:w="2880"/>
          </w:tcPr>
          <w:p>
            <w:r>
              <w:t>2020-04-09</w:t>
            </w:r>
          </w:p>
        </w:tc>
        <w:tc>
          <w:tcPr>
            <w:tcW w:type="dxa" w:w="2880"/>
          </w:tcPr>
          <w:p>
            <w:r>
              <w:t xml:space="preserve">This is Mum. She's beautiful, funny, bright &amp; extremely intelligent. She also has dementia which has affected her memory, so lives in a care home. The DoH has ruled that patients including with Covid-19 are to move into care homes with people like my healthy mother. Help us!! </w:t>
            </w:r>
          </w:p>
        </w:tc>
      </w:tr>
      <w:tr>
        <w:tc>
          <w:tcPr>
            <w:tcW w:type="dxa" w:w="2880"/>
          </w:tcPr>
          <w:p>
            <w:r>
              <w:t>3259</w:t>
            </w:r>
          </w:p>
        </w:tc>
        <w:tc>
          <w:tcPr>
            <w:tcW w:type="dxa" w:w="2880"/>
          </w:tcPr>
          <w:p>
            <w:r>
              <w:t>2020-04-09</w:t>
            </w:r>
          </w:p>
        </w:tc>
        <w:tc>
          <w:tcPr>
            <w:tcW w:type="dxa" w:w="2880"/>
          </w:tcPr>
          <w:p>
            <w:r>
              <w:t>My son is working some extra nursing shifts on an NHS acute dementia ward which has already had one covid death but no masks provided for staff. I've had to buy him some FFP95s but he feels embarrassed wearing them when other staff do not have them.</w:t>
            </w:r>
          </w:p>
        </w:tc>
      </w:tr>
      <w:tr>
        <w:tc>
          <w:tcPr>
            <w:tcW w:type="dxa" w:w="2880"/>
          </w:tcPr>
          <w:p>
            <w:r>
              <w:t>3260</w:t>
            </w:r>
          </w:p>
        </w:tc>
        <w:tc>
          <w:tcPr>
            <w:tcW w:type="dxa" w:w="2880"/>
          </w:tcPr>
          <w:p>
            <w:r>
              <w:t>2020-04-09</w:t>
            </w:r>
          </w:p>
        </w:tc>
        <w:tc>
          <w:tcPr>
            <w:tcW w:type="dxa" w:w="2880"/>
          </w:tcPr>
          <w:p>
            <w:r>
              <w:t>These situations terrify me. My 99 yo father is in a memory care unit in a long-term care unit. His grasp on his memory is only held by constant visits from family. The place has been on lock down for weeks. I'm afraid even if Covid-19 is not an issue, his dementia would be.</w:t>
            </w:r>
          </w:p>
        </w:tc>
      </w:tr>
      <w:tr>
        <w:tc>
          <w:tcPr>
            <w:tcW w:type="dxa" w:w="2880"/>
          </w:tcPr>
          <w:p>
            <w:r>
              <w:t>3261</w:t>
            </w:r>
          </w:p>
        </w:tc>
        <w:tc>
          <w:tcPr>
            <w:tcW w:type="dxa" w:w="2880"/>
          </w:tcPr>
          <w:p>
            <w:r>
              <w:t>2020-04-09</w:t>
            </w:r>
          </w:p>
        </w:tc>
        <w:tc>
          <w:tcPr>
            <w:tcW w:type="dxa" w:w="2880"/>
          </w:tcPr>
          <w:p>
            <w:r>
              <w:t>My dad is in a nursing home in Belfast and has dementia. He’s eighty one has suffered multiple strokes and smoked since he was nine. MyBother has just informed me they have multiple Covid 19 cases. I have no words</w:t>
            </w:r>
          </w:p>
        </w:tc>
      </w:tr>
      <w:tr>
        <w:tc>
          <w:tcPr>
            <w:tcW w:type="dxa" w:w="2880"/>
          </w:tcPr>
          <w:p>
            <w:r>
              <w:t>3262</w:t>
            </w:r>
          </w:p>
        </w:tc>
        <w:tc>
          <w:tcPr>
            <w:tcW w:type="dxa" w:w="2880"/>
          </w:tcPr>
          <w:p>
            <w:r>
              <w:t>2020-04-09</w:t>
            </w:r>
          </w:p>
        </w:tc>
        <w:tc>
          <w:tcPr>
            <w:tcW w:type="dxa" w:w="2880"/>
          </w:tcPr>
          <w:p>
            <w:r>
              <w:t xml:space="preserve">Gosh this breaks my heart. It also highlights the lack of widespread education on dementia  and  alzheimer’s and seems to indicate a growing level of fear  and  panic from this pandemic within NYC. Continuing to pray for everyone affected by Covid  and  those helping around them. </w:t>
            </w:r>
          </w:p>
        </w:tc>
      </w:tr>
      <w:tr>
        <w:tc>
          <w:tcPr>
            <w:tcW w:type="dxa" w:w="2880"/>
          </w:tcPr>
          <w:p>
            <w:r>
              <w:t>3263</w:t>
            </w:r>
          </w:p>
        </w:tc>
        <w:tc>
          <w:tcPr>
            <w:tcW w:type="dxa" w:w="2880"/>
          </w:tcPr>
          <w:p>
            <w:r>
              <w:t>2020-04-09</w:t>
            </w:r>
          </w:p>
        </w:tc>
        <w:tc>
          <w:tcPr>
            <w:tcW w:type="dxa" w:w="2880"/>
          </w:tcPr>
          <w:p>
            <w:r>
              <w:t>Yes, what a lovely idea! Let's tell it to my widowed MIL, who has dementia, and lives on the income from a single rental property. She'll be thrilled to be destitute and starving during the COVID-19 pandemic.</w:t>
            </w:r>
          </w:p>
        </w:tc>
      </w:tr>
      <w:tr>
        <w:tc>
          <w:tcPr>
            <w:tcW w:type="dxa" w:w="2880"/>
          </w:tcPr>
          <w:p>
            <w:r>
              <w:t>3264</w:t>
            </w:r>
          </w:p>
        </w:tc>
        <w:tc>
          <w:tcPr>
            <w:tcW w:type="dxa" w:w="2880"/>
          </w:tcPr>
          <w:p>
            <w:r>
              <w:t>2020-04-09</w:t>
            </w:r>
          </w:p>
        </w:tc>
        <w:tc>
          <w:tcPr>
            <w:tcW w:type="dxa" w:w="2880"/>
          </w:tcPr>
          <w:p>
            <w:r>
              <w:t>My gut feeling is that Hydroxychloroquine:COVID::Donepezil:Dementia. I’m happy to be proven wrong with a study though.</w:t>
            </w:r>
          </w:p>
        </w:tc>
      </w:tr>
      <w:tr>
        <w:tc>
          <w:tcPr>
            <w:tcW w:type="dxa" w:w="2880"/>
          </w:tcPr>
          <w:p>
            <w:r>
              <w:t>3265</w:t>
            </w:r>
          </w:p>
        </w:tc>
        <w:tc>
          <w:tcPr>
            <w:tcW w:type="dxa" w:w="2880"/>
          </w:tcPr>
          <w:p>
            <w:r>
              <w:t>2020-04-09</w:t>
            </w:r>
          </w:p>
        </w:tc>
        <w:tc>
          <w:tcPr>
            <w:tcW w:type="dxa" w:w="2880"/>
          </w:tcPr>
          <w:p>
            <w:r>
              <w:t>#myday #covidclusterfuck Kids’ stepmom found dead in RuidosoNM. My son’s dog needs to be put down. My brother is very sick. Workers at my grocery delivery store have been diagnosed w/covid. Husband’s well but has dementia. Keeps inviting ppl over.</w:t>
            </w:r>
          </w:p>
        </w:tc>
      </w:tr>
      <w:tr>
        <w:tc>
          <w:tcPr>
            <w:tcW w:type="dxa" w:w="2880"/>
          </w:tcPr>
          <w:p>
            <w:r>
              <w:t>3266</w:t>
            </w:r>
          </w:p>
        </w:tc>
        <w:tc>
          <w:tcPr>
            <w:tcW w:type="dxa" w:w="2880"/>
          </w:tcPr>
          <w:p>
            <w:r>
              <w:t>2020-04-09</w:t>
            </w:r>
          </w:p>
        </w:tc>
        <w:tc>
          <w:tcPr>
            <w:tcW w:type="dxa" w:w="2880"/>
          </w:tcPr>
          <w:p>
            <w:r>
              <w:t>My mother has dementia  and  has been in a home the last few months. Yesterday she was taken to Barnet A and E, put on O2  and  in the queue for a COVID-19 test. As she can now breath unassisted she's been moved back to the home without being tested "as it does not affect treatment.."</w:t>
            </w:r>
          </w:p>
        </w:tc>
      </w:tr>
      <w:tr>
        <w:tc>
          <w:tcPr>
            <w:tcW w:type="dxa" w:w="2880"/>
          </w:tcPr>
          <w:p>
            <w:r>
              <w:t>3267</w:t>
            </w:r>
          </w:p>
        </w:tc>
        <w:tc>
          <w:tcPr>
            <w:tcW w:type="dxa" w:w="2880"/>
          </w:tcPr>
          <w:p>
            <w:r>
              <w:t>2020-04-08</w:t>
            </w:r>
          </w:p>
        </w:tc>
        <w:tc>
          <w:tcPr>
            <w:tcW w:type="dxa" w:w="2880"/>
          </w:tcPr>
          <w:p>
            <w:r>
              <w:t>No, just no. I want my summer, so does everyone else. I also want my vulnerable, early onset dementia suffering Mum covid 19 free, who might be tempted to go if opened, so no, please retract your letter and request now.</w:t>
            </w:r>
          </w:p>
        </w:tc>
      </w:tr>
      <w:tr>
        <w:tc>
          <w:tcPr>
            <w:tcW w:type="dxa" w:w="2880"/>
          </w:tcPr>
          <w:p>
            <w:r>
              <w:t>3268</w:t>
            </w:r>
          </w:p>
        </w:tc>
        <w:tc>
          <w:tcPr>
            <w:tcW w:type="dxa" w:w="2880"/>
          </w:tcPr>
          <w:p>
            <w:r>
              <w:t>2020-04-08</w:t>
            </w:r>
          </w:p>
        </w:tc>
        <w:tc>
          <w:tcPr>
            <w:tcW w:type="dxa" w:w="2880"/>
          </w:tcPr>
          <w:p>
            <w:r>
              <w:t>I am crying. Today we discussed how we will ration vents if needed. My mom, who helped me get to be the doc I am, would not get one bc she has dementia. I get why and agree with the strategy, but it doesn’t make it any easier. #geri #geriatrics #nursinghome #COVID</w:t>
            </w:r>
          </w:p>
        </w:tc>
      </w:tr>
      <w:tr>
        <w:tc>
          <w:tcPr>
            <w:tcW w:type="dxa" w:w="2880"/>
          </w:tcPr>
          <w:p>
            <w:r>
              <w:t>3269</w:t>
            </w:r>
          </w:p>
        </w:tc>
        <w:tc>
          <w:tcPr>
            <w:tcW w:type="dxa" w:w="2880"/>
          </w:tcPr>
          <w:p>
            <w:r>
              <w:t>2020-04-08</w:t>
            </w:r>
          </w:p>
        </w:tc>
        <w:tc>
          <w:tcPr>
            <w:tcW w:type="dxa" w:w="2880"/>
          </w:tcPr>
          <w:p>
            <w:r>
              <w:t>My aunt died on Sunday from COVID-19. Her husband, suffering from dementia, a spinal fracture and most likely the coronavirus, is, mercifully, being administered morphine and is now in hospice. He doesn't know his wife is dead. COVID-19 is a brutal, lonely way to die.</w:t>
            </w:r>
          </w:p>
        </w:tc>
      </w:tr>
      <w:tr>
        <w:tc>
          <w:tcPr>
            <w:tcW w:type="dxa" w:w="2880"/>
          </w:tcPr>
          <w:p>
            <w:r>
              <w:t>3270</w:t>
            </w:r>
          </w:p>
        </w:tc>
        <w:tc>
          <w:tcPr>
            <w:tcW w:type="dxa" w:w="2880"/>
          </w:tcPr>
          <w:p>
            <w:r>
              <w:t>2020-04-08</w:t>
            </w:r>
          </w:p>
        </w:tc>
        <w:tc>
          <w:tcPr>
            <w:tcW w:type="dxa" w:w="2880"/>
          </w:tcPr>
          <w:p>
            <w:r>
              <w:t xml:space="preserve">This sweet husband loves his wife with dementia so much that he won't allow the covid-19 stop him from visiting every day. He sang " You are my sunshine" ." Let love  and  faithfulness never leave you; bind them around your neck, write them on the tablet of your heart." Proverbs 3:3 </w:t>
            </w:r>
          </w:p>
        </w:tc>
      </w:tr>
      <w:tr>
        <w:tc>
          <w:tcPr>
            <w:tcW w:type="dxa" w:w="2880"/>
          </w:tcPr>
          <w:p>
            <w:r>
              <w:t>3271</w:t>
            </w:r>
          </w:p>
        </w:tc>
        <w:tc>
          <w:tcPr>
            <w:tcW w:type="dxa" w:w="2880"/>
          </w:tcPr>
          <w:p>
            <w:r>
              <w:t>2020-04-08</w:t>
            </w:r>
          </w:p>
        </w:tc>
        <w:tc>
          <w:tcPr>
            <w:tcW w:type="dxa" w:w="2880"/>
          </w:tcPr>
          <w:p>
            <w:r>
              <w:t>Just found out my granddad has covid-19 (the only living blood grand parent who has dementia) and only has like 2 days to live and they are refusing to treat him because he is old and when you are dying they refuse to do anything.</w:t>
            </w:r>
          </w:p>
        </w:tc>
      </w:tr>
      <w:tr>
        <w:tc>
          <w:tcPr>
            <w:tcW w:type="dxa" w:w="2880"/>
          </w:tcPr>
          <w:p>
            <w:r>
              <w:t>3272</w:t>
            </w:r>
          </w:p>
        </w:tc>
        <w:tc>
          <w:tcPr>
            <w:tcW w:type="dxa" w:w="2880"/>
          </w:tcPr>
          <w:p>
            <w:r>
              <w:t>2020-04-08</w:t>
            </w:r>
          </w:p>
        </w:tc>
        <w:tc>
          <w:tcPr>
            <w:tcW w:type="dxa" w:w="2880"/>
          </w:tcPr>
          <w:p>
            <w:r>
              <w:t>So yeah. Sounds like my nan has COVID-19; Dad has just been down to see her in her nursing home. Just hoping she isn't scared; she has had dementia for a long time. 2020 really is turning out to be a dumpster fire.</w:t>
            </w:r>
          </w:p>
        </w:tc>
      </w:tr>
      <w:tr>
        <w:tc>
          <w:tcPr>
            <w:tcW w:type="dxa" w:w="2880"/>
          </w:tcPr>
          <w:p>
            <w:r>
              <w:t>3273</w:t>
            </w:r>
          </w:p>
        </w:tc>
        <w:tc>
          <w:tcPr>
            <w:tcW w:type="dxa" w:w="2880"/>
          </w:tcPr>
          <w:p>
            <w:r>
              <w:t>2020-04-08</w:t>
            </w:r>
          </w:p>
        </w:tc>
        <w:tc>
          <w:tcPr>
            <w:tcW w:type="dxa" w:w="2880"/>
          </w:tcPr>
          <w:p>
            <w:r>
              <w:t>He is now 83, in assisted living with dementia/Alzheimer’s. Because of COVID-19 the facility is allowing no visitors except essential healthcare staff. His birthday was last month. It was the first one I didn’t spend with him during my life.</w:t>
            </w:r>
          </w:p>
        </w:tc>
      </w:tr>
      <w:tr>
        <w:tc>
          <w:tcPr>
            <w:tcW w:type="dxa" w:w="2880"/>
          </w:tcPr>
          <w:p>
            <w:r>
              <w:t>3274</w:t>
            </w:r>
          </w:p>
        </w:tc>
        <w:tc>
          <w:tcPr>
            <w:tcW w:type="dxa" w:w="2880"/>
          </w:tcPr>
          <w:p>
            <w:r>
              <w:t>2020-04-08</w:t>
            </w:r>
          </w:p>
        </w:tc>
        <w:tc>
          <w:tcPr>
            <w:tcW w:type="dxa" w:w="2880"/>
          </w:tcPr>
          <w:p>
            <w:r>
              <w:t>My PhD supervisor, mentor, and friend Bob Carroll has passed away. He had been suffering for many years from the scourge of dementia and it was in a care home where Covid-19 found him. Picture @mcgillu with his first and last students, Robert Reisz and Nadia Froebisch</w:t>
            </w:r>
          </w:p>
        </w:tc>
      </w:tr>
      <w:tr>
        <w:tc>
          <w:tcPr>
            <w:tcW w:type="dxa" w:w="2880"/>
          </w:tcPr>
          <w:p>
            <w:r>
              <w:t>3275</w:t>
            </w:r>
          </w:p>
        </w:tc>
        <w:tc>
          <w:tcPr>
            <w:tcW w:type="dxa" w:w="2880"/>
          </w:tcPr>
          <w:p>
            <w:r>
              <w:t>2020-04-08</w:t>
            </w:r>
          </w:p>
        </w:tc>
        <w:tc>
          <w:tcPr>
            <w:tcW w:type="dxa" w:w="2880"/>
          </w:tcPr>
          <w:p>
            <w:r>
              <w:t xml:space="preserve">Milestone reached in my favorite coronavirus graphic. More US deaths per day from COVID-19 than from any other top cause of mortality, including heart disease ❤️, cancer ♋️, dementia 🧠, accidents, or the (ahem) flu. It’s mesmerizing to watch... </w:t>
            </w:r>
          </w:p>
        </w:tc>
      </w:tr>
      <w:tr>
        <w:tc>
          <w:tcPr>
            <w:tcW w:type="dxa" w:w="2880"/>
          </w:tcPr>
          <w:p>
            <w:r>
              <w:t>3276</w:t>
            </w:r>
          </w:p>
        </w:tc>
        <w:tc>
          <w:tcPr>
            <w:tcW w:type="dxa" w:w="2880"/>
          </w:tcPr>
          <w:p>
            <w:r>
              <w:t>2020-04-08</w:t>
            </w:r>
          </w:p>
        </w:tc>
        <w:tc>
          <w:tcPr>
            <w:tcW w:type="dxa" w:w="2880"/>
          </w:tcPr>
          <w:p>
            <w:r>
              <w:t>I have a friend whose mom is in a memory care center. She has quickly progressing dementia. My friend visits her Mom weekly, but has been unable to do so because of COVID. She faced timed with her today and cried because her Mom still recognizes her. Take this seriously!</w:t>
            </w:r>
          </w:p>
        </w:tc>
      </w:tr>
      <w:tr>
        <w:tc>
          <w:tcPr>
            <w:tcW w:type="dxa" w:w="2880"/>
          </w:tcPr>
          <w:p>
            <w:r>
              <w:t>3277</w:t>
            </w:r>
          </w:p>
        </w:tc>
        <w:tc>
          <w:tcPr>
            <w:tcW w:type="dxa" w:w="2880"/>
          </w:tcPr>
          <w:p>
            <w:r>
              <w:t>2020-04-08</w:t>
            </w:r>
          </w:p>
        </w:tc>
        <w:tc>
          <w:tcPr>
            <w:tcW w:type="dxa" w:w="2880"/>
          </w:tcPr>
          <w:p>
            <w:r>
              <w:t>Trying to send coffee to PSWs and nurses at LTC facility in Bradford. The place "runs on coffee and cookies"(head nurse dementia unit). My mother is there with dementia and covid. Tim's? Skip? Please allow delivery to this location. #TimHortons #skipthedishes #covid19Canada</w:t>
            </w:r>
          </w:p>
        </w:tc>
      </w:tr>
      <w:tr>
        <w:tc>
          <w:tcPr>
            <w:tcW w:type="dxa" w:w="2880"/>
          </w:tcPr>
          <w:p>
            <w:r>
              <w:t>3278</w:t>
            </w:r>
          </w:p>
        </w:tc>
        <w:tc>
          <w:tcPr>
            <w:tcW w:type="dxa" w:w="2880"/>
          </w:tcPr>
          <w:p>
            <w:r>
              <w:t>2020-04-08</w:t>
            </w:r>
          </w:p>
        </w:tc>
        <w:tc>
          <w:tcPr>
            <w:tcW w:type="dxa" w:w="2880"/>
          </w:tcPr>
          <w:p>
            <w:r>
              <w:t>My 89-year-old grandmother, who has dementia and lives in a nursing home, has tested positive for COVID-19. Thank you to the @CitizensVoice for talking to my mom about her experience</w:t>
            </w:r>
          </w:p>
        </w:tc>
      </w:tr>
      <w:tr>
        <w:tc>
          <w:tcPr>
            <w:tcW w:type="dxa" w:w="2880"/>
          </w:tcPr>
          <w:p>
            <w:r>
              <w:t>3279</w:t>
            </w:r>
          </w:p>
        </w:tc>
        <w:tc>
          <w:tcPr>
            <w:tcW w:type="dxa" w:w="2880"/>
          </w:tcPr>
          <w:p>
            <w:r>
              <w:t>2020-04-08</w:t>
            </w:r>
          </w:p>
        </w:tc>
        <w:tc>
          <w:tcPr>
            <w:tcW w:type="dxa" w:w="2880"/>
          </w:tcPr>
          <w:p>
            <w:r>
              <w:t>My 91yo grandpa is in a nursing home with dementia. It’s been 3+ weeks since he’s had visitors and he is extremely confused and lonely. Just found out yesterday there are now multiple COVID cases on his wing.</w:t>
            </w:r>
          </w:p>
        </w:tc>
      </w:tr>
      <w:tr>
        <w:tc>
          <w:tcPr>
            <w:tcW w:type="dxa" w:w="2880"/>
          </w:tcPr>
          <w:p>
            <w:r>
              <w:t>3280</w:t>
            </w:r>
          </w:p>
        </w:tc>
        <w:tc>
          <w:tcPr>
            <w:tcW w:type="dxa" w:w="2880"/>
          </w:tcPr>
          <w:p>
            <w:r>
              <w:t>2020-04-08</w:t>
            </w:r>
          </w:p>
        </w:tc>
        <w:tc>
          <w:tcPr>
            <w:tcW w:type="dxa" w:w="2880"/>
          </w:tcPr>
          <w:p>
            <w:r>
              <w:t>1/ My mother is in LTC with dementia and Covid-19. The staff are angels -- as are all nurses and doctors working now.I asked how I could help them and eventually suggested I could bring them coffee. "This place works on coffee and cookies!" came the excited reply from the head</w:t>
            </w:r>
          </w:p>
        </w:tc>
      </w:tr>
      <w:tr>
        <w:tc>
          <w:tcPr>
            <w:tcW w:type="dxa" w:w="2880"/>
          </w:tcPr>
          <w:p>
            <w:r>
              <w:t>3281</w:t>
            </w:r>
          </w:p>
        </w:tc>
        <w:tc>
          <w:tcPr>
            <w:tcW w:type="dxa" w:w="2880"/>
          </w:tcPr>
          <w:p>
            <w:r>
              <w:t>2020-04-08</w:t>
            </w:r>
          </w:p>
        </w:tc>
        <w:tc>
          <w:tcPr>
            <w:tcW w:type="dxa" w:w="2880"/>
          </w:tcPr>
          <w:p>
            <w:r>
              <w:t>my grandma has covid-19. she already has dementia, shes being kept from her husband and family, she doesnt deserve this</w:t>
            </w:r>
          </w:p>
        </w:tc>
      </w:tr>
      <w:tr>
        <w:tc>
          <w:tcPr>
            <w:tcW w:type="dxa" w:w="2880"/>
          </w:tcPr>
          <w:p>
            <w:r>
              <w:t>3282</w:t>
            </w:r>
          </w:p>
        </w:tc>
        <w:tc>
          <w:tcPr>
            <w:tcW w:type="dxa" w:w="2880"/>
          </w:tcPr>
          <w:p>
            <w:r>
              <w:t>2020-04-08</w:t>
            </w:r>
          </w:p>
        </w:tc>
        <w:tc>
          <w:tcPr>
            <w:tcW w:type="dxa" w:w="2880"/>
          </w:tcPr>
          <w:p>
            <w:r>
              <w:t>A week ago my grandad tested positive for covid-19.. He’s 71, has vascular dementia, diabetes and heart problems, and he’s fighting it off like an absolute trooper💪🏼 a bit of hope for those out there currently fighting for their health🙏🏼</w:t>
            </w:r>
          </w:p>
        </w:tc>
      </w:tr>
      <w:tr>
        <w:tc>
          <w:tcPr>
            <w:tcW w:type="dxa" w:w="2880"/>
          </w:tcPr>
          <w:p>
            <w:r>
              <w:t>3283</w:t>
            </w:r>
          </w:p>
        </w:tc>
        <w:tc>
          <w:tcPr>
            <w:tcW w:type="dxa" w:w="2880"/>
          </w:tcPr>
          <w:p>
            <w:r>
              <w:t>2020-04-08</w:t>
            </w:r>
          </w:p>
        </w:tc>
        <w:tc>
          <w:tcPr>
            <w:tcW w:type="dxa" w:w="2880"/>
          </w:tcPr>
          <w:p>
            <w:r>
              <w:t>My father has dementia, cancer (on chemo) and heart disease so I completely understand. We are not allowing him out to a store, but are taking him for walks. I am glad he is still in his condo as the nursing home we would have put him in has been infected with covid-19.</w:t>
            </w:r>
          </w:p>
        </w:tc>
      </w:tr>
      <w:tr>
        <w:tc>
          <w:tcPr>
            <w:tcW w:type="dxa" w:w="2880"/>
          </w:tcPr>
          <w:p>
            <w:r>
              <w:t>3284</w:t>
            </w:r>
          </w:p>
        </w:tc>
        <w:tc>
          <w:tcPr>
            <w:tcW w:type="dxa" w:w="2880"/>
          </w:tcPr>
          <w:p>
            <w:r>
              <w:t>2020-04-08</w:t>
            </w:r>
          </w:p>
        </w:tc>
        <w:tc>
          <w:tcPr>
            <w:tcW w:type="dxa" w:w="2880"/>
          </w:tcPr>
          <w:p>
            <w:r>
              <w:t>I sent my grandfather WITH DEMENTIA to queens general hospital two days ago for his respiratory issues. He tested positive for COVID-19  and  the hospital just called me to tell me that they lost him.. @NY1</w:t>
            </w:r>
          </w:p>
        </w:tc>
      </w:tr>
      <w:tr>
        <w:tc>
          <w:tcPr>
            <w:tcW w:type="dxa" w:w="2880"/>
          </w:tcPr>
          <w:p>
            <w:r>
              <w:t>3285</w:t>
            </w:r>
          </w:p>
        </w:tc>
        <w:tc>
          <w:tcPr>
            <w:tcW w:type="dxa" w:w="2880"/>
          </w:tcPr>
          <w:p>
            <w:r>
              <w:t>2020-04-08</w:t>
            </w:r>
          </w:p>
        </w:tc>
        <w:tc>
          <w:tcPr>
            <w:tcW w:type="dxa" w:w="2880"/>
          </w:tcPr>
          <w:p>
            <w:r>
              <w:t>I would sue the sh*t out of that doctor if my parent were in their care. It is experimental at best &amp; no way they could get informed consent from covid sick people with dementia. #TheyReallyAreTryingToKillUs #COVID19 #FollowTheMoney</w:t>
            </w:r>
          </w:p>
        </w:tc>
      </w:tr>
      <w:tr>
        <w:tc>
          <w:tcPr>
            <w:tcW w:type="dxa" w:w="2880"/>
          </w:tcPr>
          <w:p>
            <w:r>
              <w:t>3286</w:t>
            </w:r>
          </w:p>
        </w:tc>
        <w:tc>
          <w:tcPr>
            <w:tcW w:type="dxa" w:w="2880"/>
          </w:tcPr>
          <w:p>
            <w:r>
              <w:t>2020-04-08</w:t>
            </w:r>
          </w:p>
        </w:tc>
        <w:tc>
          <w:tcPr>
            <w:tcW w:type="dxa" w:w="2880"/>
          </w:tcPr>
          <w:p>
            <w:r>
              <w:t>My Grandma has Alzheimer's and dementia  and  is in a nursing home. Covid-19 is spreading rapidly through the home (including her ward). I just hope she can unlock the part of her mind that helps her understand what's going on.</w:t>
            </w:r>
          </w:p>
        </w:tc>
      </w:tr>
      <w:tr>
        <w:tc>
          <w:tcPr>
            <w:tcW w:type="dxa" w:w="2880"/>
          </w:tcPr>
          <w:p>
            <w:r>
              <w:t>3287</w:t>
            </w:r>
          </w:p>
        </w:tc>
        <w:tc>
          <w:tcPr>
            <w:tcW w:type="dxa" w:w="2880"/>
          </w:tcPr>
          <w:p>
            <w:r>
              <w:t>2020-04-08</w:t>
            </w:r>
          </w:p>
        </w:tc>
        <w:tc>
          <w:tcPr>
            <w:tcW w:type="dxa" w:w="2880"/>
          </w:tcPr>
          <w:p>
            <w:r>
              <w:t>We have a good landlord, in part because he’s put up with my occasional stupid shenanigans with politeness I know he didn’t feel. But he’s a good guy in general too. Learned yesterday that his mother, who has dementia, also got COVID-19 at her nursing home. This virus is cruel.</w:t>
            </w:r>
          </w:p>
        </w:tc>
      </w:tr>
      <w:tr>
        <w:tc>
          <w:tcPr>
            <w:tcW w:type="dxa" w:w="2880"/>
          </w:tcPr>
          <w:p>
            <w:r>
              <w:t>3288</w:t>
            </w:r>
          </w:p>
        </w:tc>
        <w:tc>
          <w:tcPr>
            <w:tcW w:type="dxa" w:w="2880"/>
          </w:tcPr>
          <w:p>
            <w:r>
              <w:t>2020-04-08</w:t>
            </w:r>
          </w:p>
        </w:tc>
        <w:tc>
          <w:tcPr>
            <w:tcW w:type="dxa" w:w="2880"/>
          </w:tcPr>
          <w:p>
            <w:r>
              <w:t>My mom is in a long-term facility (dementia) and the last time I saw her, she knew my face (she lit up when she saw me), but no longer knew who I was. We aren't allowed to visit, due to COVID, but I can't bring myself to call her - my mom who no longer knows I'm her daughter.</w:t>
            </w:r>
          </w:p>
        </w:tc>
      </w:tr>
      <w:tr>
        <w:tc>
          <w:tcPr>
            <w:tcW w:type="dxa" w:w="2880"/>
          </w:tcPr>
          <w:p>
            <w:r>
              <w:t>3289</w:t>
            </w:r>
          </w:p>
        </w:tc>
        <w:tc>
          <w:tcPr>
            <w:tcW w:type="dxa" w:w="2880"/>
          </w:tcPr>
          <w:p>
            <w:r>
              <w:t>2020-04-08</w:t>
            </w:r>
          </w:p>
        </w:tc>
        <w:tc>
          <w:tcPr>
            <w:tcW w:type="dxa" w:w="2880"/>
          </w:tcPr>
          <w:p>
            <w:r>
              <w:t>Stay strong James. My mum has dementia, had a fall in care home  and  has now contracted Covid 19. I’m not sure if she has the strength to fight this and I can’t be there. It’s heartbreaking. Whatever happens with your Dad, cherish the memories and remember how proud he is of you</w:t>
            </w:r>
          </w:p>
        </w:tc>
      </w:tr>
      <w:tr>
        <w:tc>
          <w:tcPr>
            <w:tcW w:type="dxa" w:w="2880"/>
          </w:tcPr>
          <w:p>
            <w:r>
              <w:t>3290</w:t>
            </w:r>
          </w:p>
        </w:tc>
        <w:tc>
          <w:tcPr>
            <w:tcW w:type="dxa" w:w="2880"/>
          </w:tcPr>
          <w:p>
            <w:r>
              <w:t>2020-04-08</w:t>
            </w:r>
          </w:p>
        </w:tc>
        <w:tc>
          <w:tcPr>
            <w:tcW w:type="dxa" w:w="2880"/>
          </w:tcPr>
          <w:p>
            <w:r>
              <w:t>Dementia isn't easy to watch happen to anyone, I pray for you  and  your family all the time. The stress of COVID has my pain a bit higher, especially since I don't go anywhere. I used to go to Walmart or just somewhere just to get out of the house. Ain't doing that for now. 🙏🙏</w:t>
            </w:r>
          </w:p>
        </w:tc>
      </w:tr>
      <w:tr>
        <w:tc>
          <w:tcPr>
            <w:tcW w:type="dxa" w:w="2880"/>
          </w:tcPr>
          <w:p>
            <w:r>
              <w:t>3291</w:t>
            </w:r>
          </w:p>
        </w:tc>
        <w:tc>
          <w:tcPr>
            <w:tcW w:type="dxa" w:w="2880"/>
          </w:tcPr>
          <w:p>
            <w:r>
              <w:t>2020-04-08</w:t>
            </w:r>
          </w:p>
        </w:tc>
        <w:tc>
          <w:tcPr>
            <w:tcW w:type="dxa" w:w="2880"/>
          </w:tcPr>
          <w:p>
            <w:r>
              <w:t>Heard today that the first case of COVID-19 has been diagnosed at the assisted living center where my mother lives in Decatur GA. She has dementia and doesn't understand. We don't want her to be afraid. What can we say to her?</w:t>
            </w:r>
          </w:p>
        </w:tc>
      </w:tr>
      <w:tr>
        <w:tc>
          <w:tcPr>
            <w:tcW w:type="dxa" w:w="2880"/>
          </w:tcPr>
          <w:p>
            <w:r>
              <w:t>3292</w:t>
            </w:r>
          </w:p>
        </w:tc>
        <w:tc>
          <w:tcPr>
            <w:tcW w:type="dxa" w:w="2880"/>
          </w:tcPr>
          <w:p>
            <w:r>
              <w:t>2020-04-08</w:t>
            </w:r>
          </w:p>
        </w:tc>
        <w:tc>
          <w:tcPr>
            <w:tcW w:type="dxa" w:w="2880"/>
          </w:tcPr>
          <w:p>
            <w:r>
              <w:t>Well, my godfather Bill died on Friday. He had not been well--dementia, then a fall, leading to broken ribs, respiratory issues--which a test revealed, after he died, were COVID-19. Bill was my father's best friend, my mom's ex(!), basically my 3rd parent. 1/</w:t>
            </w:r>
          </w:p>
        </w:tc>
      </w:tr>
      <w:tr>
        <w:tc>
          <w:tcPr>
            <w:tcW w:type="dxa" w:w="2880"/>
          </w:tcPr>
          <w:p>
            <w:r>
              <w:t>3293</w:t>
            </w:r>
          </w:p>
        </w:tc>
        <w:tc>
          <w:tcPr>
            <w:tcW w:type="dxa" w:w="2880"/>
          </w:tcPr>
          <w:p>
            <w:r>
              <w:t>2020-04-08</w:t>
            </w:r>
          </w:p>
        </w:tc>
        <w:tc>
          <w:tcPr>
            <w:tcW w:type="dxa" w:w="2880"/>
          </w:tcPr>
          <w:p>
            <w:r>
              <w:t>My husband has Lewy Body dementia and was given 2-4 yrs, 3-1/2 yrs ago, so even if he contracted Covid-19, his cause of death has already been determined to be LBD.</w:t>
            </w:r>
          </w:p>
        </w:tc>
      </w:tr>
      <w:tr>
        <w:tc>
          <w:tcPr>
            <w:tcW w:type="dxa" w:w="2880"/>
          </w:tcPr>
          <w:p>
            <w:r>
              <w:t>3294</w:t>
            </w:r>
          </w:p>
        </w:tc>
        <w:tc>
          <w:tcPr>
            <w:tcW w:type="dxa" w:w="2880"/>
          </w:tcPr>
          <w:p>
            <w:r>
              <w:t>2020-04-07</w:t>
            </w:r>
          </w:p>
        </w:tc>
        <w:tc>
          <w:tcPr>
            <w:tcW w:type="dxa" w:w="2880"/>
          </w:tcPr>
          <w:p>
            <w:r>
              <w:t>My husband's family is very distraught right now with his uncle in hospital on a ventilator for covid. Now his wife is in hospital as well, fatigue  and  dehydration w/dementia. If 1 or both go right now, funeral will be an issue. I can only hope they cremate  and  do celebratory life...</w:t>
            </w:r>
          </w:p>
        </w:tc>
      </w:tr>
      <w:tr>
        <w:tc>
          <w:tcPr>
            <w:tcW w:type="dxa" w:w="2880"/>
          </w:tcPr>
          <w:p>
            <w:r>
              <w:t>3295</w:t>
            </w:r>
          </w:p>
        </w:tc>
        <w:tc>
          <w:tcPr>
            <w:tcW w:type="dxa" w:w="2880"/>
          </w:tcPr>
          <w:p>
            <w:r>
              <w:t>2020-04-07</w:t>
            </w:r>
          </w:p>
        </w:tc>
        <w:tc>
          <w:tcPr>
            <w:tcW w:type="dxa" w:w="2880"/>
          </w:tcPr>
          <w:p>
            <w:r>
              <w:t>Lost my uncle to Covid-19. He was in a nursing home for dementia. It’s ripping through the place; half the staff infected and 13 poor residents also infected. Unfortunately a snapshot of what is going on at care homes across UK</w:t>
            </w:r>
          </w:p>
        </w:tc>
      </w:tr>
      <w:tr>
        <w:tc>
          <w:tcPr>
            <w:tcW w:type="dxa" w:w="2880"/>
          </w:tcPr>
          <w:p>
            <w:r>
              <w:t>3296</w:t>
            </w:r>
          </w:p>
        </w:tc>
        <w:tc>
          <w:tcPr>
            <w:tcW w:type="dxa" w:w="2880"/>
          </w:tcPr>
          <w:p>
            <w:r>
              <w:t>2020-04-07</w:t>
            </w:r>
          </w:p>
        </w:tc>
        <w:tc>
          <w:tcPr>
            <w:tcW w:type="dxa" w:w="2880"/>
          </w:tcPr>
          <w:p>
            <w:r>
              <w:t>My best friends dad's seriously ill in hospital with Covid 19. Poor man has dementia and family can't visit him. Heart breaking.🙏</w:t>
            </w:r>
          </w:p>
        </w:tc>
      </w:tr>
      <w:tr>
        <w:tc>
          <w:tcPr>
            <w:tcW w:type="dxa" w:w="2880"/>
          </w:tcPr>
          <w:p>
            <w:r>
              <w:t>3297</w:t>
            </w:r>
          </w:p>
        </w:tc>
        <w:tc>
          <w:tcPr>
            <w:tcW w:type="dxa" w:w="2880"/>
          </w:tcPr>
          <w:p>
            <w:r>
              <w:t>2020-04-07</w:t>
            </w:r>
          </w:p>
        </w:tc>
        <w:tc>
          <w:tcPr>
            <w:tcW w:type="dxa" w:w="2880"/>
          </w:tcPr>
          <w:p>
            <w:r>
              <w:t>Update on my grandfather. His COVID is horrible and its pretty clear he is dying. They (rightfully) don't want to send him to the hospital since he is 93 and has dementia so they want to use the ventilators on someone who will more likely live. Crying a lot today</w:t>
            </w:r>
          </w:p>
        </w:tc>
      </w:tr>
      <w:tr>
        <w:tc>
          <w:tcPr>
            <w:tcW w:type="dxa" w:w="2880"/>
          </w:tcPr>
          <w:p>
            <w:r>
              <w:t>3298</w:t>
            </w:r>
          </w:p>
        </w:tc>
        <w:tc>
          <w:tcPr>
            <w:tcW w:type="dxa" w:w="2880"/>
          </w:tcPr>
          <w:p>
            <w:r>
              <w:t>2020-04-07</w:t>
            </w:r>
          </w:p>
        </w:tc>
        <w:tc>
          <w:tcPr>
            <w:tcW w:type="dxa" w:w="2880"/>
          </w:tcPr>
          <w:p>
            <w:r>
              <w:t>Emotional day as my lovely friend died without her family by her side albeit not from covid-19 but dementia 💔 😭 #coronavirusuk #dementia #RIPLillian #lifeisabitch</w:t>
            </w:r>
          </w:p>
        </w:tc>
      </w:tr>
      <w:tr>
        <w:tc>
          <w:tcPr>
            <w:tcW w:type="dxa" w:w="2880"/>
          </w:tcPr>
          <w:p>
            <w:r>
              <w:t>3299</w:t>
            </w:r>
          </w:p>
        </w:tc>
        <w:tc>
          <w:tcPr>
            <w:tcW w:type="dxa" w:w="2880"/>
          </w:tcPr>
          <w:p>
            <w:r>
              <w:t>2020-04-07</w:t>
            </w:r>
          </w:p>
        </w:tc>
        <w:tc>
          <w:tcPr>
            <w:tcW w:type="dxa" w:w="2880"/>
          </w:tcPr>
          <w:p>
            <w:r>
              <w:t>Doing fine personally. So thankful I can isolate and WFH. Daughter is an RN on a COVID floor. Mom, who has severe dementia, is in a FL nursing home. And oldest son is an officer in Brevard County jail. Those are the ones closest to me that are most in my mind. Praying constantly.</w:t>
            </w:r>
          </w:p>
        </w:tc>
      </w:tr>
      <w:tr>
        <w:tc>
          <w:tcPr>
            <w:tcW w:type="dxa" w:w="2880"/>
          </w:tcPr>
          <w:p>
            <w:r>
              <w:t>3300</w:t>
            </w:r>
          </w:p>
        </w:tc>
        <w:tc>
          <w:tcPr>
            <w:tcW w:type="dxa" w:w="2880"/>
          </w:tcPr>
          <w:p>
            <w:r>
              <w:t>2020-04-07</w:t>
            </w:r>
          </w:p>
        </w:tc>
        <w:tc>
          <w:tcPr>
            <w:tcW w:type="dxa" w:w="2880"/>
          </w:tcPr>
          <w:p>
            <w:r>
              <w:t>my friend survived forced destitution for years as an asylum seeker - not allowed to work or claim benefits, not even allowed into a homeless hostel. Last year he was finally granted refugee status and is now working on the covid front line caring for people with dementia.</w:t>
            </w:r>
          </w:p>
        </w:tc>
      </w:tr>
      <w:tr>
        <w:tc>
          <w:tcPr>
            <w:tcW w:type="dxa" w:w="2880"/>
          </w:tcPr>
          <w:p>
            <w:r>
              <w:t>3301</w:t>
            </w:r>
          </w:p>
        </w:tc>
        <w:tc>
          <w:tcPr>
            <w:tcW w:type="dxa" w:w="2880"/>
          </w:tcPr>
          <w:p>
            <w:r>
              <w:t>2020-04-07</w:t>
            </w:r>
          </w:p>
        </w:tc>
        <w:tc>
          <w:tcPr>
            <w:tcW w:type="dxa" w:w="2880"/>
          </w:tcPr>
          <w:p>
            <w:r>
              <w:t>My grandmother tested positive for Covid -19 ... 💔 she’s already fighting cancer and she’s has dementia ..</w:t>
            </w:r>
          </w:p>
        </w:tc>
      </w:tr>
      <w:tr>
        <w:tc>
          <w:tcPr>
            <w:tcW w:type="dxa" w:w="2880"/>
          </w:tcPr>
          <w:p>
            <w:r>
              <w:t>3302</w:t>
            </w:r>
          </w:p>
        </w:tc>
        <w:tc>
          <w:tcPr>
            <w:tcW w:type="dxa" w:w="2880"/>
          </w:tcPr>
          <w:p>
            <w:r>
              <w:t>2020-04-07</w:t>
            </w:r>
          </w:p>
        </w:tc>
        <w:tc>
          <w:tcPr>
            <w:tcW w:type="dxa" w:w="2880"/>
          </w:tcPr>
          <w:p>
            <w:r>
              <w:t xml:space="preserve">Iove my days off yikes...it is really crazy at work...mental health, strokes, dementia, COVID....masks, gowns, gives, alarms, call lights.....😣 I had today off....so lovely... </w:t>
            </w:r>
          </w:p>
        </w:tc>
      </w:tr>
      <w:tr>
        <w:tc>
          <w:tcPr>
            <w:tcW w:type="dxa" w:w="2880"/>
          </w:tcPr>
          <w:p>
            <w:r>
              <w:t>3303</w:t>
            </w:r>
          </w:p>
        </w:tc>
        <w:tc>
          <w:tcPr>
            <w:tcW w:type="dxa" w:w="2880"/>
          </w:tcPr>
          <w:p>
            <w:r>
              <w:t>2020-04-06</w:t>
            </w:r>
          </w:p>
        </w:tc>
        <w:tc>
          <w:tcPr>
            <w:tcW w:type="dxa" w:w="2880"/>
          </w:tcPr>
          <w:p>
            <w:r>
              <w:t>My father died last week. He did not have COVID-19, but because of virus, we were not allowed to visit his rehab for his last two weeks A Holocaust survivor who suddenly developed dementia, he couldn't understand why his family deserted him. Funeral was 25hr drive NC to NY to NC</w:t>
            </w:r>
          </w:p>
        </w:tc>
      </w:tr>
      <w:tr>
        <w:tc>
          <w:tcPr>
            <w:tcW w:type="dxa" w:w="2880"/>
          </w:tcPr>
          <w:p>
            <w:r>
              <w:t>3304</w:t>
            </w:r>
          </w:p>
        </w:tc>
        <w:tc>
          <w:tcPr>
            <w:tcW w:type="dxa" w:w="2880"/>
          </w:tcPr>
          <w:p>
            <w:r>
              <w:t>2020-04-06</w:t>
            </w:r>
          </w:p>
        </w:tc>
        <w:tc>
          <w:tcPr>
            <w:tcW w:type="dxa" w:w="2880"/>
          </w:tcPr>
          <w:p>
            <w:r>
              <w:t>Larry have a great show with Gordon--you 2 are great--Please keep my Dad in your prayers--has pneumonia with dementia and test results are in--he also tested positive for CoVID</w:t>
            </w:r>
          </w:p>
        </w:tc>
      </w:tr>
      <w:tr>
        <w:tc>
          <w:tcPr>
            <w:tcW w:type="dxa" w:w="2880"/>
          </w:tcPr>
          <w:p>
            <w:r>
              <w:t>3305</w:t>
            </w:r>
          </w:p>
        </w:tc>
        <w:tc>
          <w:tcPr>
            <w:tcW w:type="dxa" w:w="2880"/>
          </w:tcPr>
          <w:p>
            <w:r>
              <w:t>2020-04-06</w:t>
            </w:r>
          </w:p>
        </w:tc>
        <w:tc>
          <w:tcPr>
            <w:tcW w:type="dxa" w:w="2880"/>
          </w:tcPr>
          <w:p>
            <w:r>
              <w:t>A few nights I have woken up hearing the screams of a patient who had dementia and was put on end of life care because of covid-19 she screamed all through my 12.5 hour shift we tried our best to calm her but nothing would work for more than 10 minutes that was 10 days ago</w:t>
            </w:r>
          </w:p>
        </w:tc>
      </w:tr>
      <w:tr>
        <w:tc>
          <w:tcPr>
            <w:tcW w:type="dxa" w:w="2880"/>
          </w:tcPr>
          <w:p>
            <w:r>
              <w:t>3306</w:t>
            </w:r>
          </w:p>
        </w:tc>
        <w:tc>
          <w:tcPr>
            <w:tcW w:type="dxa" w:w="2880"/>
          </w:tcPr>
          <w:p>
            <w:r>
              <w:t>2020-04-06</w:t>
            </w:r>
          </w:p>
        </w:tc>
        <w:tc>
          <w:tcPr>
            <w:tcW w:type="dxa" w:w="2880"/>
          </w:tcPr>
          <w:p>
            <w:r>
              <w:t>Mum has dementia Lives in her own house with care worker visits. Council say carers cannot check her temp (we've a forehead scanner) nor administer paracetamol. This is a risk to both them and my mum as PPE not used unless there are covid signs which temp would indicate.</w:t>
            </w:r>
          </w:p>
        </w:tc>
      </w:tr>
      <w:tr>
        <w:tc>
          <w:tcPr>
            <w:tcW w:type="dxa" w:w="2880"/>
          </w:tcPr>
          <w:p>
            <w:r>
              <w:t>3307</w:t>
            </w:r>
          </w:p>
        </w:tc>
        <w:tc>
          <w:tcPr>
            <w:tcW w:type="dxa" w:w="2880"/>
          </w:tcPr>
          <w:p>
            <w:r>
              <w:t>2020-04-06</w:t>
            </w:r>
          </w:p>
        </w:tc>
        <w:tc>
          <w:tcPr>
            <w:tcW w:type="dxa" w:w="2880"/>
          </w:tcPr>
          <w:p>
            <w:r>
              <w:t>My wee daddy (74)who has dementia is a mad Celtic @CelticFC supporter collapsed last night  and  is pos for #Covid_19 In hospital . We can’t visit or take him anything ! It breaks my heart that he might think we have abandoned him 😢Please keep him in ur thoughts HH</w:t>
            </w:r>
          </w:p>
        </w:tc>
      </w:tr>
      <w:tr>
        <w:tc>
          <w:tcPr>
            <w:tcW w:type="dxa" w:w="2880"/>
          </w:tcPr>
          <w:p>
            <w:r>
              <w:t>3308</w:t>
            </w:r>
          </w:p>
        </w:tc>
        <w:tc>
          <w:tcPr>
            <w:tcW w:type="dxa" w:w="2880"/>
          </w:tcPr>
          <w:p>
            <w:r>
              <w:t>2020-04-06</w:t>
            </w:r>
          </w:p>
        </w:tc>
        <w:tc>
          <w:tcPr>
            <w:tcW w:type="dxa" w:w="2880"/>
          </w:tcPr>
          <w:p>
            <w:r>
              <w:t>My brother has covid and he is very high risk, severe COPD, mild CHF , dementia. He lives in a nursing home and was sent to the hospital with fever, lethargy and decreases O2 The ER doctor put him on Zithromax and Hydroxychloriqine. The doctor told me that that is protocol.</w:t>
            </w:r>
          </w:p>
        </w:tc>
      </w:tr>
      <w:tr>
        <w:tc>
          <w:tcPr>
            <w:tcW w:type="dxa" w:w="2880"/>
          </w:tcPr>
          <w:p>
            <w:r>
              <w:t>3309</w:t>
            </w:r>
          </w:p>
        </w:tc>
        <w:tc>
          <w:tcPr>
            <w:tcW w:type="dxa" w:w="2880"/>
          </w:tcPr>
          <w:p>
            <w:r>
              <w:t>2020-04-06</w:t>
            </w:r>
          </w:p>
        </w:tc>
        <w:tc>
          <w:tcPr>
            <w:tcW w:type="dxa" w:w="2880"/>
          </w:tcPr>
          <w:p>
            <w:r>
              <w:t>I hope your cousin will be ok. My MIL is recovering from COVID - diabetic and has dementia. Got good news today.😊. But yes. We are a hotspot. Wow. I just read about Shea - he is described as a Christian supremacist! Your Gov. Inslee is amazing, tho. Everything is a fight now. :(</w:t>
            </w:r>
          </w:p>
        </w:tc>
      </w:tr>
      <w:tr>
        <w:tc>
          <w:tcPr>
            <w:tcW w:type="dxa" w:w="2880"/>
          </w:tcPr>
          <w:p>
            <w:r>
              <w:t>3310</w:t>
            </w:r>
          </w:p>
        </w:tc>
        <w:tc>
          <w:tcPr>
            <w:tcW w:type="dxa" w:w="2880"/>
          </w:tcPr>
          <w:p>
            <w:r>
              <w:t>2020-04-06</w:t>
            </w:r>
          </w:p>
        </w:tc>
        <w:tc>
          <w:tcPr>
            <w:tcW w:type="dxa" w:w="2880"/>
          </w:tcPr>
          <w:p>
            <w:r>
              <w:t xml:space="preserve">This has been my observation from a very small sample 5 patients with advanced dementia in dementia specialist inpatient ward, if it was not for nurses in recognising the off colour , lethargic patients on the unit we would not have detected Covid 19 </w:t>
            </w:r>
          </w:p>
        </w:tc>
      </w:tr>
      <w:tr>
        <w:tc>
          <w:tcPr>
            <w:tcW w:type="dxa" w:w="2880"/>
          </w:tcPr>
          <w:p>
            <w:r>
              <w:t>3311</w:t>
            </w:r>
          </w:p>
        </w:tc>
        <w:tc>
          <w:tcPr>
            <w:tcW w:type="dxa" w:w="2880"/>
          </w:tcPr>
          <w:p>
            <w:r>
              <w:t>2020-04-06</w:t>
            </w:r>
          </w:p>
        </w:tc>
        <w:tc>
          <w:tcPr>
            <w:tcW w:type="dxa" w:w="2880"/>
          </w:tcPr>
          <w:p>
            <w:r>
              <w:t>My papa has dementia n has no fucking clue about COVID-19 n doesn’t understand that he can’t leave the house. Every time my nanny tells him they can’t go out cos there’s a bad flu going about he’s screaming “awk yer arse” at her. If ye don’t laugh ye cry 🤣</w:t>
            </w:r>
          </w:p>
        </w:tc>
      </w:tr>
      <w:tr>
        <w:tc>
          <w:tcPr>
            <w:tcW w:type="dxa" w:w="2880"/>
          </w:tcPr>
          <w:p>
            <w:r>
              <w:t>3312</w:t>
            </w:r>
          </w:p>
        </w:tc>
        <w:tc>
          <w:tcPr>
            <w:tcW w:type="dxa" w:w="2880"/>
          </w:tcPr>
          <w:p>
            <w:r>
              <w:t>2020-04-06</w:t>
            </w:r>
          </w:p>
        </w:tc>
        <w:tc>
          <w:tcPr>
            <w:tcW w:type="dxa" w:w="2880"/>
          </w:tcPr>
          <w:p>
            <w:r>
              <w:t>There're now multiple confirmed Covid cases on my grandmother's nursing home floor, the dementia wing. There's a great chance she'll contract it, and she's not in the right state of mind to be able to take precautions. I'm quite worried I might lose her before this is all done.</w:t>
            </w:r>
          </w:p>
        </w:tc>
      </w:tr>
      <w:tr>
        <w:tc>
          <w:tcPr>
            <w:tcW w:type="dxa" w:w="2880"/>
          </w:tcPr>
          <w:p>
            <w:r>
              <w:t>3313</w:t>
            </w:r>
          </w:p>
        </w:tc>
        <w:tc>
          <w:tcPr>
            <w:tcW w:type="dxa" w:w="2880"/>
          </w:tcPr>
          <w:p>
            <w:r>
              <w:t>2020-04-06</w:t>
            </w:r>
          </w:p>
        </w:tc>
        <w:tc>
          <w:tcPr>
            <w:tcW w:type="dxa" w:w="2880"/>
          </w:tcPr>
          <w:p>
            <w:r>
              <w:t>That's so lovely. My mother in law has lewy body dementia and is isolated in hospital. Shes just been diagnosed with Covid.. she doesn't understand why we can visit her...just heart breaking</w:t>
            </w:r>
          </w:p>
        </w:tc>
      </w:tr>
      <w:tr>
        <w:tc>
          <w:tcPr>
            <w:tcW w:type="dxa" w:w="2880"/>
          </w:tcPr>
          <w:p>
            <w:r>
              <w:t>3314</w:t>
            </w:r>
          </w:p>
        </w:tc>
        <w:tc>
          <w:tcPr>
            <w:tcW w:type="dxa" w:w="2880"/>
          </w:tcPr>
          <w:p>
            <w:r>
              <w:t>2020-04-06</w:t>
            </w:r>
          </w:p>
        </w:tc>
        <w:tc>
          <w:tcPr>
            <w:tcW w:type="dxa" w:w="2880"/>
          </w:tcPr>
          <w:p>
            <w:r>
              <w:t>My Mrs' company is offering a bonus scheme for those who haven't isolated yet. She works in a care home currently hard hit by covid and are preparing to take NHS covid patients whilst try to give dementia suffers the best possible life.</w:t>
            </w:r>
          </w:p>
        </w:tc>
      </w:tr>
      <w:tr>
        <w:tc>
          <w:tcPr>
            <w:tcW w:type="dxa" w:w="2880"/>
          </w:tcPr>
          <w:p>
            <w:r>
              <w:t>3315</w:t>
            </w:r>
          </w:p>
        </w:tc>
        <w:tc>
          <w:tcPr>
            <w:tcW w:type="dxa" w:w="2880"/>
          </w:tcPr>
          <w:p>
            <w:r>
              <w:t>2020-04-06</w:t>
            </w:r>
          </w:p>
        </w:tc>
        <w:tc>
          <w:tcPr>
            <w:tcW w:type="dxa" w:w="2880"/>
          </w:tcPr>
          <w:p>
            <w:r>
              <w:t>Upset as my mother, a 96 year-old, WWII veteran, with advanced dementia, heart failure, COPD, kidney failure and other chronic health issues has @NHSuk #care #Funding withdrawn. Poor timing given the impact of #Covid_19 on adult social care, and our ability to arrange her care.</w:t>
            </w:r>
          </w:p>
        </w:tc>
      </w:tr>
      <w:tr>
        <w:tc>
          <w:tcPr>
            <w:tcW w:type="dxa" w:w="2880"/>
          </w:tcPr>
          <w:p>
            <w:r>
              <w:t>3316</w:t>
            </w:r>
          </w:p>
        </w:tc>
        <w:tc>
          <w:tcPr>
            <w:tcW w:type="dxa" w:w="2880"/>
          </w:tcPr>
          <w:p>
            <w:r>
              <w:t>2020-04-06</w:t>
            </w:r>
          </w:p>
        </w:tc>
        <w:tc>
          <w:tcPr>
            <w:tcW w:type="dxa" w:w="2880"/>
          </w:tcPr>
          <w:p>
            <w:r>
              <w:t xml:space="preserve">Someone needs to be tested for covid 19, dementia and delusions of grandeur. My thoughts are with you Linda at this tough time. </w:t>
            </w:r>
          </w:p>
        </w:tc>
      </w:tr>
      <w:tr>
        <w:tc>
          <w:tcPr>
            <w:tcW w:type="dxa" w:w="2880"/>
          </w:tcPr>
          <w:p>
            <w:r>
              <w:t>3317</w:t>
            </w:r>
          </w:p>
        </w:tc>
        <w:tc>
          <w:tcPr>
            <w:tcW w:type="dxa" w:w="2880"/>
          </w:tcPr>
          <w:p>
            <w:r>
              <w:t>2020-04-06</w:t>
            </w:r>
          </w:p>
        </w:tc>
        <w:tc>
          <w:tcPr>
            <w:tcW w:type="dxa" w:w="2880"/>
          </w:tcPr>
          <w:p>
            <w:r>
              <w:t>Need some Alzheimer's &amp; Covid coping techniques? Check out this clip from my bonus episode. @SusanStraley had a lot of good advice to share. #alzheimers #dementia #caregiver</w:t>
            </w:r>
          </w:p>
        </w:tc>
      </w:tr>
      <w:tr>
        <w:tc>
          <w:tcPr>
            <w:tcW w:type="dxa" w:w="2880"/>
          </w:tcPr>
          <w:p>
            <w:r>
              <w:t>3318</w:t>
            </w:r>
          </w:p>
        </w:tc>
        <w:tc>
          <w:tcPr>
            <w:tcW w:type="dxa" w:w="2880"/>
          </w:tcPr>
          <w:p>
            <w:r>
              <w:t>2020-04-06</w:t>
            </w:r>
          </w:p>
        </w:tc>
        <w:tc>
          <w:tcPr>
            <w:tcW w:type="dxa" w:w="2880"/>
          </w:tcPr>
          <w:p>
            <w:r>
              <w:t>Last week Alzheimer’s society staff in NHSCT delivered 158 incoming and outgoing calls to support people affected by dementia through COVID-19. @AlzSocNI @NHSCTrust well done team. @patsmyth_</w:t>
            </w:r>
          </w:p>
        </w:tc>
      </w:tr>
      <w:tr>
        <w:tc>
          <w:tcPr>
            <w:tcW w:type="dxa" w:w="2880"/>
          </w:tcPr>
          <w:p>
            <w:r>
              <w:t>3319</w:t>
            </w:r>
          </w:p>
        </w:tc>
        <w:tc>
          <w:tcPr>
            <w:tcW w:type="dxa" w:w="2880"/>
          </w:tcPr>
          <w:p>
            <w:r>
              <w:t>2020-04-06</w:t>
            </w:r>
          </w:p>
        </w:tc>
        <w:tc>
          <w:tcPr>
            <w:tcW w:type="dxa" w:w="2880"/>
          </w:tcPr>
          <w:p>
            <w:r>
              <w:t>My father died alone last week in hospital, not from COVID, because we couldn’t be there to hold his hand. How scary for a dementia patient, devastating for us who cared for him; this will affect everyone for a while yet so stay the course and stay at home.</w:t>
            </w:r>
          </w:p>
        </w:tc>
      </w:tr>
      <w:tr>
        <w:tc>
          <w:tcPr>
            <w:tcW w:type="dxa" w:w="2880"/>
          </w:tcPr>
          <w:p>
            <w:r>
              <w:t>3320</w:t>
            </w:r>
          </w:p>
        </w:tc>
        <w:tc>
          <w:tcPr>
            <w:tcW w:type="dxa" w:w="2880"/>
          </w:tcPr>
          <w:p>
            <w:r>
              <w:t>2020-04-06</w:t>
            </w:r>
          </w:p>
        </w:tc>
        <w:tc>
          <w:tcPr>
            <w:tcW w:type="dxa" w:w="2880"/>
          </w:tcPr>
          <w:p>
            <w:r>
              <w:t>The impact of covid 19 on dementia not just physically but emotionally is very much unclear. Today we heard that my dad was documented as passing away from the virus and lewy body's. (He actually had vascular too) We must learn more about how the virus can impact So we know..</w:t>
            </w:r>
          </w:p>
        </w:tc>
      </w:tr>
      <w:tr>
        <w:tc>
          <w:tcPr>
            <w:tcW w:type="dxa" w:w="2880"/>
          </w:tcPr>
          <w:p>
            <w:r>
              <w:t>3321</w:t>
            </w:r>
          </w:p>
        </w:tc>
        <w:tc>
          <w:tcPr>
            <w:tcW w:type="dxa" w:w="2880"/>
          </w:tcPr>
          <w:p>
            <w:r>
              <w:t>2020-04-06</w:t>
            </w:r>
          </w:p>
        </w:tc>
        <w:tc>
          <w:tcPr>
            <w:tcW w:type="dxa" w:w="2880"/>
          </w:tcPr>
          <w:p>
            <w:r>
              <w:t>My grandma has pneumonia and tested positive for COVID at her nursing home (because she has severe Alzheimer’s/Dementia), which has been in lockdown since March. They say it’s mild but all I can think about is never getting to see her again.</w:t>
            </w:r>
          </w:p>
        </w:tc>
      </w:tr>
      <w:tr>
        <w:tc>
          <w:tcPr>
            <w:tcW w:type="dxa" w:w="2880"/>
          </w:tcPr>
          <w:p>
            <w:r>
              <w:t>3322</w:t>
            </w:r>
          </w:p>
        </w:tc>
        <w:tc>
          <w:tcPr>
            <w:tcW w:type="dxa" w:w="2880"/>
          </w:tcPr>
          <w:p>
            <w:r>
              <w:t>2020-04-06</w:t>
            </w:r>
          </w:p>
        </w:tc>
        <w:tc>
          <w:tcPr>
            <w:tcW w:type="dxa" w:w="2880"/>
          </w:tcPr>
          <w:p>
            <w:r>
              <w:t>💔 So thankful my mum died with me at her side b4 all this; heartbroken for #carehome residents ( and  those living alone at home)  and  their families, separated by #lockdown,  and  for #carestaff - proxy family, risking lives with inadequate or no PPE. #socialcare #dementia #COVID19 #COVID</w:t>
            </w:r>
          </w:p>
        </w:tc>
      </w:tr>
      <w:tr>
        <w:tc>
          <w:tcPr>
            <w:tcW w:type="dxa" w:w="2880"/>
          </w:tcPr>
          <w:p>
            <w:r>
              <w:t>3323</w:t>
            </w:r>
          </w:p>
        </w:tc>
        <w:tc>
          <w:tcPr>
            <w:tcW w:type="dxa" w:w="2880"/>
          </w:tcPr>
          <w:p>
            <w:r>
              <w:t>2020-04-06</w:t>
            </w:r>
          </w:p>
        </w:tc>
        <w:tc>
          <w:tcPr>
            <w:tcW w:type="dxa" w:w="2880"/>
          </w:tcPr>
          <w:p>
            <w:r>
              <w:t>My mum 87, is in a nursing home with dementia. We were contacted by the GP to say that if she contracts COVID-19, she will not be transferred to hospital, she had no advance directive, as a family we were never asked to sign a DNR, yet we have been told this is trust protocol</w:t>
            </w:r>
          </w:p>
        </w:tc>
      </w:tr>
      <w:tr>
        <w:tc>
          <w:tcPr>
            <w:tcW w:type="dxa" w:w="2880"/>
          </w:tcPr>
          <w:p>
            <w:r>
              <w:t>3324</w:t>
            </w:r>
          </w:p>
        </w:tc>
        <w:tc>
          <w:tcPr>
            <w:tcW w:type="dxa" w:w="2880"/>
          </w:tcPr>
          <w:p>
            <w:r>
              <w:t>2020-04-06</w:t>
            </w:r>
          </w:p>
        </w:tc>
        <w:tc>
          <w:tcPr>
            <w:tcW w:type="dxa" w:w="2880"/>
          </w:tcPr>
          <w:p>
            <w:r>
              <w:t>My nan has the virus was very ill last week and we were told to expect the worst. She is 85, has dementia and a poorly heart. Today my nan is eating and on the mend 🙏🏼 praying for this outcome your friend too, I really am 💙💙💙 #Covid_19</w:t>
            </w:r>
          </w:p>
        </w:tc>
      </w:tr>
      <w:tr>
        <w:tc>
          <w:tcPr>
            <w:tcW w:type="dxa" w:w="2880"/>
          </w:tcPr>
          <w:p>
            <w:r>
              <w:t>3325</w:t>
            </w:r>
          </w:p>
        </w:tc>
        <w:tc>
          <w:tcPr>
            <w:tcW w:type="dxa" w:w="2880"/>
          </w:tcPr>
          <w:p>
            <w:r>
              <w:t>2020-04-06</w:t>
            </w:r>
          </w:p>
        </w:tc>
        <w:tc>
          <w:tcPr>
            <w:tcW w:type="dxa" w:w="2880"/>
          </w:tcPr>
          <w:p>
            <w:r>
              <w:t>my grandma is in the nursing home with dementia  and  she gets 10x worse when nobody visits her. i just missed her 80th birthday because of covid-19  and  y’all are out here throwing parties? freaking selfish</w:t>
            </w:r>
          </w:p>
        </w:tc>
      </w:tr>
      <w:tr>
        <w:tc>
          <w:tcPr>
            <w:tcW w:type="dxa" w:w="2880"/>
          </w:tcPr>
          <w:p>
            <w:r>
              <w:t>3326</w:t>
            </w:r>
          </w:p>
        </w:tc>
        <w:tc>
          <w:tcPr>
            <w:tcW w:type="dxa" w:w="2880"/>
          </w:tcPr>
          <w:p>
            <w:r>
              <w:t>2020-04-06</w:t>
            </w:r>
          </w:p>
        </w:tc>
        <w:tc>
          <w:tcPr>
            <w:tcW w:type="dxa" w:w="2880"/>
          </w:tcPr>
          <w:p>
            <w:r>
              <w:t>- a care home. i haven’t seen her for at least a month due to covid-19. she already doesn’t remember me at 16. she got dementia when i was 11. i had to grow up so fast and had to miss out on a lot. now i have to help take care of my dad. it’s all very much</w:t>
            </w:r>
          </w:p>
        </w:tc>
      </w:tr>
      <w:tr>
        <w:tc>
          <w:tcPr>
            <w:tcW w:type="dxa" w:w="2880"/>
          </w:tcPr>
          <w:p>
            <w:r>
              <w:t>3327</w:t>
            </w:r>
          </w:p>
        </w:tc>
        <w:tc>
          <w:tcPr>
            <w:tcW w:type="dxa" w:w="2880"/>
          </w:tcPr>
          <w:p>
            <w:r>
              <w:t>2020-04-06</w:t>
            </w:r>
          </w:p>
        </w:tc>
        <w:tc>
          <w:tcPr>
            <w:tcW w:type="dxa" w:w="2880"/>
          </w:tcPr>
          <w:p>
            <w:r>
              <w:t>Grateful that my mom has hospice care at home. Her dementia is peaking and she cannot walk, needs help toileting, etc. My sister and niece came to visit her today.... even with covid warnings, we still had to hug her. Love and comfort to those who can't be there with loved ones.</w:t>
            </w:r>
          </w:p>
        </w:tc>
      </w:tr>
      <w:tr>
        <w:tc>
          <w:tcPr>
            <w:tcW w:type="dxa" w:w="2880"/>
          </w:tcPr>
          <w:p>
            <w:r>
              <w:t>3328</w:t>
            </w:r>
          </w:p>
        </w:tc>
        <w:tc>
          <w:tcPr>
            <w:tcW w:type="dxa" w:w="2880"/>
          </w:tcPr>
          <w:p>
            <w:r>
              <w:t>2020-04-06</w:t>
            </w:r>
          </w:p>
        </w:tc>
        <w:tc>
          <w:tcPr>
            <w:tcW w:type="dxa" w:w="2880"/>
          </w:tcPr>
          <w:p>
            <w:r>
              <w:t>That was the saddest part with a friend losing her dad to COVID last week. He was already blind  and  suffering dementia,  and  then spent the last 10 days of his life suffering alone isolated in his care home before dying. My friend  and  her brother could not visit or be with him. ☹️😥</w:t>
            </w:r>
          </w:p>
        </w:tc>
      </w:tr>
      <w:tr>
        <w:tc>
          <w:tcPr>
            <w:tcW w:type="dxa" w:w="2880"/>
          </w:tcPr>
          <w:p>
            <w:r>
              <w:t>3329</w:t>
            </w:r>
          </w:p>
        </w:tc>
        <w:tc>
          <w:tcPr>
            <w:tcW w:type="dxa" w:w="2880"/>
          </w:tcPr>
          <w:p>
            <w:r>
              <w:t>2020-04-05</w:t>
            </w:r>
          </w:p>
        </w:tc>
        <w:tc>
          <w:tcPr>
            <w:tcW w:type="dxa" w:w="2880"/>
          </w:tcPr>
          <w:p>
            <w:r>
              <w:t>I was talking to my nurse daughter about this,she was saying they really need help on wards, it’s tough on an elderly care ward , all have covid , many with dementia , but no volunteers . I tried to apply , but it had shut down.</w:t>
            </w:r>
          </w:p>
        </w:tc>
      </w:tr>
      <w:tr>
        <w:tc>
          <w:tcPr>
            <w:tcW w:type="dxa" w:w="2880"/>
          </w:tcPr>
          <w:p>
            <w:r>
              <w:t>3330</w:t>
            </w:r>
          </w:p>
        </w:tc>
        <w:tc>
          <w:tcPr>
            <w:tcW w:type="dxa" w:w="2880"/>
          </w:tcPr>
          <w:p>
            <w:r>
              <w:t>2020-04-05</w:t>
            </w:r>
          </w:p>
        </w:tc>
        <w:tc>
          <w:tcPr>
            <w:tcW w:type="dxa" w:w="2880"/>
          </w:tcPr>
          <w:p>
            <w:r>
              <w:t>It has been so challenging to keep families in the loop for patients w/ dementia in the hospital with COVID. We have iPads w/ zoom capability for “visits” but not easy for Millenial cognitively intact me to figure out myself  and  difficult to coordinate with family who can’t visit</w:t>
            </w:r>
          </w:p>
        </w:tc>
      </w:tr>
      <w:tr>
        <w:tc>
          <w:tcPr>
            <w:tcW w:type="dxa" w:w="2880"/>
          </w:tcPr>
          <w:p>
            <w:r>
              <w:t>3331</w:t>
            </w:r>
          </w:p>
        </w:tc>
        <w:tc>
          <w:tcPr>
            <w:tcW w:type="dxa" w:w="2880"/>
          </w:tcPr>
          <w:p>
            <w:r>
              <w:t>2020-04-05</w:t>
            </w:r>
          </w:p>
        </w:tc>
        <w:tc>
          <w:tcPr>
            <w:tcW w:type="dxa" w:w="2880"/>
          </w:tcPr>
          <w:p>
            <w:r>
              <w:t>Devastated to learn today my sister in law tested positive for Covid-19, after an original negative. In a nursing home with dementia and physical issues. My brother in law is gutted. Please keep them in your best thoughts. I fear no one will be untouched.🙏</w:t>
            </w:r>
          </w:p>
        </w:tc>
      </w:tr>
      <w:tr>
        <w:tc>
          <w:tcPr>
            <w:tcW w:type="dxa" w:w="2880"/>
          </w:tcPr>
          <w:p>
            <w:r>
              <w:t>3332</w:t>
            </w:r>
          </w:p>
        </w:tc>
        <w:tc>
          <w:tcPr>
            <w:tcW w:type="dxa" w:w="2880"/>
          </w:tcPr>
          <w:p>
            <w:r>
              <w:t>2020-04-05</w:t>
            </w:r>
          </w:p>
        </w:tc>
        <w:tc>
          <w:tcPr>
            <w:tcW w:type="dxa" w:w="2880"/>
          </w:tcPr>
          <w:p>
            <w:r>
              <w:t xml:space="preserve">This is so true. Many in the community are not on anyones radar. On a side issue...Breaks my heart hat we have lots of agencies reaching out right now due to COVID-19 but they are being missed because people don’t understand barriers they face </w:t>
            </w:r>
          </w:p>
        </w:tc>
      </w:tr>
      <w:tr>
        <w:tc>
          <w:tcPr>
            <w:tcW w:type="dxa" w:w="2880"/>
          </w:tcPr>
          <w:p>
            <w:r>
              <w:t>3333</w:t>
            </w:r>
          </w:p>
        </w:tc>
        <w:tc>
          <w:tcPr>
            <w:tcW w:type="dxa" w:w="2880"/>
          </w:tcPr>
          <w:p>
            <w:r>
              <w:t>2020-04-05</w:t>
            </w:r>
          </w:p>
        </w:tc>
        <w:tc>
          <w:tcPr>
            <w:tcW w:type="dxa" w:w="2880"/>
          </w:tcPr>
          <w:p>
            <w:r>
              <w:t>This is my animatronic cat, who I named Sylvester. I’ve developed an allergy to cats, so I bought Sylvester to keep me company during this stressful time. He purrs, raises a paw, and rolls over (these are popular in homes with dementia patients). 😹 #WashYourHands #Covid_19</w:t>
            </w:r>
          </w:p>
        </w:tc>
      </w:tr>
      <w:tr>
        <w:tc>
          <w:tcPr>
            <w:tcW w:type="dxa" w:w="2880"/>
          </w:tcPr>
          <w:p>
            <w:r>
              <w:t>3334</w:t>
            </w:r>
          </w:p>
        </w:tc>
        <w:tc>
          <w:tcPr>
            <w:tcW w:type="dxa" w:w="2880"/>
          </w:tcPr>
          <w:p>
            <w:r>
              <w:t>2020-04-05</w:t>
            </w:r>
          </w:p>
        </w:tc>
        <w:tc>
          <w:tcPr>
            <w:tcW w:type="dxa" w:w="2880"/>
          </w:tcPr>
          <w:p>
            <w:r>
              <w:t>Horrible!! My 94 yr old mom just passed in her sleep. Her death certificate said, heart stopped, natural causes. Thank God it didn’t say covid-19 because I would be sueing every one. She suffered from dementia and internal bleeding due to a fall.</w:t>
            </w:r>
          </w:p>
        </w:tc>
      </w:tr>
      <w:tr>
        <w:tc>
          <w:tcPr>
            <w:tcW w:type="dxa" w:w="2880"/>
          </w:tcPr>
          <w:p>
            <w:r>
              <w:t>3335</w:t>
            </w:r>
          </w:p>
        </w:tc>
        <w:tc>
          <w:tcPr>
            <w:tcW w:type="dxa" w:w="2880"/>
          </w:tcPr>
          <w:p>
            <w:r>
              <w:t>2020-04-05</w:t>
            </w:r>
          </w:p>
        </w:tc>
        <w:tc>
          <w:tcPr>
            <w:tcW w:type="dxa" w:w="2880"/>
          </w:tcPr>
          <w:p>
            <w:r>
              <w:t>Today was the day my grandma lost her battle to Alzheimer’s and Dementia. Heaven has gained the most beautiful angel. Due to covid 19 my family and I weren’t able to be with her which was heartbreaking. Please please stay indoors and be sensible so this can all come to an end!</w:t>
            </w:r>
          </w:p>
        </w:tc>
      </w:tr>
      <w:tr>
        <w:tc>
          <w:tcPr>
            <w:tcW w:type="dxa" w:w="2880"/>
          </w:tcPr>
          <w:p>
            <w:r>
              <w:t>3336</w:t>
            </w:r>
          </w:p>
        </w:tc>
        <w:tc>
          <w:tcPr>
            <w:tcW w:type="dxa" w:w="2880"/>
          </w:tcPr>
          <w:p>
            <w:r>
              <w:t>2020-04-05</w:t>
            </w:r>
          </w:p>
        </w:tc>
        <w:tc>
          <w:tcPr>
            <w:tcW w:type="dxa" w:w="2880"/>
          </w:tcPr>
          <w:p>
            <w:r>
              <w:t>My auntie has covid-19, she is a (very) early onset alzheimers/dementia patient. She will probably not make it through the week. And I can't see her, or even go to her funeral. :'( Damnit!</w:t>
            </w:r>
          </w:p>
        </w:tc>
      </w:tr>
      <w:tr>
        <w:tc>
          <w:tcPr>
            <w:tcW w:type="dxa" w:w="2880"/>
          </w:tcPr>
          <w:p>
            <w:r>
              <w:t>3337</w:t>
            </w:r>
          </w:p>
        </w:tc>
        <w:tc>
          <w:tcPr>
            <w:tcW w:type="dxa" w:w="2880"/>
          </w:tcPr>
          <w:p>
            <w:r>
              <w:t>2020-04-05</w:t>
            </w:r>
          </w:p>
        </w:tc>
        <w:tc>
          <w:tcPr>
            <w:tcW w:type="dxa" w:w="2880"/>
          </w:tcPr>
          <w:p>
            <w:r>
              <w:t>My auntie has covid-19, she is a (very) early onset alzheimers/dementia patient. She will probably die this week. And I can't see her, or even go to her funeral. :'(</w:t>
            </w:r>
          </w:p>
        </w:tc>
      </w:tr>
      <w:tr>
        <w:tc>
          <w:tcPr>
            <w:tcW w:type="dxa" w:w="2880"/>
          </w:tcPr>
          <w:p>
            <w:r>
              <w:t>3338</w:t>
            </w:r>
          </w:p>
        </w:tc>
        <w:tc>
          <w:tcPr>
            <w:tcW w:type="dxa" w:w="2880"/>
          </w:tcPr>
          <w:p>
            <w:r>
              <w:t>2020-04-05</w:t>
            </w:r>
          </w:p>
        </w:tc>
        <w:tc>
          <w:tcPr>
            <w:tcW w:type="dxa" w:w="2880"/>
          </w:tcPr>
          <w:p>
            <w:r>
              <w:t>Every death is sad. Some are tragic. But... 550,000 UK dementia deaths per year. 165,000 UK cancer deaths per year. 170,000 UK heart disease deaths per year. Did we trash our economy  and  put our country into £Bns of debt to try  and  stop those deaths? @BorisJohnson #Covid_19</w:t>
            </w:r>
          </w:p>
        </w:tc>
      </w:tr>
      <w:tr>
        <w:tc>
          <w:tcPr>
            <w:tcW w:type="dxa" w:w="2880"/>
          </w:tcPr>
          <w:p>
            <w:r>
              <w:t>3339</w:t>
            </w:r>
          </w:p>
        </w:tc>
        <w:tc>
          <w:tcPr>
            <w:tcW w:type="dxa" w:w="2880"/>
          </w:tcPr>
          <w:p>
            <w:r>
              <w:t>2020-04-05</w:t>
            </w:r>
          </w:p>
        </w:tc>
        <w:tc>
          <w:tcPr>
            <w:tcW w:type="dxa" w:w="2880"/>
          </w:tcPr>
          <w:p>
            <w:r>
              <w:t>Just learned my great aunt norma down in cardiff , whom is 87, and had diabetes, and dementia, has tested positive for covid -19. Come on aunt norma, you can do it 🥰🥰😢😢</w:t>
            </w:r>
          </w:p>
        </w:tc>
      </w:tr>
      <w:tr>
        <w:tc>
          <w:tcPr>
            <w:tcW w:type="dxa" w:w="2880"/>
          </w:tcPr>
          <w:p>
            <w:r>
              <w:t>3340</w:t>
            </w:r>
          </w:p>
        </w:tc>
        <w:tc>
          <w:tcPr>
            <w:tcW w:type="dxa" w:w="2880"/>
          </w:tcPr>
          <w:p>
            <w:r>
              <w:t>2020-04-05</w:t>
            </w:r>
          </w:p>
        </w:tc>
        <w:tc>
          <w:tcPr>
            <w:tcW w:type="dxa" w:w="2880"/>
          </w:tcPr>
          <w:p>
            <w:r>
              <w:t>My wife broke quarantine on Thursday to go say goodbye to her father who's in his last weeks (dementia, not covid 19) Likely we won't be able to have a funeral for him. You're right, it's heartbreaking.</w:t>
            </w:r>
          </w:p>
        </w:tc>
      </w:tr>
      <w:tr>
        <w:tc>
          <w:tcPr>
            <w:tcW w:type="dxa" w:w="2880"/>
          </w:tcPr>
          <w:p>
            <w:r>
              <w:t>3341</w:t>
            </w:r>
          </w:p>
        </w:tc>
        <w:tc>
          <w:tcPr>
            <w:tcW w:type="dxa" w:w="2880"/>
          </w:tcPr>
          <w:p>
            <w:r>
              <w:t>2020-04-05</w:t>
            </w:r>
          </w:p>
        </w:tc>
        <w:tc>
          <w:tcPr>
            <w:tcW w:type="dxa" w:w="2880"/>
          </w:tcPr>
          <w:p>
            <w:r>
              <w:t>Just got word that my aunt (by marriage) has been taken by COVID-19. Although it relieved her long, excruciating slide into dementia, I'm nonetheless Deeply Saddened. She was a Rare Light, a kind, gentle soul who could illuminate a square *kilometer* with her smile. I Grieve.</w:t>
            </w:r>
          </w:p>
        </w:tc>
      </w:tr>
      <w:tr>
        <w:tc>
          <w:tcPr>
            <w:tcW w:type="dxa" w:w="2880"/>
          </w:tcPr>
          <w:p>
            <w:r>
              <w:t>3342</w:t>
            </w:r>
          </w:p>
        </w:tc>
        <w:tc>
          <w:tcPr>
            <w:tcW w:type="dxa" w:w="2880"/>
          </w:tcPr>
          <w:p>
            <w:r>
              <w:t>2020-04-05</w:t>
            </w:r>
          </w:p>
        </w:tc>
        <w:tc>
          <w:tcPr>
            <w:tcW w:type="dxa" w:w="2880"/>
          </w:tcPr>
          <w:p>
            <w:r>
              <w:t>Understandable. My mom is an hour away but in a nursing home and we had just gotten her approved for hospice before COVID. She is in late stages of dementia.</w:t>
            </w:r>
          </w:p>
        </w:tc>
      </w:tr>
      <w:tr>
        <w:tc>
          <w:tcPr>
            <w:tcW w:type="dxa" w:w="2880"/>
          </w:tcPr>
          <w:p>
            <w:r>
              <w:t>3343</w:t>
            </w:r>
          </w:p>
        </w:tc>
        <w:tc>
          <w:tcPr>
            <w:tcW w:type="dxa" w:w="2880"/>
          </w:tcPr>
          <w:p>
            <w:r>
              <w:t>2020-04-05</w:t>
            </w:r>
          </w:p>
        </w:tc>
        <w:tc>
          <w:tcPr>
            <w:tcW w:type="dxa" w:w="2880"/>
          </w:tcPr>
          <w:p>
            <w:r>
              <w:t>my mom has been living in a nursing home suffering with dementia and earlier this week had to be rushed to the hospital for having respiratory distress. yesterday she tested positive for COVID-19. it pains me that i can’t be with her rn. it’s been a hell of a week. i miss her.</w:t>
            </w:r>
          </w:p>
        </w:tc>
      </w:tr>
      <w:tr>
        <w:tc>
          <w:tcPr>
            <w:tcW w:type="dxa" w:w="2880"/>
          </w:tcPr>
          <w:p>
            <w:r>
              <w:t>3344</w:t>
            </w:r>
          </w:p>
        </w:tc>
        <w:tc>
          <w:tcPr>
            <w:tcW w:type="dxa" w:w="2880"/>
          </w:tcPr>
          <w:p>
            <w:r>
              <w:t>2020-04-05</w:t>
            </w:r>
          </w:p>
        </w:tc>
        <w:tc>
          <w:tcPr>
            <w:tcW w:type="dxa" w:w="2880"/>
          </w:tcPr>
          <w:p>
            <w:r>
              <w:t>Lost my mom to dementia today. Don’t really care about covid 18</w:t>
            </w:r>
          </w:p>
        </w:tc>
      </w:tr>
      <w:tr>
        <w:tc>
          <w:tcPr>
            <w:tcW w:type="dxa" w:w="2880"/>
          </w:tcPr>
          <w:p>
            <w:r>
              <w:t>3345</w:t>
            </w:r>
          </w:p>
        </w:tc>
        <w:tc>
          <w:tcPr>
            <w:tcW w:type="dxa" w:w="2880"/>
          </w:tcPr>
          <w:p>
            <w:r>
              <w:t>2020-04-05</w:t>
            </w:r>
          </w:p>
        </w:tc>
        <w:tc>
          <w:tcPr>
            <w:tcW w:type="dxa" w:w="2880"/>
          </w:tcPr>
          <w:p>
            <w:r>
              <w:t>My dad is in hospital in the UK - COVID negative thank goodness but he has dementia and my Mum is worried no-one has told him why no-one has visited him. He probably thinks no-one cares, wouldn't speak to my Mum when they took the phone into him. Makes me so sad.</w:t>
            </w:r>
          </w:p>
        </w:tc>
      </w:tr>
      <w:tr>
        <w:tc>
          <w:tcPr>
            <w:tcW w:type="dxa" w:w="2880"/>
          </w:tcPr>
          <w:p>
            <w:r>
              <w:t>3346</w:t>
            </w:r>
          </w:p>
        </w:tc>
        <w:tc>
          <w:tcPr>
            <w:tcW w:type="dxa" w:w="2880"/>
          </w:tcPr>
          <w:p>
            <w:r>
              <w:t>2020-04-05</w:t>
            </w:r>
          </w:p>
        </w:tc>
        <w:tc>
          <w:tcPr>
            <w:tcW w:type="dxa" w:w="2880"/>
          </w:tcPr>
          <w:p>
            <w:r>
              <w:t>But wh/if the cancer CAUSED the accident? I speak from experience. My late husband had stage 4 lung cancer. He lost most use of his arms, and had dementia. If he had tried to drive, he could easily have lost control. The covid infection caused those other conditions, so...</w:t>
            </w:r>
          </w:p>
        </w:tc>
      </w:tr>
      <w:tr>
        <w:tc>
          <w:tcPr>
            <w:tcW w:type="dxa" w:w="2880"/>
          </w:tcPr>
          <w:p>
            <w:r>
              <w:t>3347</w:t>
            </w:r>
          </w:p>
        </w:tc>
        <w:tc>
          <w:tcPr>
            <w:tcW w:type="dxa" w:w="2880"/>
          </w:tcPr>
          <w:p>
            <w:r>
              <w:t>2020-04-04</w:t>
            </w:r>
          </w:p>
        </w:tc>
        <w:tc>
          <w:tcPr>
            <w:tcW w:type="dxa" w:w="2880"/>
          </w:tcPr>
          <w:p>
            <w:r>
              <w:t>My grandad got dementia he's got covid and he's not getting ventaltor</w:t>
            </w:r>
          </w:p>
        </w:tc>
      </w:tr>
      <w:tr>
        <w:tc>
          <w:tcPr>
            <w:tcW w:type="dxa" w:w="2880"/>
          </w:tcPr>
          <w:p>
            <w:r>
              <w:t>3348</w:t>
            </w:r>
          </w:p>
        </w:tc>
        <w:tc>
          <w:tcPr>
            <w:tcW w:type="dxa" w:w="2880"/>
          </w:tcPr>
          <w:p>
            <w:r>
              <w:t>2020-04-04</w:t>
            </w:r>
          </w:p>
        </w:tc>
        <w:tc>
          <w:tcPr>
            <w:tcW w:type="dxa" w:w="2880"/>
          </w:tcPr>
          <w:p>
            <w:r>
              <w:t>It was something I was told to expect, and tbh she's been a trooper dealing with diabetes, cancer and dementia. She was still living in NYC and tested neg for COVID twice. I just really wanna be with my mom and hold her. She needs the support.</w:t>
            </w:r>
          </w:p>
        </w:tc>
      </w:tr>
      <w:tr>
        <w:tc>
          <w:tcPr>
            <w:tcW w:type="dxa" w:w="2880"/>
          </w:tcPr>
          <w:p>
            <w:r>
              <w:t>3349</w:t>
            </w:r>
          </w:p>
        </w:tc>
        <w:tc>
          <w:tcPr>
            <w:tcW w:type="dxa" w:w="2880"/>
          </w:tcPr>
          <w:p>
            <w:r>
              <w:t>2020-04-04</w:t>
            </w:r>
          </w:p>
        </w:tc>
        <w:tc>
          <w:tcPr>
            <w:tcW w:type="dxa" w:w="2880"/>
          </w:tcPr>
          <w:p>
            <w:r>
              <w:t>Whether covid-19 testing or taking pharmacotherapy for behaviors in dementia, autonomy is not an end-all, and may have consequences when it flies in the face of utilitarianism. Thanks, Dr Fred Feinsod. Ethics committees at AMDA. #PALTC20</w:t>
            </w:r>
          </w:p>
        </w:tc>
      </w:tr>
      <w:tr>
        <w:tc>
          <w:tcPr>
            <w:tcW w:type="dxa" w:w="2880"/>
          </w:tcPr>
          <w:p>
            <w:r>
              <w:t>3350</w:t>
            </w:r>
          </w:p>
        </w:tc>
        <w:tc>
          <w:tcPr>
            <w:tcW w:type="dxa" w:w="2880"/>
          </w:tcPr>
          <w:p>
            <w:r>
              <w:t>2020-04-04</w:t>
            </w:r>
          </w:p>
        </w:tc>
        <w:tc>
          <w:tcPr>
            <w:tcW w:type="dxa" w:w="2880"/>
          </w:tcPr>
          <w:p>
            <w:r>
              <w:t>Still eating 2 meals a day, but drinking more wine, beer. Covid's stressful, but worse is my Mom's decline with dementia. My records show I gain weight in Spring. I think because I eat high-sugar local honey to help alleviate allergies.</w:t>
            </w:r>
          </w:p>
        </w:tc>
      </w:tr>
      <w:tr>
        <w:tc>
          <w:tcPr>
            <w:tcW w:type="dxa" w:w="2880"/>
          </w:tcPr>
          <w:p>
            <w:r>
              <w:t>3351</w:t>
            </w:r>
          </w:p>
        </w:tc>
        <w:tc>
          <w:tcPr>
            <w:tcW w:type="dxa" w:w="2880"/>
          </w:tcPr>
          <w:p>
            <w:r>
              <w:t>2020-04-04</w:t>
            </w:r>
          </w:p>
        </w:tc>
        <w:tc>
          <w:tcPr>
            <w:tcW w:type="dxa" w:w="2880"/>
          </w:tcPr>
          <w:p>
            <w:r>
              <w:t>My mom who has dementia/Alzheimer’s just called me crying from “my sister’s” (her own) house begging for me to pick her up and go somewhere. And the reason I can’t (because I might be giving her COVID-19) is so hard for her to comprehend and probably sounds made up. Hard times.</w:t>
            </w:r>
          </w:p>
        </w:tc>
      </w:tr>
      <w:tr>
        <w:tc>
          <w:tcPr>
            <w:tcW w:type="dxa" w:w="2880"/>
          </w:tcPr>
          <w:p>
            <w:r>
              <w:t>3352</w:t>
            </w:r>
          </w:p>
        </w:tc>
        <w:tc>
          <w:tcPr>
            <w:tcW w:type="dxa" w:w="2880"/>
          </w:tcPr>
          <w:p>
            <w:r>
              <w:t>2020-04-04</w:t>
            </w:r>
          </w:p>
        </w:tc>
        <w:tc>
          <w:tcPr>
            <w:tcW w:type="dxa" w:w="2880"/>
          </w:tcPr>
          <w:p>
            <w:r>
              <w:t>My residents w Alzheimer’s and dementia stay in their rooms better then people in their 100 percent right mind bc they don’t think there’s any chance they will get covid:))</w:t>
            </w:r>
          </w:p>
        </w:tc>
      </w:tr>
      <w:tr>
        <w:tc>
          <w:tcPr>
            <w:tcW w:type="dxa" w:w="2880"/>
          </w:tcPr>
          <w:p>
            <w:r>
              <w:t>3353</w:t>
            </w:r>
          </w:p>
        </w:tc>
        <w:tc>
          <w:tcPr>
            <w:tcW w:type="dxa" w:w="2880"/>
          </w:tcPr>
          <w:p>
            <w:r>
              <w:t>2020-04-04</w:t>
            </w:r>
          </w:p>
        </w:tc>
        <w:tc>
          <w:tcPr>
            <w:tcW w:type="dxa" w:w="2880"/>
          </w:tcPr>
          <w:p>
            <w:r>
              <w:t>Worth a try. Although majority of my covid patients are elderly with dementia. Suggestions?</w:t>
            </w:r>
          </w:p>
        </w:tc>
      </w:tr>
      <w:tr>
        <w:tc>
          <w:tcPr>
            <w:tcW w:type="dxa" w:w="2880"/>
          </w:tcPr>
          <w:p>
            <w:r>
              <w:t>3354</w:t>
            </w:r>
          </w:p>
        </w:tc>
        <w:tc>
          <w:tcPr>
            <w:tcW w:type="dxa" w:w="2880"/>
          </w:tcPr>
          <w:p>
            <w:r>
              <w:t>2020-04-04</w:t>
            </w:r>
          </w:p>
        </w:tc>
        <w:tc>
          <w:tcPr>
            <w:tcW w:type="dxa" w:w="2880"/>
          </w:tcPr>
          <w:p>
            <w:r>
              <w:t>Just got word that my aged mother who has dementia and is living a long term care facility in Montreal has been diagnosed with COVID-19. Fuck #China. Damn them all to Hell. #ChinaLiedPeopleDie</w:t>
            </w:r>
          </w:p>
        </w:tc>
      </w:tr>
      <w:tr>
        <w:tc>
          <w:tcPr>
            <w:tcW w:type="dxa" w:w="2880"/>
          </w:tcPr>
          <w:p>
            <w:r>
              <w:t>3355</w:t>
            </w:r>
          </w:p>
        </w:tc>
        <w:tc>
          <w:tcPr>
            <w:tcW w:type="dxa" w:w="2880"/>
          </w:tcPr>
          <w:p>
            <w:r>
              <w:t>2020-04-04</w:t>
            </w:r>
          </w:p>
        </w:tc>
        <w:tc>
          <w:tcPr>
            <w:tcW w:type="dxa" w:w="2880"/>
          </w:tcPr>
          <w:p>
            <w:r>
              <w:t xml:space="preserve">My partner Ceri, working with COVID-19 dementia patients. Please guys, stay at home unless absolutely necessary. Even if the sun is blazing, the trip to the beach/beauty spot just ain’t worth it. Children should be at home with you. Not out with their mates. Stay safe everyone. </w:t>
            </w:r>
          </w:p>
        </w:tc>
      </w:tr>
      <w:tr>
        <w:tc>
          <w:tcPr>
            <w:tcW w:type="dxa" w:w="2880"/>
          </w:tcPr>
          <w:p>
            <w:r>
              <w:t>3356</w:t>
            </w:r>
          </w:p>
        </w:tc>
        <w:tc>
          <w:tcPr>
            <w:tcW w:type="dxa" w:w="2880"/>
          </w:tcPr>
          <w:p>
            <w:r>
              <w:t>2020-04-04</w:t>
            </w:r>
          </w:p>
        </w:tc>
        <w:tc>
          <w:tcPr>
            <w:tcW w:type="dxa" w:w="2880"/>
          </w:tcPr>
          <w:p>
            <w:r>
              <w:t>My son got a surgical mask and apron as PPE to nurse a Covid 19 dementia patient in isolation in London NHS hospital Why</w:t>
            </w:r>
          </w:p>
        </w:tc>
      </w:tr>
      <w:tr>
        <w:tc>
          <w:tcPr>
            <w:tcW w:type="dxa" w:w="2880"/>
          </w:tcPr>
          <w:p>
            <w:r>
              <w:t>3357</w:t>
            </w:r>
          </w:p>
        </w:tc>
        <w:tc>
          <w:tcPr>
            <w:tcW w:type="dxa" w:w="2880"/>
          </w:tcPr>
          <w:p>
            <w:r>
              <w:t>2020-04-04</w:t>
            </w:r>
          </w:p>
        </w:tc>
        <w:tc>
          <w:tcPr>
            <w:tcW w:type="dxa" w:w="2880"/>
          </w:tcPr>
          <w:p>
            <w:r>
              <w:t>My mum died of dementia last September, it was peaceful, but to be honest she had died years before when she stopped recognising anyone. So glad it was before covid</w:t>
            </w:r>
          </w:p>
        </w:tc>
      </w:tr>
      <w:tr>
        <w:tc>
          <w:tcPr>
            <w:tcW w:type="dxa" w:w="2880"/>
          </w:tcPr>
          <w:p>
            <w:r>
              <w:t>3358</w:t>
            </w:r>
          </w:p>
        </w:tc>
        <w:tc>
          <w:tcPr>
            <w:tcW w:type="dxa" w:w="2880"/>
          </w:tcPr>
          <w:p>
            <w:r>
              <w:t>2020-04-04</w:t>
            </w:r>
          </w:p>
        </w:tc>
        <w:tc>
          <w:tcPr>
            <w:tcW w:type="dxa" w:w="2880"/>
          </w:tcPr>
          <w:p>
            <w:r>
              <w:t>I know there are psychiatric wards looking after COVID positive patients in London, maybe elsewhere. Either with dementia or not ill enough to need to be on a physical care ward. Scrubs seem a good idea for these. My clothes wouldn’t take washing at 60 degrees</w:t>
            </w:r>
          </w:p>
        </w:tc>
      </w:tr>
      <w:tr>
        <w:tc>
          <w:tcPr>
            <w:tcW w:type="dxa" w:w="2880"/>
          </w:tcPr>
          <w:p>
            <w:r>
              <w:t>3359</w:t>
            </w:r>
          </w:p>
        </w:tc>
        <w:tc>
          <w:tcPr>
            <w:tcW w:type="dxa" w:w="2880"/>
          </w:tcPr>
          <w:p>
            <w:r>
              <w:t>2020-04-04</w:t>
            </w:r>
          </w:p>
        </w:tc>
        <w:tc>
          <w:tcPr>
            <w:tcW w:type="dxa" w:w="2880"/>
          </w:tcPr>
          <w:p>
            <w:r>
              <w:t>My young niece is nursing patients on a dementia ward without any proper PPE, where many patients have Covid. She has been very ill herself with the virus but went straight back to work as soon as she could. No testing. I'm appalled and terrified for her.</w:t>
            </w:r>
          </w:p>
        </w:tc>
      </w:tr>
      <w:tr>
        <w:tc>
          <w:tcPr>
            <w:tcW w:type="dxa" w:w="2880"/>
          </w:tcPr>
          <w:p>
            <w:r>
              <w:t>3360</w:t>
            </w:r>
          </w:p>
        </w:tc>
        <w:tc>
          <w:tcPr>
            <w:tcW w:type="dxa" w:w="2880"/>
          </w:tcPr>
          <w:p>
            <w:r>
              <w:t>2020-04-04</w:t>
            </w:r>
          </w:p>
        </w:tc>
        <w:tc>
          <w:tcPr>
            <w:tcW w:type="dxa" w:w="2880"/>
          </w:tcPr>
          <w:p>
            <w:r>
              <w:t>Evan stay safe and healthy you and your family--Your coaching I received while working at IFC for you always inspires me to this day--My dad at 94 now has dementia and being tested for COVID--results in a few days--battling with pneumonia as well but I am staying positive</w:t>
            </w:r>
          </w:p>
        </w:tc>
      </w:tr>
      <w:tr>
        <w:tc>
          <w:tcPr>
            <w:tcW w:type="dxa" w:w="2880"/>
          </w:tcPr>
          <w:p>
            <w:r>
              <w:t>3361</w:t>
            </w:r>
          </w:p>
        </w:tc>
        <w:tc>
          <w:tcPr>
            <w:tcW w:type="dxa" w:w="2880"/>
          </w:tcPr>
          <w:p>
            <w:r>
              <w:t>2020-04-04</w:t>
            </w:r>
          </w:p>
        </w:tc>
        <w:tc>
          <w:tcPr>
            <w:tcW w:type="dxa" w:w="2880"/>
          </w:tcPr>
          <w:p>
            <w:r>
              <w:t>My husband with dementia is doing great job making me meals while I quarantine with COVID 19. Had difficulty getting him to understand not to open my door, but now he sits things on a table at my door. Knocks and leaves. He is wonderful. It is hard for him, but he cares so much.</w:t>
            </w:r>
          </w:p>
        </w:tc>
      </w:tr>
      <w:tr>
        <w:tc>
          <w:tcPr>
            <w:tcW w:type="dxa" w:w="2880"/>
          </w:tcPr>
          <w:p>
            <w:r>
              <w:t>3362</w:t>
            </w:r>
          </w:p>
        </w:tc>
        <w:tc>
          <w:tcPr>
            <w:tcW w:type="dxa" w:w="2880"/>
          </w:tcPr>
          <w:p>
            <w:r>
              <w:t>2020-04-03</w:t>
            </w:r>
          </w:p>
        </w:tc>
        <w:tc>
          <w:tcPr>
            <w:tcW w:type="dxa" w:w="2880"/>
          </w:tcPr>
          <w:p>
            <w:r>
              <w:t>My mom was admitted to the hospital today. Not for covid-19. it's diabetes and stress related, but is being exacerbated by her dementia. They won't let me in to see her. The one thing she really needs and might make all the difference. Please pray for us.</w:t>
            </w:r>
          </w:p>
        </w:tc>
      </w:tr>
      <w:tr>
        <w:tc>
          <w:tcPr>
            <w:tcW w:type="dxa" w:w="2880"/>
          </w:tcPr>
          <w:p>
            <w:r>
              <w:t>3363</w:t>
            </w:r>
          </w:p>
        </w:tc>
        <w:tc>
          <w:tcPr>
            <w:tcW w:type="dxa" w:w="2880"/>
          </w:tcPr>
          <w:p>
            <w:r>
              <w:t>2020-04-03</w:t>
            </w:r>
          </w:p>
        </w:tc>
        <w:tc>
          <w:tcPr>
            <w:tcW w:type="dxa" w:w="2880"/>
          </w:tcPr>
          <w:p>
            <w:r>
              <w:t xml:space="preserve">Shout out to all my fellow RMN’s who are looking after patients with covid 19 and experiencing a deterioration in their mental health like psychosis, depression, bipolar, anxiety and dementia💙💜 </w:t>
            </w:r>
          </w:p>
        </w:tc>
      </w:tr>
      <w:tr>
        <w:tc>
          <w:tcPr>
            <w:tcW w:type="dxa" w:w="2880"/>
          </w:tcPr>
          <w:p>
            <w:r>
              <w:t>3364</w:t>
            </w:r>
          </w:p>
        </w:tc>
        <w:tc>
          <w:tcPr>
            <w:tcW w:type="dxa" w:w="2880"/>
          </w:tcPr>
          <w:p>
            <w:r>
              <w:t>2020-04-03</w:t>
            </w:r>
          </w:p>
        </w:tc>
        <w:tc>
          <w:tcPr>
            <w:tcW w:type="dxa" w:w="2880"/>
          </w:tcPr>
          <w:p>
            <w:r>
              <w:t>My sweet mom has fought dementia for 4-5 years, the last 3 in a nursing home. Her journey ends in a day or two. She has 7 children and 16+ grandkids. No visits allowed since last week. I’m grateful to the nursing home team, cuz they love her too. Covid-19 has touched us all.</w:t>
            </w:r>
          </w:p>
        </w:tc>
      </w:tr>
      <w:tr>
        <w:tc>
          <w:tcPr>
            <w:tcW w:type="dxa" w:w="2880"/>
          </w:tcPr>
          <w:p>
            <w:r>
              <w:t>3365</w:t>
            </w:r>
          </w:p>
        </w:tc>
        <w:tc>
          <w:tcPr>
            <w:tcW w:type="dxa" w:w="2880"/>
          </w:tcPr>
          <w:p>
            <w:r>
              <w:t>2020-04-03</w:t>
            </w:r>
          </w:p>
        </w:tc>
        <w:tc>
          <w:tcPr>
            <w:tcW w:type="dxa" w:w="2880"/>
          </w:tcPr>
          <w:p>
            <w:r>
              <w:t>I live in Wales and my 87 year old mum is in a dementia home in England - letter says - “In most cases hospital admission will not be a realistic option as there is no cure or specific treatment for COVID-19 and ventilation on a machine would unlikely to be successful”.</w:t>
            </w:r>
          </w:p>
        </w:tc>
      </w:tr>
      <w:tr>
        <w:tc>
          <w:tcPr>
            <w:tcW w:type="dxa" w:w="2880"/>
          </w:tcPr>
          <w:p>
            <w:r>
              <w:t>3366</w:t>
            </w:r>
          </w:p>
        </w:tc>
        <w:tc>
          <w:tcPr>
            <w:tcW w:type="dxa" w:w="2880"/>
          </w:tcPr>
          <w:p>
            <w:r>
              <w:t>2020-04-03</w:t>
            </w:r>
          </w:p>
        </w:tc>
        <w:tc>
          <w:tcPr>
            <w:tcW w:type="dxa" w:w="2880"/>
          </w:tcPr>
          <w:p>
            <w:r>
              <w:t xml:space="preserve">It’s my Nans 80th birthday today, COVID spoiled the party plans, Instead I made a video of all our family wishing her a happy birthday, replaying it several times as she couldn’t recall it, she answered the video back, laughing and smiling every time! #80thbirthday #C19 #dementia </w:t>
            </w:r>
          </w:p>
        </w:tc>
      </w:tr>
      <w:tr>
        <w:tc>
          <w:tcPr>
            <w:tcW w:type="dxa" w:w="2880"/>
          </w:tcPr>
          <w:p>
            <w:r>
              <w:t>3367</w:t>
            </w:r>
          </w:p>
        </w:tc>
        <w:tc>
          <w:tcPr>
            <w:tcW w:type="dxa" w:w="2880"/>
          </w:tcPr>
          <w:p>
            <w:r>
              <w:t>2020-04-03</w:t>
            </w:r>
          </w:p>
        </w:tc>
        <w:tc>
          <w:tcPr>
            <w:tcW w:type="dxa" w:w="2880"/>
          </w:tcPr>
          <w:p>
            <w:r>
              <w:t>We had to fill a form in for my mother in law in her care home. She is 91 in may but has dementia and even b4 this we had a DNR in place and when she has her normal moments she tells us she wants to go, i just pray its not via covid 19💞</w:t>
            </w:r>
          </w:p>
        </w:tc>
      </w:tr>
      <w:tr>
        <w:tc>
          <w:tcPr>
            <w:tcW w:type="dxa" w:w="2880"/>
          </w:tcPr>
          <w:p>
            <w:r>
              <w:t>3368</w:t>
            </w:r>
          </w:p>
        </w:tc>
        <w:tc>
          <w:tcPr>
            <w:tcW w:type="dxa" w:w="2880"/>
          </w:tcPr>
          <w:p>
            <w:r>
              <w:t>2020-04-03</w:t>
            </w:r>
          </w:p>
        </w:tc>
        <w:tc>
          <w:tcPr>
            <w:tcW w:type="dxa" w:w="2880"/>
          </w:tcPr>
          <w:p>
            <w:r>
              <w:t>Welp. My mother in her dementia is moving to that 5th wheel off a highway at the end of the month, where at least one (younger) neighbour thinks covid-19 is a hoax. I pointed out we're all supposed to be staying in our homes, period, and she says "well we have to". No you don't.</w:t>
            </w:r>
          </w:p>
        </w:tc>
      </w:tr>
      <w:tr>
        <w:tc>
          <w:tcPr>
            <w:tcW w:type="dxa" w:w="2880"/>
          </w:tcPr>
          <w:p>
            <w:r>
              <w:t>3369</w:t>
            </w:r>
          </w:p>
        </w:tc>
        <w:tc>
          <w:tcPr>
            <w:tcW w:type="dxa" w:w="2880"/>
          </w:tcPr>
          <w:p>
            <w:r>
              <w:t>2020-04-03</w:t>
            </w:r>
          </w:p>
        </w:tc>
        <w:tc>
          <w:tcPr>
            <w:tcW w:type="dxa" w:w="2880"/>
          </w:tcPr>
          <w:p>
            <w:r>
              <w:t>My mom has many health issues (Dementia, kidney and heart). Two weeks ago, she was admitted into Mass. General Hospital with fears she might have COVID-19. Thankfully she didn’t, but I briefly realized, besides losing her, my worst fear: her and I not being able to say goodbye.</w:t>
            </w:r>
          </w:p>
        </w:tc>
      </w:tr>
      <w:tr>
        <w:tc>
          <w:tcPr>
            <w:tcW w:type="dxa" w:w="2880"/>
          </w:tcPr>
          <w:p>
            <w:r>
              <w:t>3370</w:t>
            </w:r>
          </w:p>
        </w:tc>
        <w:tc>
          <w:tcPr>
            <w:tcW w:type="dxa" w:w="2880"/>
          </w:tcPr>
          <w:p>
            <w:r>
              <w:t>2020-04-03</w:t>
            </w:r>
          </w:p>
        </w:tc>
        <w:tc>
          <w:tcPr>
            <w:tcW w:type="dxa" w:w="2880"/>
          </w:tcPr>
          <w:p>
            <w:r>
              <w:t>My coworker’s dad passed away last night in his nursing home. He had dementia and Parkinson’s but they’re thinking it might have been covid related too. Is there a way I can send her a virtual gift maybe? I don’t even know her address so something that doesn’t involve that?</w:t>
            </w:r>
          </w:p>
        </w:tc>
      </w:tr>
      <w:tr>
        <w:tc>
          <w:tcPr>
            <w:tcW w:type="dxa" w:w="2880"/>
          </w:tcPr>
          <w:p>
            <w:r>
              <w:t>3371</w:t>
            </w:r>
          </w:p>
        </w:tc>
        <w:tc>
          <w:tcPr>
            <w:tcW w:type="dxa" w:w="2880"/>
          </w:tcPr>
          <w:p>
            <w:r>
              <w:t>2020-04-03</w:t>
            </w:r>
          </w:p>
        </w:tc>
        <w:tc>
          <w:tcPr>
            <w:tcW w:type="dxa" w:w="2880"/>
          </w:tcPr>
          <w:p>
            <w:r>
              <w:t>My great aunt was rushed to hospital this morning with suspected covid. She doesn't leave the house as she has dementia. The only people she sees are her carers. Please give our carers PPE. She is fighting for her life and it could have been prevented. I do not blame her carers.</w:t>
            </w:r>
          </w:p>
        </w:tc>
      </w:tr>
      <w:tr>
        <w:tc>
          <w:tcPr>
            <w:tcW w:type="dxa" w:w="2880"/>
          </w:tcPr>
          <w:p>
            <w:r>
              <w:t>3372</w:t>
            </w:r>
          </w:p>
        </w:tc>
        <w:tc>
          <w:tcPr>
            <w:tcW w:type="dxa" w:w="2880"/>
          </w:tcPr>
          <w:p>
            <w:r>
              <w:t>2020-04-03</w:t>
            </w:r>
          </w:p>
        </w:tc>
        <w:tc>
          <w:tcPr>
            <w:tcW w:type="dxa" w:w="2880"/>
          </w:tcPr>
          <w:p>
            <w:r>
              <w:t>Ah guys just got some sad news off my mam x my uncle has covid-19 x 😢he’s been in a care for just over a year he suffers from advanced dementia x that’s the first person in my family to b affected x I’m gutted he is a true gentlemen x a beautiful man x there r no words 😔😔 pain</w:t>
            </w:r>
          </w:p>
        </w:tc>
      </w:tr>
      <w:tr>
        <w:tc>
          <w:tcPr>
            <w:tcW w:type="dxa" w:w="2880"/>
          </w:tcPr>
          <w:p>
            <w:r>
              <w:t>3373</w:t>
            </w:r>
          </w:p>
        </w:tc>
        <w:tc>
          <w:tcPr>
            <w:tcW w:type="dxa" w:w="2880"/>
          </w:tcPr>
          <w:p>
            <w:r>
              <w:t>2020-04-03</w:t>
            </w:r>
          </w:p>
        </w:tc>
        <w:tc>
          <w:tcPr>
            <w:tcW w:type="dxa" w:w="2880"/>
          </w:tcPr>
          <w:p>
            <w:r>
              <w:t>Also, my gran has dementia and other health issues. She may not even be alive next year. If she got COVID-19 she would not pull through. It would mean she wouldn’t meet her great granddaughter, spend precious time with family. Her life is still valuable.</w:t>
            </w:r>
          </w:p>
        </w:tc>
      </w:tr>
      <w:tr>
        <w:tc>
          <w:tcPr>
            <w:tcW w:type="dxa" w:w="2880"/>
          </w:tcPr>
          <w:p>
            <w:r>
              <w:t>3374</w:t>
            </w:r>
          </w:p>
        </w:tc>
        <w:tc>
          <w:tcPr>
            <w:tcW w:type="dxa" w:w="2880"/>
          </w:tcPr>
          <w:p>
            <w:r>
              <w:t>2020-04-03</w:t>
            </w:r>
          </w:p>
        </w:tc>
        <w:tc>
          <w:tcPr>
            <w:tcW w:type="dxa" w:w="2880"/>
          </w:tcPr>
          <w:p>
            <w:r>
              <w:t>My aging parents needed professional help. They both had dementia and one had a severe behavioral disorder. There is no way we could have done any better to serve their needs than the professional care they were receiving, even with the COVID risk.</w:t>
            </w:r>
          </w:p>
        </w:tc>
      </w:tr>
      <w:tr>
        <w:tc>
          <w:tcPr>
            <w:tcW w:type="dxa" w:w="2880"/>
          </w:tcPr>
          <w:p>
            <w:r>
              <w:t>3375</w:t>
            </w:r>
          </w:p>
        </w:tc>
        <w:tc>
          <w:tcPr>
            <w:tcW w:type="dxa" w:w="2880"/>
          </w:tcPr>
          <w:p>
            <w:r>
              <w:t>2020-04-03</w:t>
            </w:r>
          </w:p>
        </w:tc>
        <w:tc>
          <w:tcPr>
            <w:tcW w:type="dxa" w:w="2880"/>
          </w:tcPr>
          <w:p>
            <w:r>
              <w:t xml:space="preserve">This is a tough realization - Bruce would not be prioritized because he has young onset dementia - but it doesn’t anger me, it’s a wake up call. These are very difficult issues being thought through. My job of keeping him Covid-free is even more crucial. </w:t>
            </w:r>
          </w:p>
        </w:tc>
      </w:tr>
      <w:tr>
        <w:tc>
          <w:tcPr>
            <w:tcW w:type="dxa" w:w="2880"/>
          </w:tcPr>
          <w:p>
            <w:r>
              <w:t>3376</w:t>
            </w:r>
          </w:p>
        </w:tc>
        <w:tc>
          <w:tcPr>
            <w:tcW w:type="dxa" w:w="2880"/>
          </w:tcPr>
          <w:p>
            <w:r>
              <w:t>2020-04-03</w:t>
            </w:r>
          </w:p>
        </w:tc>
        <w:tc>
          <w:tcPr>
            <w:tcW w:type="dxa" w:w="2880"/>
          </w:tcPr>
          <w:p>
            <w:r>
              <w:t>Found out today that one of my clients I knew well passed away due to Covid-19. They had dementia  and  were struggling with not seeing their family. Please stay home  and  just go out locally once a day! In the meantime, I'll try  and  remember fond memories of laughs  and  jokes we shared!</w:t>
            </w:r>
          </w:p>
        </w:tc>
      </w:tr>
      <w:tr>
        <w:tc>
          <w:tcPr>
            <w:tcW w:type="dxa" w:w="2880"/>
          </w:tcPr>
          <w:p>
            <w:r>
              <w:t>3377</w:t>
            </w:r>
          </w:p>
        </w:tc>
        <w:tc>
          <w:tcPr>
            <w:tcW w:type="dxa" w:w="2880"/>
          </w:tcPr>
          <w:p>
            <w:r>
              <w:t>2020-04-03</w:t>
            </w:r>
          </w:p>
        </w:tc>
        <w:tc>
          <w:tcPr>
            <w:tcW w:type="dxa" w:w="2880"/>
          </w:tcPr>
          <w:p>
            <w:r>
              <w:t>So, I just learned that some people in dementia department in my buildind have beed tested positive for covid 19. Please pray for them and their families because they need it ❤️❤️❤️</w:t>
            </w:r>
          </w:p>
        </w:tc>
      </w:tr>
      <w:tr>
        <w:tc>
          <w:tcPr>
            <w:tcW w:type="dxa" w:w="2880"/>
          </w:tcPr>
          <w:p>
            <w:r>
              <w:t>3378</w:t>
            </w:r>
          </w:p>
        </w:tc>
        <w:tc>
          <w:tcPr>
            <w:tcW w:type="dxa" w:w="2880"/>
          </w:tcPr>
          <w:p>
            <w:r>
              <w:t>2020-04-03</w:t>
            </w:r>
          </w:p>
        </w:tc>
        <w:tc>
          <w:tcPr>
            <w:tcW w:type="dxa" w:w="2880"/>
          </w:tcPr>
          <w:p>
            <w:r>
              <w:t>My mums got dementia stuck in hospital because no care home will take her. Hospital desperately want her out to make way for Covid patients. She’s expendable! She’s been left wandering around the wards crying!!</w:t>
            </w:r>
          </w:p>
        </w:tc>
      </w:tr>
      <w:tr>
        <w:tc>
          <w:tcPr>
            <w:tcW w:type="dxa" w:w="2880"/>
          </w:tcPr>
          <w:p>
            <w:r>
              <w:t>3379</w:t>
            </w:r>
          </w:p>
        </w:tc>
        <w:tc>
          <w:tcPr>
            <w:tcW w:type="dxa" w:w="2880"/>
          </w:tcPr>
          <w:p>
            <w:r>
              <w:t>2020-04-03</w:t>
            </w:r>
          </w:p>
        </w:tc>
        <w:tc>
          <w:tcPr>
            <w:tcW w:type="dxa" w:w="2880"/>
          </w:tcPr>
          <w:p>
            <w:r>
              <w:t xml:space="preserve">My Dad is in a care home in N London, neither myself or my Stepmother have seen him in person for 3+ weeks. He has advanced Frontal Lobe Dementia. Absolutely terrifying to think about what he's experiencing or what happens if he gets COVID. </w:t>
            </w:r>
          </w:p>
        </w:tc>
      </w:tr>
      <w:tr>
        <w:tc>
          <w:tcPr>
            <w:tcW w:type="dxa" w:w="2880"/>
          </w:tcPr>
          <w:p>
            <w:r>
              <w:t>3380</w:t>
            </w:r>
          </w:p>
        </w:tc>
        <w:tc>
          <w:tcPr>
            <w:tcW w:type="dxa" w:w="2880"/>
          </w:tcPr>
          <w:p>
            <w:r>
              <w:t>2020-04-03</w:t>
            </w:r>
          </w:p>
        </w:tc>
        <w:tc>
          <w:tcPr>
            <w:tcW w:type="dxa" w:w="2880"/>
          </w:tcPr>
          <w:p>
            <w:r>
              <w:t>My mothers got dementia currently occupying NHS bed. They want rid ASAP to make way for the young Covid patients. Treated like a leper! Care homes refusing to take her because she’s a wanderer and therefore a spreader! What’s the answer?</w:t>
            </w:r>
          </w:p>
        </w:tc>
      </w:tr>
      <w:tr>
        <w:tc>
          <w:tcPr>
            <w:tcW w:type="dxa" w:w="2880"/>
          </w:tcPr>
          <w:p>
            <w:r>
              <w:t>3381</w:t>
            </w:r>
          </w:p>
        </w:tc>
        <w:tc>
          <w:tcPr>
            <w:tcW w:type="dxa" w:w="2880"/>
          </w:tcPr>
          <w:p>
            <w:r>
              <w:t>2020-04-03</w:t>
            </w:r>
          </w:p>
        </w:tc>
        <w:tc>
          <w:tcPr>
            <w:tcW w:type="dxa" w:w="2880"/>
          </w:tcPr>
          <w:p>
            <w:r>
              <w:t>I am just one of many, I realize that fact. Just asking for thoughts/prayers as my dad, age 86, with dementia and diabetes, is in a hot spot for COVID-19 in Linn County, Iowa, (Heritage Care Center, 30-some positive cases) and we got the call.... he has a fever. No words.</w:t>
            </w:r>
          </w:p>
        </w:tc>
      </w:tr>
      <w:tr>
        <w:tc>
          <w:tcPr>
            <w:tcW w:type="dxa" w:w="2880"/>
          </w:tcPr>
          <w:p>
            <w:r>
              <w:t>3382</w:t>
            </w:r>
          </w:p>
        </w:tc>
        <w:tc>
          <w:tcPr>
            <w:tcW w:type="dxa" w:w="2880"/>
          </w:tcPr>
          <w:p>
            <w:r>
              <w:t>2020-04-03</w:t>
            </w:r>
          </w:p>
        </w:tc>
        <w:tc>
          <w:tcPr>
            <w:tcW w:type="dxa" w:w="2880"/>
          </w:tcPr>
          <w:p>
            <w:r>
              <w:t>My brother is in a nursing facility with dementia. They had 2 residents die from Covid-19 in the past few days, with another dozen, at least, infected. It hit me that, if he gets it, I may never see him again. They haven’t allowed visitors in weeks. Every day feels worse. 💔😢</w:t>
            </w:r>
          </w:p>
        </w:tc>
      </w:tr>
      <w:tr>
        <w:tc>
          <w:tcPr>
            <w:tcW w:type="dxa" w:w="2880"/>
          </w:tcPr>
          <w:p>
            <w:r>
              <w:t>3383</w:t>
            </w:r>
          </w:p>
        </w:tc>
        <w:tc>
          <w:tcPr>
            <w:tcW w:type="dxa" w:w="2880"/>
          </w:tcPr>
          <w:p>
            <w:r>
              <w:t>2020-04-03</w:t>
            </w:r>
          </w:p>
        </w:tc>
        <w:tc>
          <w:tcPr>
            <w:tcW w:type="dxa" w:w="2880"/>
          </w:tcPr>
          <w:p>
            <w:r>
              <w:t>My mother died from dementia (starved to death). If they had tested her for COVID-19 (she died 3/1 so they didn’t) she did not die of COVID. That is what he means.</w:t>
            </w:r>
          </w:p>
        </w:tc>
      </w:tr>
      <w:tr>
        <w:tc>
          <w:tcPr>
            <w:tcW w:type="dxa" w:w="2880"/>
          </w:tcPr>
          <w:p>
            <w:r>
              <w:t>3384</w:t>
            </w:r>
          </w:p>
        </w:tc>
        <w:tc>
          <w:tcPr>
            <w:tcW w:type="dxa" w:w="2880"/>
          </w:tcPr>
          <w:p>
            <w:r>
              <w:t>2020-04-03</w:t>
            </w:r>
          </w:p>
        </w:tc>
        <w:tc>
          <w:tcPr>
            <w:tcW w:type="dxa" w:w="2880"/>
          </w:tcPr>
          <w:p>
            <w:r>
              <w:t>5:5👍 Don't get a flu shot or any new "Covid-19" vaccine! It's nice to hear there might be a light at the end of the tunnel after Easter. I haven't been able to visit/talk to my dad who has dementia in a nursing home. Hopefully restrictions will be lifted by the end of April?</w:t>
            </w:r>
          </w:p>
        </w:tc>
      </w:tr>
      <w:tr>
        <w:tc>
          <w:tcPr>
            <w:tcW w:type="dxa" w:w="2880"/>
          </w:tcPr>
          <w:p>
            <w:r>
              <w:t>3385</w:t>
            </w:r>
          </w:p>
        </w:tc>
        <w:tc>
          <w:tcPr>
            <w:tcW w:type="dxa" w:w="2880"/>
          </w:tcPr>
          <w:p>
            <w:r>
              <w:t>2020-04-03</w:t>
            </w:r>
          </w:p>
        </w:tc>
        <w:tc>
          <w:tcPr>
            <w:tcW w:type="dxa" w:w="2880"/>
          </w:tcPr>
          <w:p>
            <w:r>
              <w:t>Regularly worrying about my cousin, recently moved into a nursing home, living with a neurodegenerative disease that will kill him. Also his parents in their late 70s/early 80s. Also my maternal grandmother, newly diagnosed with dementia. Covid-19 is a fucker.</w:t>
            </w:r>
          </w:p>
        </w:tc>
      </w:tr>
      <w:tr>
        <w:tc>
          <w:tcPr>
            <w:tcW w:type="dxa" w:w="2880"/>
          </w:tcPr>
          <w:p>
            <w:r>
              <w:t>3386</w:t>
            </w:r>
          </w:p>
        </w:tc>
        <w:tc>
          <w:tcPr>
            <w:tcW w:type="dxa" w:w="2880"/>
          </w:tcPr>
          <w:p>
            <w:r>
              <w:t>2020-04-03</w:t>
            </w:r>
          </w:p>
        </w:tc>
        <w:tc>
          <w:tcPr>
            <w:tcW w:type="dxa" w:w="2880"/>
          </w:tcPr>
          <w:p>
            <w:r>
              <w:t>Hey TwitterFam❤️ My sister called me earlier and informed me that our brother who's been suffering with early onset dementia at 46. Today at 56, in a feeding tube, back and forth to the ER has been diagnosed with Covid-19 💯. Wow!!!</w:t>
            </w:r>
          </w:p>
        </w:tc>
      </w:tr>
      <w:tr>
        <w:tc>
          <w:tcPr>
            <w:tcW w:type="dxa" w:w="2880"/>
          </w:tcPr>
          <w:p>
            <w:r>
              <w:t>3387</w:t>
            </w:r>
          </w:p>
        </w:tc>
        <w:tc>
          <w:tcPr>
            <w:tcW w:type="dxa" w:w="2880"/>
          </w:tcPr>
          <w:p>
            <w:r>
              <w:t>2020-04-03</w:t>
            </w:r>
          </w:p>
        </w:tc>
        <w:tc>
          <w:tcPr>
            <w:tcW w:type="dxa" w:w="2880"/>
          </w:tcPr>
          <w:p>
            <w:r>
              <w:t>My mother-in-law died earlier this week in a nursing home. She had dementia, was on a catheter, had bouts where she’d stop eating/drinking but only a few days. I think she missed family visits so stopped eating  and  drinking  and  gave up. She died alone. Fuck Covid. We couldn’t say bye</w:t>
            </w:r>
          </w:p>
        </w:tc>
      </w:tr>
      <w:tr>
        <w:tc>
          <w:tcPr>
            <w:tcW w:type="dxa" w:w="2880"/>
          </w:tcPr>
          <w:p>
            <w:r>
              <w:t>3388</w:t>
            </w:r>
          </w:p>
        </w:tc>
        <w:tc>
          <w:tcPr>
            <w:tcW w:type="dxa" w:w="2880"/>
          </w:tcPr>
          <w:p>
            <w:r>
              <w:t>2020-04-03</w:t>
            </w:r>
          </w:p>
        </w:tc>
        <w:tc>
          <w:tcPr>
            <w:tcW w:type="dxa" w:w="2880"/>
          </w:tcPr>
          <w:p>
            <w:r>
              <w:t xml:space="preserve">Good new this evening, my sister in law tested negative for Covid-19. In a dementia care facility. They think she has pneumonia. Bad news,two physicians there tested positive. Scary times. Leaving you all with my current favorite, my fritillary. Stay safe. </w:t>
            </w:r>
          </w:p>
        </w:tc>
      </w:tr>
      <w:tr>
        <w:tc>
          <w:tcPr>
            <w:tcW w:type="dxa" w:w="2880"/>
          </w:tcPr>
          <w:p>
            <w:r>
              <w:t>3389</w:t>
            </w:r>
          </w:p>
        </w:tc>
        <w:tc>
          <w:tcPr>
            <w:tcW w:type="dxa" w:w="2880"/>
          </w:tcPr>
          <w:p>
            <w:r>
              <w:t>2020-04-02</w:t>
            </w:r>
          </w:p>
        </w:tc>
        <w:tc>
          <w:tcPr>
            <w:tcW w:type="dxa" w:w="2880"/>
          </w:tcPr>
          <w:p>
            <w:r>
              <w:t>Agreed definitely not ok without proper consultation. But DNR’s agreed with families all the time. We agreed it for my mother years ago when she was in advanced stages of dementia and if it was today we certainly wouldn’t have wanted her to go through Covid-19.</w:t>
            </w:r>
          </w:p>
        </w:tc>
      </w:tr>
      <w:tr>
        <w:tc>
          <w:tcPr>
            <w:tcW w:type="dxa" w:w="2880"/>
          </w:tcPr>
          <w:p>
            <w:r>
              <w:t>3390</w:t>
            </w:r>
          </w:p>
        </w:tc>
        <w:tc>
          <w:tcPr>
            <w:tcW w:type="dxa" w:w="2880"/>
          </w:tcPr>
          <w:p>
            <w:r>
              <w:t>2020-04-02</w:t>
            </w:r>
          </w:p>
        </w:tc>
        <w:tc>
          <w:tcPr>
            <w:tcW w:type="dxa" w:w="2880"/>
          </w:tcPr>
          <w:p>
            <w:r>
              <w:t>Love trying to do homework while I know somone I the facility I’m in has covid and my client has dementia and has to be begged to wash her hands and doesn’t understand not touching everything. We’ve been quarantined for ages, and so has the covid resident but still high stress</w:t>
            </w:r>
          </w:p>
        </w:tc>
      </w:tr>
      <w:tr>
        <w:tc>
          <w:tcPr>
            <w:tcW w:type="dxa" w:w="2880"/>
          </w:tcPr>
          <w:p>
            <w:r>
              <w:t>3391</w:t>
            </w:r>
          </w:p>
        </w:tc>
        <w:tc>
          <w:tcPr>
            <w:tcW w:type="dxa" w:w="2880"/>
          </w:tcPr>
          <w:p>
            <w:r>
              <w:t>2020-04-02</w:t>
            </w:r>
          </w:p>
        </w:tc>
        <w:tc>
          <w:tcPr>
            <w:tcW w:type="dxa" w:w="2880"/>
          </w:tcPr>
          <w:p>
            <w:r>
              <w:t>My 90yo dad was just taken to hospital from his nursing home. Not Covid related, in ICU for a few days, no visitors. As its been in his nursing home, no visits. He has dementia and when diagnosed, was so afraid to go into a home. I'm sure he thinks he's forgotten. I'm heartbroken</w:t>
            </w:r>
          </w:p>
        </w:tc>
      </w:tr>
      <w:tr>
        <w:tc>
          <w:tcPr>
            <w:tcW w:type="dxa" w:w="2880"/>
          </w:tcPr>
          <w:p>
            <w:r>
              <w:t>3392</w:t>
            </w:r>
          </w:p>
        </w:tc>
        <w:tc>
          <w:tcPr>
            <w:tcW w:type="dxa" w:w="2880"/>
          </w:tcPr>
          <w:p>
            <w:r>
              <w:t>2020-04-02</w:t>
            </w:r>
          </w:p>
        </w:tc>
        <w:tc>
          <w:tcPr>
            <w:tcW w:type="dxa" w:w="2880"/>
          </w:tcPr>
          <w:p>
            <w:r>
              <w:t>My son nursed an isolated dementia patient with Covid 19 last night WITHOUT PROPER PPE #NHSauction WHY WHY WHY? SouthonAuction</w:t>
            </w:r>
          </w:p>
        </w:tc>
      </w:tr>
      <w:tr>
        <w:tc>
          <w:tcPr>
            <w:tcW w:type="dxa" w:w="2880"/>
          </w:tcPr>
          <w:p>
            <w:r>
              <w:t>3393</w:t>
            </w:r>
          </w:p>
        </w:tc>
        <w:tc>
          <w:tcPr>
            <w:tcW w:type="dxa" w:w="2880"/>
          </w:tcPr>
          <w:p>
            <w:r>
              <w:t>2020-04-02</w:t>
            </w:r>
          </w:p>
        </w:tc>
        <w:tc>
          <w:tcPr>
            <w:tcW w:type="dxa" w:w="2880"/>
          </w:tcPr>
          <w:p>
            <w:r>
              <w:t>My uncle just passed (not from COVID 19, also keep your condolences, he was a con artist, snake oil salesman a la Mr Haney from Green Acres) But I feel bad for my cousins. Bc of the virus they can't have a funeral. His wife is my Mom's sister  and  like mama she also has dementia....</w:t>
            </w:r>
          </w:p>
        </w:tc>
      </w:tr>
      <w:tr>
        <w:tc>
          <w:tcPr>
            <w:tcW w:type="dxa" w:w="2880"/>
          </w:tcPr>
          <w:p>
            <w:r>
              <w:t>3394</w:t>
            </w:r>
          </w:p>
        </w:tc>
        <w:tc>
          <w:tcPr>
            <w:tcW w:type="dxa" w:w="2880"/>
          </w:tcPr>
          <w:p>
            <w:r>
              <w:t>2020-04-02</w:t>
            </w:r>
          </w:p>
        </w:tc>
        <w:tc>
          <w:tcPr>
            <w:tcW w:type="dxa" w:w="2880"/>
          </w:tcPr>
          <w:p>
            <w:r>
              <w:t>I’m so sorry. It’s coming up on 4 weeks that I haven’t been able to visit my brother, who has dementia, in his nursing facility. They had 2 residents die from Covid 19 this week and a dozen more residents test positive, along with 8 staff. I’m petrified I may not see him again.</w:t>
            </w:r>
          </w:p>
        </w:tc>
      </w:tr>
      <w:tr>
        <w:tc>
          <w:tcPr>
            <w:tcW w:type="dxa" w:w="2880"/>
          </w:tcPr>
          <w:p>
            <w:r>
              <w:t>3395</w:t>
            </w:r>
          </w:p>
        </w:tc>
        <w:tc>
          <w:tcPr>
            <w:tcW w:type="dxa" w:w="2880"/>
          </w:tcPr>
          <w:p>
            <w:r>
              <w:t>2020-04-02</w:t>
            </w:r>
          </w:p>
        </w:tc>
        <w:tc>
          <w:tcPr>
            <w:tcW w:type="dxa" w:w="2880"/>
          </w:tcPr>
          <w:p>
            <w:r>
              <w:t xml:space="preserve">A post written by @Notthatblair who is the Dementia Advisor for my area. We work quite closely together, (usually!) to support people in the NE of Wiltshire. We are both still doing so, as best we can, from home. #Covid_19 #notakeyworker #workingfromhome #stillworking #dementia </w:t>
            </w:r>
          </w:p>
        </w:tc>
      </w:tr>
      <w:tr>
        <w:tc>
          <w:tcPr>
            <w:tcW w:type="dxa" w:w="2880"/>
          </w:tcPr>
          <w:p>
            <w:r>
              <w:t>3396</w:t>
            </w:r>
          </w:p>
        </w:tc>
        <w:tc>
          <w:tcPr>
            <w:tcW w:type="dxa" w:w="2880"/>
          </w:tcPr>
          <w:p>
            <w:r>
              <w:t>2020-04-02</w:t>
            </w:r>
          </w:p>
        </w:tc>
        <w:tc>
          <w:tcPr>
            <w:tcW w:type="dxa" w:w="2880"/>
          </w:tcPr>
          <w:p>
            <w:r>
              <w:t>Hope your G'ma stays safe. My 88 yr old mother is in Parrot Center in Napanee, so far no Covid-19, our fingers are crossed. She has Alzheimer's/dementia I talk to her daily on phone  and  always have to remind her I'm her favourite son. Parrot Center shut down visitation March 22.</w:t>
            </w:r>
          </w:p>
        </w:tc>
      </w:tr>
      <w:tr>
        <w:tc>
          <w:tcPr>
            <w:tcW w:type="dxa" w:w="2880"/>
          </w:tcPr>
          <w:p>
            <w:r>
              <w:t>3397</w:t>
            </w:r>
          </w:p>
        </w:tc>
        <w:tc>
          <w:tcPr>
            <w:tcW w:type="dxa" w:w="2880"/>
          </w:tcPr>
          <w:p>
            <w:r>
              <w:t>2020-04-02</w:t>
            </w:r>
          </w:p>
        </w:tc>
        <w:tc>
          <w:tcPr>
            <w:tcW w:type="dxa" w:w="2880"/>
          </w:tcPr>
          <w:p>
            <w:r>
              <w:t>My Uncle, who suffers from dementia, is ill from COVID in a nursing home. 😔</w:t>
            </w:r>
          </w:p>
        </w:tc>
      </w:tr>
      <w:tr>
        <w:tc>
          <w:tcPr>
            <w:tcW w:type="dxa" w:w="2880"/>
          </w:tcPr>
          <w:p>
            <w:r>
              <w:t>3398</w:t>
            </w:r>
          </w:p>
        </w:tc>
        <w:tc>
          <w:tcPr>
            <w:tcW w:type="dxa" w:w="2880"/>
          </w:tcPr>
          <w:p>
            <w:r>
              <w:t>2020-04-02</w:t>
            </w:r>
          </w:p>
        </w:tc>
        <w:tc>
          <w:tcPr>
            <w:tcW w:type="dxa" w:w="2880"/>
          </w:tcPr>
          <w:p>
            <w:r>
              <w:t xml:space="preserve">My grandmother is in her 80s, has dementia and has just tested positive for COVID-19, but according to the BBC it's okay as she would probably die anyway. Absolutely callous. </w:t>
            </w:r>
          </w:p>
        </w:tc>
      </w:tr>
      <w:tr>
        <w:tc>
          <w:tcPr>
            <w:tcW w:type="dxa" w:w="2880"/>
          </w:tcPr>
          <w:p>
            <w:r>
              <w:t>3399</w:t>
            </w:r>
          </w:p>
        </w:tc>
        <w:tc>
          <w:tcPr>
            <w:tcW w:type="dxa" w:w="2880"/>
          </w:tcPr>
          <w:p>
            <w:r>
              <w:t>2020-04-02</w:t>
            </w:r>
          </w:p>
        </w:tc>
        <w:tc>
          <w:tcPr>
            <w:tcW w:type="dxa" w:w="2880"/>
          </w:tcPr>
          <w:p>
            <w:r>
              <w:t>My hubby is working hard 12 hours a day delivering post, parcels, medicine &amp; covid tests to nhs staff whilst I continue to care for my mum with dementia  and  7 spinal fractures. #LetsSupportMAN</w:t>
            </w:r>
          </w:p>
        </w:tc>
      </w:tr>
      <w:tr>
        <w:tc>
          <w:tcPr>
            <w:tcW w:type="dxa" w:w="2880"/>
          </w:tcPr>
          <w:p>
            <w:r>
              <w:t>3400</w:t>
            </w:r>
          </w:p>
        </w:tc>
        <w:tc>
          <w:tcPr>
            <w:tcW w:type="dxa" w:w="2880"/>
          </w:tcPr>
          <w:p>
            <w:r>
              <w:t>2020-04-02</w:t>
            </w:r>
          </w:p>
        </w:tc>
        <w:tc>
          <w:tcPr>
            <w:tcW w:type="dxa" w:w="2880"/>
          </w:tcPr>
          <w:p>
            <w:r>
              <w:t>sooo my wee granda has dementia n had a fall last night so my mum went along to speak to the carers but obv can’t get into the home to see him. she’s come home with a video of him smiling at her through the office window waiting for her to come in. covid got me sad today</w:t>
            </w:r>
          </w:p>
        </w:tc>
      </w:tr>
      <w:tr>
        <w:tc>
          <w:tcPr>
            <w:tcW w:type="dxa" w:w="2880"/>
          </w:tcPr>
          <w:p>
            <w:r>
              <w:t>3401</w:t>
            </w:r>
          </w:p>
        </w:tc>
        <w:tc>
          <w:tcPr>
            <w:tcW w:type="dxa" w:w="2880"/>
          </w:tcPr>
          <w:p>
            <w:r>
              <w:t>2020-04-02</w:t>
            </w:r>
          </w:p>
        </w:tc>
        <w:tc>
          <w:tcPr>
            <w:tcW w:type="dxa" w:w="2880"/>
          </w:tcPr>
          <w:p>
            <w:r>
              <w:t xml:space="preserve">Bit late for #MuseumOfMe day 3, but for someone important to me, this is my gran. It's also the last photo taken before she fell and developed dementia 🙁 We can't see her at the moment because of Covid-19, but the lovely nursing home staff are taking good care of her 🙂 </w:t>
            </w:r>
          </w:p>
        </w:tc>
      </w:tr>
      <w:tr>
        <w:tc>
          <w:tcPr>
            <w:tcW w:type="dxa" w:w="2880"/>
          </w:tcPr>
          <w:p>
            <w:r>
              <w:t>3402</w:t>
            </w:r>
          </w:p>
        </w:tc>
        <w:tc>
          <w:tcPr>
            <w:tcW w:type="dxa" w:w="2880"/>
          </w:tcPr>
          <w:p>
            <w:r>
              <w:t>2020-04-02</w:t>
            </w:r>
          </w:p>
        </w:tc>
        <w:tc>
          <w:tcPr>
            <w:tcW w:type="dxa" w:w="2880"/>
          </w:tcPr>
          <w:p>
            <w:r>
              <w:t>Yesterday my husband's uncle - 85, suffering with dementia, -sadly died in a care home of suspected Covid-19. Heavily sedated and family only able to visit in full hazmat. Yet neighbours had a workman in today. And I see 4 men working on a nearby roof. What don't people get?</w:t>
            </w:r>
          </w:p>
        </w:tc>
      </w:tr>
      <w:tr>
        <w:tc>
          <w:tcPr>
            <w:tcW w:type="dxa" w:w="2880"/>
          </w:tcPr>
          <w:p>
            <w:r>
              <w:t>3403</w:t>
            </w:r>
          </w:p>
        </w:tc>
        <w:tc>
          <w:tcPr>
            <w:tcW w:type="dxa" w:w="2880"/>
          </w:tcPr>
          <w:p>
            <w:r>
              <w:t>2020-04-02</w:t>
            </w:r>
          </w:p>
        </w:tc>
        <w:tc>
          <w:tcPr>
            <w:tcW w:type="dxa" w:w="2880"/>
          </w:tcPr>
          <w:p>
            <w:r>
              <w:t xml:space="preserve">I'm a caregiver for the elderly with dementia. My hours have been cut significantly due to family members of my clients wanting to lessen the exposure of COVID to them. This would help me so much 🤞❤ </w:t>
            </w:r>
          </w:p>
        </w:tc>
      </w:tr>
      <w:tr>
        <w:tc>
          <w:tcPr>
            <w:tcW w:type="dxa" w:w="2880"/>
          </w:tcPr>
          <w:p>
            <w:r>
              <w:t>3404</w:t>
            </w:r>
          </w:p>
        </w:tc>
        <w:tc>
          <w:tcPr>
            <w:tcW w:type="dxa" w:w="2880"/>
          </w:tcPr>
          <w:p>
            <w:r>
              <w:t>2020-04-02</w:t>
            </w:r>
          </w:p>
        </w:tc>
        <w:tc>
          <w:tcPr>
            <w:tcW w:type="dxa" w:w="2880"/>
          </w:tcPr>
          <w:p>
            <w:r>
              <w:t>My grandma in Michigan has covid. She also has dementia. Her chances aren’t looking good and I’m trying to mentally prepare but what’s killing me is that she’ll be alone and I can’t help but cry cause I just wanna say goodbye but she can’t answer the phone cause can’t remember</w:t>
            </w:r>
          </w:p>
        </w:tc>
      </w:tr>
      <w:tr>
        <w:tc>
          <w:tcPr>
            <w:tcW w:type="dxa" w:w="2880"/>
          </w:tcPr>
          <w:p>
            <w:r>
              <w:t>3405</w:t>
            </w:r>
          </w:p>
        </w:tc>
        <w:tc>
          <w:tcPr>
            <w:tcW w:type="dxa" w:w="2880"/>
          </w:tcPr>
          <w:p>
            <w:r>
              <w:t>2020-04-02</w:t>
            </w:r>
          </w:p>
        </w:tc>
        <w:tc>
          <w:tcPr>
            <w:tcW w:type="dxa" w:w="2880"/>
          </w:tcPr>
          <w:p>
            <w:r>
              <w:t>to douse their masks in hand sanitizer once they get home and reuse it. My 78yr old mom lives with them, she smoked for 64 years and has dementia. She will not survive if Covid gets in their house. My niece is also immune compromised and has asthma.</w:t>
            </w:r>
          </w:p>
        </w:tc>
      </w:tr>
      <w:tr>
        <w:tc>
          <w:tcPr>
            <w:tcW w:type="dxa" w:w="2880"/>
          </w:tcPr>
          <w:p>
            <w:r>
              <w:t>3406</w:t>
            </w:r>
          </w:p>
        </w:tc>
        <w:tc>
          <w:tcPr>
            <w:tcW w:type="dxa" w:w="2880"/>
          </w:tcPr>
          <w:p>
            <w:r>
              <w:t>2020-04-01</w:t>
            </w:r>
          </w:p>
        </w:tc>
        <w:tc>
          <w:tcPr>
            <w:tcW w:type="dxa" w:w="2880"/>
          </w:tcPr>
          <w:p>
            <w:r>
              <w:t>My S/Os grandma (my kid’s great grandma) was confirmed positive for Covid. She’s 90, already suffering from heart failure  and  dementia.. We might not get a last visit with her. This fucking sucks.</w:t>
            </w:r>
          </w:p>
        </w:tc>
      </w:tr>
      <w:tr>
        <w:tc>
          <w:tcPr>
            <w:tcW w:type="dxa" w:w="2880"/>
          </w:tcPr>
          <w:p>
            <w:r>
              <w:t>3407</w:t>
            </w:r>
          </w:p>
        </w:tc>
        <w:tc>
          <w:tcPr>
            <w:tcW w:type="dxa" w:w="2880"/>
          </w:tcPr>
          <w:p>
            <w:r>
              <w:t>2020-04-01</w:t>
            </w:r>
          </w:p>
        </w:tc>
        <w:tc>
          <w:tcPr>
            <w:tcW w:type="dxa" w:w="2880"/>
          </w:tcPr>
          <w:p>
            <w:r>
              <w:t xml:space="preserve">Yes, and the REPORTERS, MEDIA AND CONGRESSIONAL MEMBERS DON'T CALL THUS SHIT OUT. DEMOCRATS NEED TO MAKE THIS COVID-19 FUCKIN POLITICAL OR WE'RE ALL GOING TO DIE. I CAN'T SEE MY DAMN DAD WITH DEMENTIA IN A CARE FACILITY...FUCKING DUMP ASS PEOPLE!!!🤦🏽‍♀️🤦🏽‍♀️🤦🏽‍♀️ </w:t>
            </w:r>
          </w:p>
        </w:tc>
      </w:tr>
      <w:tr>
        <w:tc>
          <w:tcPr>
            <w:tcW w:type="dxa" w:w="2880"/>
          </w:tcPr>
          <w:p>
            <w:r>
              <w:t>3408</w:t>
            </w:r>
          </w:p>
        </w:tc>
        <w:tc>
          <w:tcPr>
            <w:tcW w:type="dxa" w:w="2880"/>
          </w:tcPr>
          <w:p>
            <w:r>
              <w:t>2020-04-01</w:t>
            </w:r>
          </w:p>
        </w:tc>
        <w:tc>
          <w:tcPr>
            <w:tcW w:type="dxa" w:w="2880"/>
          </w:tcPr>
          <w:p>
            <w:r>
              <w:t xml:space="preserve">Anything helps. I was laid off due to the covid pandemic with no date when we will be returning. I take care of my mom who was diagnosed with dementia and she doesn’t understand what’s going on. Trying to be strong, watching you help people makes my day $kittenvixxenn </w:t>
            </w:r>
          </w:p>
        </w:tc>
      </w:tr>
      <w:tr>
        <w:tc>
          <w:tcPr>
            <w:tcW w:type="dxa" w:w="2880"/>
          </w:tcPr>
          <w:p>
            <w:r>
              <w:t>3409</w:t>
            </w:r>
          </w:p>
        </w:tc>
        <w:tc>
          <w:tcPr>
            <w:tcW w:type="dxa" w:w="2880"/>
          </w:tcPr>
          <w:p>
            <w:r>
              <w:t>2020-04-01</w:t>
            </w:r>
          </w:p>
        </w:tc>
        <w:tc>
          <w:tcPr>
            <w:tcW w:type="dxa" w:w="2880"/>
          </w:tcPr>
          <w:p>
            <w:r>
              <w:t>Here we have a Fantastic resource, ever more so during COVID lockdown! Please share... #dementiafriendlyresources #dementia #FlattenTheCurveTogether #lovemymum #loveournhs #supportourolderadults #StayHomeStaySafe</w:t>
            </w:r>
          </w:p>
        </w:tc>
      </w:tr>
      <w:tr>
        <w:tc>
          <w:tcPr>
            <w:tcW w:type="dxa" w:w="2880"/>
          </w:tcPr>
          <w:p>
            <w:r>
              <w:t>3410</w:t>
            </w:r>
          </w:p>
        </w:tc>
        <w:tc>
          <w:tcPr>
            <w:tcW w:type="dxa" w:w="2880"/>
          </w:tcPr>
          <w:p>
            <w:r>
              <w:t>2020-04-01</w:t>
            </w:r>
          </w:p>
        </w:tc>
        <w:tc>
          <w:tcPr>
            <w:tcW w:type="dxa" w:w="2880"/>
          </w:tcPr>
          <w:p>
            <w:r>
              <w:t>It is a nice thing you are doing. My mother is sitting in the living room. She's 97 with dementia. She has no idea about being home bound for Covid. I'm her and my sister's caregiver. It was nice to check in. Thank you.</w:t>
            </w:r>
          </w:p>
        </w:tc>
      </w:tr>
      <w:tr>
        <w:tc>
          <w:tcPr>
            <w:tcW w:type="dxa" w:w="2880"/>
          </w:tcPr>
          <w:p>
            <w:r>
              <w:t>3411</w:t>
            </w:r>
          </w:p>
        </w:tc>
        <w:tc>
          <w:tcPr>
            <w:tcW w:type="dxa" w:w="2880"/>
          </w:tcPr>
          <w:p>
            <w:r>
              <w:t>2020-04-01</w:t>
            </w:r>
          </w:p>
        </w:tc>
        <w:tc>
          <w:tcPr>
            <w:tcW w:type="dxa" w:w="2880"/>
          </w:tcPr>
          <w:p>
            <w:r>
              <w:t>My 90-yr-old mom has dementia and congestive heart failure. She's in a memory care unit. No visitors. They want to keep pts in their rooms to prevent COVID spread, but she needs to walk around bec her back hurts. When she can't walk with supervision, she gets up anyway and</w:t>
            </w:r>
          </w:p>
        </w:tc>
      </w:tr>
      <w:tr>
        <w:tc>
          <w:tcPr>
            <w:tcW w:type="dxa" w:w="2880"/>
          </w:tcPr>
          <w:p>
            <w:r>
              <w:t>3412</w:t>
            </w:r>
          </w:p>
        </w:tc>
        <w:tc>
          <w:tcPr>
            <w:tcW w:type="dxa" w:w="2880"/>
          </w:tcPr>
          <w:p>
            <w:r>
              <w:t>2020-04-01</w:t>
            </w:r>
          </w:p>
        </w:tc>
        <w:tc>
          <w:tcPr>
            <w:tcW w:type="dxa" w:w="2880"/>
          </w:tcPr>
          <w:p>
            <w:r>
              <w:t>Every time I go upstairs to do some assignments, my Grandad, who is suspected to have dementia, thinks I am going to work to care for those with Covid-19. So every time I pop down for food, he asks me how work was and then when I go back up he wishes me a good day on the ward 😭</w:t>
            </w:r>
          </w:p>
        </w:tc>
      </w:tr>
      <w:tr>
        <w:tc>
          <w:tcPr>
            <w:tcW w:type="dxa" w:w="2880"/>
          </w:tcPr>
          <w:p>
            <w:r>
              <w:t>3413</w:t>
            </w:r>
          </w:p>
        </w:tc>
        <w:tc>
          <w:tcPr>
            <w:tcW w:type="dxa" w:w="2880"/>
          </w:tcPr>
          <w:p>
            <w:r>
              <w:t>2020-04-01</w:t>
            </w:r>
          </w:p>
        </w:tc>
        <w:tc>
          <w:tcPr>
            <w:tcW w:type="dxa" w:w="2880"/>
          </w:tcPr>
          <w:p>
            <w:r>
              <w:t>My heart breaks for you. My dad doesn't have Covid-19, but he's 90  and  suffers from late stage dementia in a nursing home under lockdown. We haven't been able to visit in 3 weeks. The longer this goes on, the higher the odds that we've already seen him alive for the last time.</w:t>
            </w:r>
          </w:p>
        </w:tc>
      </w:tr>
      <w:tr>
        <w:tc>
          <w:tcPr>
            <w:tcW w:type="dxa" w:w="2880"/>
          </w:tcPr>
          <w:p>
            <w:r>
              <w:t>3414</w:t>
            </w:r>
          </w:p>
        </w:tc>
        <w:tc>
          <w:tcPr>
            <w:tcW w:type="dxa" w:w="2880"/>
          </w:tcPr>
          <w:p>
            <w:r>
              <w:t>2020-04-01</w:t>
            </w:r>
          </w:p>
        </w:tc>
        <w:tc>
          <w:tcPr>
            <w:tcW w:type="dxa" w:w="2880"/>
          </w:tcPr>
          <w:p>
            <w:r>
              <w:t>My brother is in a veterans nursing facility with dementia. They had a resident die yesterday of Covid-19. Another resident and two staff members are positive for it. I asked if they were going to test all residents and staff. They said tests aren’t available for it.</w:t>
            </w:r>
          </w:p>
        </w:tc>
      </w:tr>
      <w:tr>
        <w:tc>
          <w:tcPr>
            <w:tcW w:type="dxa" w:w="2880"/>
          </w:tcPr>
          <w:p>
            <w:r>
              <w:t>3415</w:t>
            </w:r>
          </w:p>
        </w:tc>
        <w:tc>
          <w:tcPr>
            <w:tcW w:type="dxa" w:w="2880"/>
          </w:tcPr>
          <w:p>
            <w:r>
              <w:t>2020-04-01</w:t>
            </w:r>
          </w:p>
        </w:tc>
        <w:tc>
          <w:tcPr>
            <w:tcW w:type="dxa" w:w="2880"/>
          </w:tcPr>
          <w:p>
            <w:r>
              <w:t>She has alzheimers/dementia.... so yeah... that explains a lot. So apparently my boss told her the office was closed because of COVID-19 so that she wouldn't come to work. Well she called the office and BOY was she surprised when someone answered.</w:t>
            </w:r>
          </w:p>
        </w:tc>
      </w:tr>
      <w:tr>
        <w:tc>
          <w:tcPr>
            <w:tcW w:type="dxa" w:w="2880"/>
          </w:tcPr>
          <w:p>
            <w:r>
              <w:t>3416</w:t>
            </w:r>
          </w:p>
        </w:tc>
        <w:tc>
          <w:tcPr>
            <w:tcW w:type="dxa" w:w="2880"/>
          </w:tcPr>
          <w:p>
            <w:r>
              <w:t>2020-04-01</w:t>
            </w:r>
          </w:p>
        </w:tc>
        <w:tc>
          <w:tcPr>
            <w:tcW w:type="dxa" w:w="2880"/>
          </w:tcPr>
          <w:p>
            <w:r>
              <w:t>So sorry for your loss Necee I'm in the same place with my mother who probably only has about a week left on earth, yesterday they told us that we can no longer visit with her. She will die alone without any of her family with her. She does not have Covid-19 she has dementia.</w:t>
            </w:r>
          </w:p>
        </w:tc>
      </w:tr>
      <w:tr>
        <w:tc>
          <w:tcPr>
            <w:tcW w:type="dxa" w:w="2880"/>
          </w:tcPr>
          <w:p>
            <w:r>
              <w:t>3417</w:t>
            </w:r>
          </w:p>
        </w:tc>
        <w:tc>
          <w:tcPr>
            <w:tcW w:type="dxa" w:w="2880"/>
          </w:tcPr>
          <w:p>
            <w:r>
              <w:t>2020-04-01</w:t>
            </w:r>
          </w:p>
        </w:tc>
        <w:tc>
          <w:tcPr>
            <w:tcW w:type="dxa" w:w="2880"/>
          </w:tcPr>
          <w:p>
            <w:r>
              <w:t>My wife does in-home companion care for seniors with dementia, cancer, and other ailments. $9.50/hr. No benefits. I lost my job due to COVID-19 (restaurant GM). No more health insurance. She's risking her life every day for $9.50/hr. What happens if she gets sick?</w:t>
            </w:r>
          </w:p>
        </w:tc>
      </w:tr>
      <w:tr>
        <w:tc>
          <w:tcPr>
            <w:tcW w:type="dxa" w:w="2880"/>
          </w:tcPr>
          <w:p>
            <w:r>
              <w:t>3418</w:t>
            </w:r>
          </w:p>
        </w:tc>
        <w:tc>
          <w:tcPr>
            <w:tcW w:type="dxa" w:w="2880"/>
          </w:tcPr>
          <w:p>
            <w:r>
              <w:t>2020-04-01</w:t>
            </w:r>
          </w:p>
        </w:tc>
        <w:tc>
          <w:tcPr>
            <w:tcW w:type="dxa" w:w="2880"/>
          </w:tcPr>
          <w:p>
            <w:r>
              <w:t>My mum is on lockdown in tipp nursing home&amp; has dementia. What happened in Spain haunted me and now we have clusters in homes, so scary. A lot of staff have minimum pay and have to face getting covid, so grateful they are still going to work. Payrises for all staff when this is over</w:t>
            </w:r>
          </w:p>
        </w:tc>
      </w:tr>
      <w:tr>
        <w:tc>
          <w:tcPr>
            <w:tcW w:type="dxa" w:w="2880"/>
          </w:tcPr>
          <w:p>
            <w:r>
              <w:t>3419</w:t>
            </w:r>
          </w:p>
        </w:tc>
        <w:tc>
          <w:tcPr>
            <w:tcW w:type="dxa" w:w="2880"/>
          </w:tcPr>
          <w:p>
            <w:r>
              <w:t>2020-04-01</w:t>
            </w:r>
          </w:p>
        </w:tc>
        <w:tc>
          <w:tcPr>
            <w:tcW w:type="dxa" w:w="2880"/>
          </w:tcPr>
          <w:p>
            <w:r>
              <w:t>My aunts council thought it was ok to ring up a person with dementia, have a ‘Fantasy’ phone call and say all was ok long before Covid 19. Luckily I know not all do this.</w:t>
            </w:r>
          </w:p>
        </w:tc>
      </w:tr>
      <w:tr>
        <w:tc>
          <w:tcPr>
            <w:tcW w:type="dxa" w:w="2880"/>
          </w:tcPr>
          <w:p>
            <w:r>
              <w:t>3420</w:t>
            </w:r>
          </w:p>
        </w:tc>
        <w:tc>
          <w:tcPr>
            <w:tcW w:type="dxa" w:w="2880"/>
          </w:tcPr>
          <w:p>
            <w:r>
              <w:t>2020-04-01</w:t>
            </w:r>
          </w:p>
        </w:tc>
        <w:tc>
          <w:tcPr>
            <w:tcW w:type="dxa" w:w="2880"/>
          </w:tcPr>
          <w:p>
            <w:r>
              <w:t>Completely understand. I would do anything to wrap my arms around my mom. Since lock down in the senior home we found out she needs heart surgery. It’s not an option now due to COVID-19  and  might not be a wise choice due to her dementia. I feel helpless.</w:t>
            </w:r>
          </w:p>
        </w:tc>
      </w:tr>
      <w:tr>
        <w:tc>
          <w:tcPr>
            <w:tcW w:type="dxa" w:w="2880"/>
          </w:tcPr>
          <w:p>
            <w:r>
              <w:t>3421</w:t>
            </w:r>
          </w:p>
        </w:tc>
        <w:tc>
          <w:tcPr>
            <w:tcW w:type="dxa" w:w="2880"/>
          </w:tcPr>
          <w:p>
            <w:r>
              <w:t>2020-03-31</w:t>
            </w:r>
          </w:p>
        </w:tc>
        <w:tc>
          <w:tcPr>
            <w:tcW w:type="dxa" w:w="2880"/>
          </w:tcPr>
          <w:p>
            <w:r>
              <w:t>(My uncle won’t be able to come home now, he has Alzheimer’s and Dementia. The same thing my grandmother had..I can’t see him right now because of the Covid stuff..this is exactly the same feeling I had when I couldn’t see grandmother (his sister.)~</w:t>
            </w:r>
          </w:p>
        </w:tc>
      </w:tr>
      <w:tr>
        <w:tc>
          <w:tcPr>
            <w:tcW w:type="dxa" w:w="2880"/>
          </w:tcPr>
          <w:p>
            <w:r>
              <w:t>3422</w:t>
            </w:r>
          </w:p>
        </w:tc>
        <w:tc>
          <w:tcPr>
            <w:tcW w:type="dxa" w:w="2880"/>
          </w:tcPr>
          <w:p>
            <w:r>
              <w:t>2020-03-31</w:t>
            </w:r>
          </w:p>
        </w:tc>
        <w:tc>
          <w:tcPr>
            <w:tcW w:type="dxa" w:w="2880"/>
          </w:tcPr>
          <w:p>
            <w:r>
              <w:t>My apologies Wendy. I would like to look at how COVID-19 has impacted the lives of persons living with dementia. Is there something in common that your zoom group is experiencing? I appreciate your time</w:t>
            </w:r>
          </w:p>
        </w:tc>
      </w:tr>
      <w:tr>
        <w:tc>
          <w:tcPr>
            <w:tcW w:type="dxa" w:w="2880"/>
          </w:tcPr>
          <w:p>
            <w:r>
              <w:t>3423</w:t>
            </w:r>
          </w:p>
        </w:tc>
        <w:tc>
          <w:tcPr>
            <w:tcW w:type="dxa" w:w="2880"/>
          </w:tcPr>
          <w:p>
            <w:r>
              <w:t>2020-03-31</w:t>
            </w:r>
          </w:p>
        </w:tc>
        <w:tc>
          <w:tcPr>
            <w:tcW w:type="dxa" w:w="2880"/>
          </w:tcPr>
          <w:p>
            <w:r>
              <w:t>Please help me pay my rent. I work in a dementia home but my partner is now out of work due to covid 19. I have 3 children with additional needs and my wages wont cover everything ❤ £debbiejdeacon</w:t>
            </w:r>
          </w:p>
        </w:tc>
      </w:tr>
      <w:tr>
        <w:tc>
          <w:tcPr>
            <w:tcW w:type="dxa" w:w="2880"/>
          </w:tcPr>
          <w:p>
            <w:r>
              <w:t>3424</w:t>
            </w:r>
          </w:p>
        </w:tc>
        <w:tc>
          <w:tcPr>
            <w:tcW w:type="dxa" w:w="2880"/>
          </w:tcPr>
          <w:p>
            <w:r>
              <w:t>2020-03-31</w:t>
            </w:r>
          </w:p>
        </w:tc>
        <w:tc>
          <w:tcPr>
            <w:tcW w:type="dxa" w:w="2880"/>
          </w:tcPr>
          <w:p>
            <w:r>
              <w:t>Really really scared for my family bc my sister keeps telling me about the people she knows who have been tested positive for covid and my vulnerable 70yr old grandmother w dementia is too paranoid to get tested even if she was sick. I really hope she doesn't get ill.</w:t>
            </w:r>
          </w:p>
        </w:tc>
      </w:tr>
      <w:tr>
        <w:tc>
          <w:tcPr>
            <w:tcW w:type="dxa" w:w="2880"/>
          </w:tcPr>
          <w:p>
            <w:r>
              <w:t>3425</w:t>
            </w:r>
          </w:p>
        </w:tc>
        <w:tc>
          <w:tcPr>
            <w:tcW w:type="dxa" w:w="2880"/>
          </w:tcPr>
          <w:p>
            <w:r>
              <w:t>2020-03-31</w:t>
            </w:r>
          </w:p>
        </w:tc>
        <w:tc>
          <w:tcPr>
            <w:tcW w:type="dxa" w:w="2880"/>
          </w:tcPr>
          <w:p>
            <w:r>
              <w:t>Me and my sister take care of my elderly father who has dementia and it's a little stressful repeating myself about Covid-19... so I'm experiencing some anxiety and stress. One day at a time.🙏🏿📿 How are yoou?</w:t>
            </w:r>
          </w:p>
        </w:tc>
      </w:tr>
      <w:tr>
        <w:tc>
          <w:tcPr>
            <w:tcW w:type="dxa" w:w="2880"/>
          </w:tcPr>
          <w:p>
            <w:r>
              <w:t>3426</w:t>
            </w:r>
          </w:p>
        </w:tc>
        <w:tc>
          <w:tcPr>
            <w:tcW w:type="dxa" w:w="2880"/>
          </w:tcPr>
          <w:p>
            <w:r>
              <w:t>2020-03-31</w:t>
            </w:r>
          </w:p>
        </w:tc>
        <w:tc>
          <w:tcPr>
            <w:tcW w:type="dxa" w:w="2880"/>
          </w:tcPr>
          <w:p>
            <w:r>
              <w:t>My father passed away this past Sunday. he tested positive for covid however, he suffered from dementia, had a history of pneumonia and nearly died of a massive heart attack 8 years ago due to severe blockage of an artery. In my opinion, he died from natural causes. RIP dad❤️</w:t>
            </w:r>
          </w:p>
        </w:tc>
      </w:tr>
      <w:tr>
        <w:tc>
          <w:tcPr>
            <w:tcW w:type="dxa" w:w="2880"/>
          </w:tcPr>
          <w:p>
            <w:r>
              <w:t>3427</w:t>
            </w:r>
          </w:p>
        </w:tc>
        <w:tc>
          <w:tcPr>
            <w:tcW w:type="dxa" w:w="2880"/>
          </w:tcPr>
          <w:p>
            <w:r>
              <w:t>2020-03-31</w:t>
            </w:r>
          </w:p>
        </w:tc>
        <w:tc>
          <w:tcPr>
            <w:tcW w:type="dxa" w:w="2880"/>
          </w:tcPr>
          <w:p>
            <w:r>
              <w:t>My uncle has dementia and covid-19, high risk because of a few underlying conditions. He’s in Elmhurst hospital with little understanding of what’s happening. I’m terrified.</w:t>
            </w:r>
          </w:p>
        </w:tc>
      </w:tr>
      <w:tr>
        <w:tc>
          <w:tcPr>
            <w:tcW w:type="dxa" w:w="2880"/>
          </w:tcPr>
          <w:p>
            <w:r>
              <w:t>3428</w:t>
            </w:r>
          </w:p>
        </w:tc>
        <w:tc>
          <w:tcPr>
            <w:tcW w:type="dxa" w:w="2880"/>
          </w:tcPr>
          <w:p>
            <w:r>
              <w:t>2020-03-31</w:t>
            </w:r>
          </w:p>
        </w:tc>
        <w:tc>
          <w:tcPr>
            <w:tcW w:type="dxa" w:w="2880"/>
          </w:tcPr>
          <w:p>
            <w:r>
              <w:t>I hope this email finds you and your loved ones well. I would love to hear your thoughts re persons with dementia and your experience of COVID-19? I am at the very early stages of my PhD. is there is a question(s) relevant to COVID-19 and living with dementia you have in mind? 🙏</w:t>
            </w:r>
          </w:p>
        </w:tc>
      </w:tr>
      <w:tr>
        <w:tc>
          <w:tcPr>
            <w:tcW w:type="dxa" w:w="2880"/>
          </w:tcPr>
          <w:p>
            <w:r>
              <w:t>3429</w:t>
            </w:r>
          </w:p>
        </w:tc>
        <w:tc>
          <w:tcPr>
            <w:tcW w:type="dxa" w:w="2880"/>
          </w:tcPr>
          <w:p>
            <w:r>
              <w:t>2020-03-31</w:t>
            </w:r>
          </w:p>
        </w:tc>
        <w:tc>
          <w:tcPr>
            <w:tcW w:type="dxa" w:w="2880"/>
          </w:tcPr>
          <w:p>
            <w:r>
              <w:t xml:space="preserve">bit of positive news!my great granda got out of hospital today after testing positive for Covid 19!🤩he really struggled especially with him having dementia and not understanding!💓 </w:t>
            </w:r>
          </w:p>
        </w:tc>
      </w:tr>
      <w:tr>
        <w:tc>
          <w:tcPr>
            <w:tcW w:type="dxa" w:w="2880"/>
          </w:tcPr>
          <w:p>
            <w:r>
              <w:t>3430</w:t>
            </w:r>
          </w:p>
        </w:tc>
        <w:tc>
          <w:tcPr>
            <w:tcW w:type="dxa" w:w="2880"/>
          </w:tcPr>
          <w:p>
            <w:r>
              <w:t>2020-03-31</w:t>
            </w:r>
          </w:p>
        </w:tc>
        <w:tc>
          <w:tcPr>
            <w:tcW w:type="dxa" w:w="2880"/>
          </w:tcPr>
          <w:p>
            <w:r>
              <w:t>I am thankful that my father passed before the COVID outbreak. With his dementia, living at home, he would not have understood/complied with quarantine. He  and  my mom would have both suffered.</w:t>
            </w:r>
          </w:p>
        </w:tc>
      </w:tr>
      <w:tr>
        <w:tc>
          <w:tcPr>
            <w:tcW w:type="dxa" w:w="2880"/>
          </w:tcPr>
          <w:p>
            <w:r>
              <w:t>3431</w:t>
            </w:r>
          </w:p>
        </w:tc>
        <w:tc>
          <w:tcPr>
            <w:tcW w:type="dxa" w:w="2880"/>
          </w:tcPr>
          <w:p>
            <w:r>
              <w:t>2020-03-31</w:t>
            </w:r>
          </w:p>
        </w:tc>
        <w:tc>
          <w:tcPr>
            <w:tcW w:type="dxa" w:w="2880"/>
          </w:tcPr>
          <w:p>
            <w:r>
              <w:t>My 80 year old great aunt who has dementia and in a nursing home has been diagnosed with COVID-19. Several of the patients and staff have been confirmed positive for the virus. So sad and scary.</w:t>
            </w:r>
          </w:p>
        </w:tc>
      </w:tr>
      <w:tr>
        <w:tc>
          <w:tcPr>
            <w:tcW w:type="dxa" w:w="2880"/>
          </w:tcPr>
          <w:p>
            <w:r>
              <w:t>3432</w:t>
            </w:r>
          </w:p>
        </w:tc>
        <w:tc>
          <w:tcPr>
            <w:tcW w:type="dxa" w:w="2880"/>
          </w:tcPr>
          <w:p>
            <w:r>
              <w:t>2020-03-31</w:t>
            </w:r>
          </w:p>
        </w:tc>
        <w:tc>
          <w:tcPr>
            <w:tcW w:type="dxa" w:w="2880"/>
          </w:tcPr>
          <w:p>
            <w:r>
              <w:t>We’re using phones &amp; hoping for tablets soon, but this is not going to work as well for pts w/ #dementia, low vision, hearing impairment  and  other deficits. Basically, my older, more frail pts are &amp;gt; succeptible to suffer from isolation precautions. #pallicovid #geriatrics #COVID</w:t>
            </w:r>
          </w:p>
        </w:tc>
      </w:tr>
      <w:tr>
        <w:tc>
          <w:tcPr>
            <w:tcW w:type="dxa" w:w="2880"/>
          </w:tcPr>
          <w:p>
            <w:r>
              <w:t>3433</w:t>
            </w:r>
          </w:p>
        </w:tc>
        <w:tc>
          <w:tcPr>
            <w:tcW w:type="dxa" w:w="2880"/>
          </w:tcPr>
          <w:p>
            <w:r>
              <w:t>2020-03-30</w:t>
            </w:r>
          </w:p>
        </w:tc>
        <w:tc>
          <w:tcPr>
            <w:tcW w:type="dxa" w:w="2880"/>
          </w:tcPr>
          <w:p>
            <w:r>
              <w:t>#Coronavirustruth #Covid_19 #TheLockdown #StayAtHome this is the only way I can see my mom😢through a window. I can’t give her a cuddle or a 💋 kiss. Her #dementia prevents her from understanding why I can’t come into her residence. I’m #heartbroken 🌎</w:t>
            </w:r>
          </w:p>
        </w:tc>
      </w:tr>
      <w:tr>
        <w:tc>
          <w:tcPr>
            <w:tcW w:type="dxa" w:w="2880"/>
          </w:tcPr>
          <w:p>
            <w:r>
              <w:t>3434</w:t>
            </w:r>
          </w:p>
        </w:tc>
        <w:tc>
          <w:tcPr>
            <w:tcW w:type="dxa" w:w="2880"/>
          </w:tcPr>
          <w:p>
            <w:r>
              <w:t>2020-03-30</w:t>
            </w:r>
          </w:p>
        </w:tc>
        <w:tc>
          <w:tcPr>
            <w:tcW w:type="dxa" w:w="2880"/>
          </w:tcPr>
          <w:p>
            <w:r>
              <w:t xml:space="preserve">Being the primary caregiver for 2 parents with dementia is hard and COVID-19 makes it even harder. Today we had a bright spot, and were able to FaceTime with my dad. So grateful for all the staff are doing to keep our loved ones safe and connected in long term care homes. ❤️ </w:t>
            </w:r>
          </w:p>
        </w:tc>
      </w:tr>
      <w:tr>
        <w:tc>
          <w:tcPr>
            <w:tcW w:type="dxa" w:w="2880"/>
          </w:tcPr>
          <w:p>
            <w:r>
              <w:t>3435</w:t>
            </w:r>
          </w:p>
        </w:tc>
        <w:tc>
          <w:tcPr>
            <w:tcW w:type="dxa" w:w="2880"/>
          </w:tcPr>
          <w:p>
            <w:r>
              <w:t>2020-03-30</w:t>
            </w:r>
          </w:p>
        </w:tc>
        <w:tc>
          <w:tcPr>
            <w:tcW w:type="dxa" w:w="2880"/>
          </w:tcPr>
          <w:p>
            <w:r>
              <w:t>My father has dementia and is deteriorating yet none of us can go and be with him due to the nursing home being closed to visitors as a Covid precaution. It’s heartbreaking 💔 So sorry for your loss x</w:t>
            </w:r>
          </w:p>
        </w:tc>
      </w:tr>
      <w:tr>
        <w:tc>
          <w:tcPr>
            <w:tcW w:type="dxa" w:w="2880"/>
          </w:tcPr>
          <w:p>
            <w:r>
              <w:t>3436</w:t>
            </w:r>
          </w:p>
        </w:tc>
        <w:tc>
          <w:tcPr>
            <w:tcW w:type="dxa" w:w="2880"/>
          </w:tcPr>
          <w:p>
            <w:r>
              <w:t>2020-03-30</w:t>
            </w:r>
          </w:p>
        </w:tc>
        <w:tc>
          <w:tcPr>
            <w:tcW w:type="dxa" w:w="2880"/>
          </w:tcPr>
          <w:p>
            <w:r>
              <w:t>One of the tragedies of #COVID #restrictions is the dramatic #stop in intergenerational #relationships. My daughter learned so much about #aging #dementia #Alzheimers #LongTermCare from visiting with her great grandmother in a #nursinghome, most of all she learned about #love</w:t>
            </w:r>
          </w:p>
        </w:tc>
      </w:tr>
      <w:tr>
        <w:tc>
          <w:tcPr>
            <w:tcW w:type="dxa" w:w="2880"/>
          </w:tcPr>
          <w:p>
            <w:r>
              <w:t>3437</w:t>
            </w:r>
          </w:p>
        </w:tc>
        <w:tc>
          <w:tcPr>
            <w:tcW w:type="dxa" w:w="2880"/>
          </w:tcPr>
          <w:p>
            <w:r>
              <w:t>2020-03-30</w:t>
            </w:r>
          </w:p>
        </w:tc>
        <w:tc>
          <w:tcPr>
            <w:tcW w:type="dxa" w:w="2880"/>
          </w:tcPr>
          <w:p>
            <w:r>
              <w:t>I'm so sorry Lucy. We lost my mum last week, also to dementia, but her passing and her funeral have also been overshadowed by Covid-19. It's grim, isn't it. Your father was a great man, he won't be forgotten.</w:t>
            </w:r>
          </w:p>
        </w:tc>
      </w:tr>
      <w:tr>
        <w:tc>
          <w:tcPr>
            <w:tcW w:type="dxa" w:w="2880"/>
          </w:tcPr>
          <w:p>
            <w:r>
              <w:t>3438</w:t>
            </w:r>
          </w:p>
        </w:tc>
        <w:tc>
          <w:tcPr>
            <w:tcW w:type="dxa" w:w="2880"/>
          </w:tcPr>
          <w:p>
            <w:r>
              <w:t>2020-03-30</w:t>
            </w:r>
          </w:p>
        </w:tc>
        <w:tc>
          <w:tcPr>
            <w:tcW w:type="dxa" w:w="2880"/>
          </w:tcPr>
          <w:p>
            <w:r>
              <w:t>My dementia ridden grandfather has tested positive for COVID-19. It’s sad to think of how alone/confused he must feel in isolation. It’s devastating to think that even if he were surrounded by loved ones, he wouldn’t know who we were. He would still feel alone. Stay safe everyone</w:t>
            </w:r>
          </w:p>
        </w:tc>
      </w:tr>
      <w:tr>
        <w:tc>
          <w:tcPr>
            <w:tcW w:type="dxa" w:w="2880"/>
          </w:tcPr>
          <w:p>
            <w:r>
              <w:t>3439</w:t>
            </w:r>
          </w:p>
        </w:tc>
        <w:tc>
          <w:tcPr>
            <w:tcW w:type="dxa" w:w="2880"/>
          </w:tcPr>
          <w:p>
            <w:r>
              <w:t>2020-03-30</w:t>
            </w:r>
          </w:p>
        </w:tc>
        <w:tc>
          <w:tcPr>
            <w:tcW w:type="dxa" w:w="2880"/>
          </w:tcPr>
          <w:p>
            <w:r>
              <w:t>I felt so bad talking with my Mom. Her dementia is going into stage 3 and her nerves are shot she's so stressed out ▶ #Covid_19 😔</w:t>
            </w:r>
          </w:p>
        </w:tc>
      </w:tr>
      <w:tr>
        <w:tc>
          <w:tcPr>
            <w:tcW w:type="dxa" w:w="2880"/>
          </w:tcPr>
          <w:p>
            <w:r>
              <w:t>3440</w:t>
            </w:r>
          </w:p>
        </w:tc>
        <w:tc>
          <w:tcPr>
            <w:tcW w:type="dxa" w:w="2880"/>
          </w:tcPr>
          <w:p>
            <w:r>
              <w:t>2020-03-30</w:t>
            </w:r>
          </w:p>
        </w:tc>
        <w:tc>
          <w:tcPr>
            <w:tcW w:type="dxa" w:w="2880"/>
          </w:tcPr>
          <w:p>
            <w:r>
              <w:t>My 83 yo grandfather with dementia tested positive for COVID-19. He’s alone in the hospital and has no clue what’s going on  and  NO ONE is allowed to be with him. So with that being said 🗣🗣 KEEP YOUR ASSES HOME!!! 🗣🗣  and  please keep my grandpa in your prayers 🙏🏼</w:t>
            </w:r>
          </w:p>
        </w:tc>
      </w:tr>
      <w:tr>
        <w:tc>
          <w:tcPr>
            <w:tcW w:type="dxa" w:w="2880"/>
          </w:tcPr>
          <w:p>
            <w:r>
              <w:t>3441</w:t>
            </w:r>
          </w:p>
        </w:tc>
        <w:tc>
          <w:tcPr>
            <w:tcW w:type="dxa" w:w="2880"/>
          </w:tcPr>
          <w:p>
            <w:r>
              <w:t>2020-03-30</w:t>
            </w:r>
          </w:p>
        </w:tc>
        <w:tc>
          <w:tcPr>
            <w:tcW w:type="dxa" w:w="2880"/>
          </w:tcPr>
          <w:p>
            <w:r>
              <w:t>Random Act of Kindness ... Thank you to Bit of A do (chessington north station surrey ) for the rainbow 🌈 balloon Arch 🌈 #carehome #dementia #staysafe #Covid_19 #TheLockdown #Kingston #coronavirus – at amy woodgate centre</w:t>
            </w:r>
          </w:p>
        </w:tc>
      </w:tr>
      <w:tr>
        <w:tc>
          <w:tcPr>
            <w:tcW w:type="dxa" w:w="2880"/>
          </w:tcPr>
          <w:p>
            <w:r>
              <w:t>3442</w:t>
            </w:r>
          </w:p>
        </w:tc>
        <w:tc>
          <w:tcPr>
            <w:tcW w:type="dxa" w:w="2880"/>
          </w:tcPr>
          <w:p>
            <w:r>
              <w:t>2020-03-30</w:t>
            </w:r>
          </w:p>
        </w:tc>
        <w:tc>
          <w:tcPr>
            <w:tcW w:type="dxa" w:w="2880"/>
          </w:tcPr>
          <w:p>
            <w:r>
              <w:t>My cousin has been confirmed to having Covid-19. My aunt already lost two children and her husband, and is taking care of my 97 year old grandmother with dementia. Can fate just be a little kinder to her?</w:t>
            </w:r>
          </w:p>
        </w:tc>
      </w:tr>
      <w:tr>
        <w:tc>
          <w:tcPr>
            <w:tcW w:type="dxa" w:w="2880"/>
          </w:tcPr>
          <w:p>
            <w:r>
              <w:t>3443</w:t>
            </w:r>
          </w:p>
        </w:tc>
        <w:tc>
          <w:tcPr>
            <w:tcW w:type="dxa" w:w="2880"/>
          </w:tcPr>
          <w:p>
            <w:r>
              <w:t>2020-03-30</w:t>
            </w:r>
          </w:p>
        </w:tc>
        <w:tc>
          <w:tcPr>
            <w:tcW w:type="dxa" w:w="2880"/>
          </w:tcPr>
          <w:p>
            <w:r>
              <w:t>Cancer (mainly lung), stroke, myocardial infarction, neurological disorders (dementia etc), other infections. Some gender differences. People are still dying for many reasons, but COVID+ deaths are paramount.</w:t>
            </w:r>
          </w:p>
        </w:tc>
      </w:tr>
      <w:tr>
        <w:tc>
          <w:tcPr>
            <w:tcW w:type="dxa" w:w="2880"/>
          </w:tcPr>
          <w:p>
            <w:r>
              <w:t>3444</w:t>
            </w:r>
          </w:p>
        </w:tc>
        <w:tc>
          <w:tcPr>
            <w:tcW w:type="dxa" w:w="2880"/>
          </w:tcPr>
          <w:p>
            <w:r>
              <w:t>2020-03-30</w:t>
            </w:r>
          </w:p>
        </w:tc>
        <w:tc>
          <w:tcPr>
            <w:tcW w:type="dxa" w:w="2880"/>
          </w:tcPr>
          <w:p>
            <w:r>
              <w:t>The problem w someone who has dementia telling you what is going on, they can be wrong. Called my grandparents bc Covid-19 made it to my hometown. Pa answered  and  said Nan was getting her hair done. I *freaked*. She was out to get an allergy shot.</w:t>
            </w:r>
          </w:p>
        </w:tc>
      </w:tr>
      <w:tr>
        <w:tc>
          <w:tcPr>
            <w:tcW w:type="dxa" w:w="2880"/>
          </w:tcPr>
          <w:p>
            <w:r>
              <w:t>3445</w:t>
            </w:r>
          </w:p>
        </w:tc>
        <w:tc>
          <w:tcPr>
            <w:tcW w:type="dxa" w:w="2880"/>
          </w:tcPr>
          <w:p>
            <w:r>
              <w:t>2020-03-30</w:t>
            </w:r>
          </w:p>
        </w:tc>
        <w:tc>
          <w:tcPr>
            <w:tcW w:type="dxa" w:w="2880"/>
          </w:tcPr>
          <w:p>
            <w:r>
              <w:t>My neighbor passed away after never recovering from a stroke he had last year. I couldn't go to his funeral because I was sick, presumably with COVID</w:t>
            </w:r>
          </w:p>
        </w:tc>
      </w:tr>
      <w:tr>
        <w:tc>
          <w:tcPr>
            <w:tcW w:type="dxa" w:w="2880"/>
          </w:tcPr>
          <w:p>
            <w:r>
              <w:t>3446</w:t>
            </w:r>
          </w:p>
        </w:tc>
        <w:tc>
          <w:tcPr>
            <w:tcW w:type="dxa" w:w="2880"/>
          </w:tcPr>
          <w:p>
            <w:r>
              <w:t>2020-03-30</w:t>
            </w:r>
          </w:p>
        </w:tc>
        <w:tc>
          <w:tcPr>
            <w:tcW w:type="dxa" w:w="2880"/>
          </w:tcPr>
          <w:p>
            <w:r>
              <w:t>Helpful tip for family members with Dementia; Video call them. My Dad finds it helps him as he can see me whereas he struggles to talk on the phone as he can’t see me. Plus, I don’t know how long it will be until I next see him so it cheers us both up #dementia #Covid_19</w:t>
            </w:r>
          </w:p>
        </w:tc>
      </w:tr>
      <w:tr>
        <w:tc>
          <w:tcPr>
            <w:tcW w:type="dxa" w:w="2880"/>
          </w:tcPr>
          <w:p>
            <w:r>
              <w:t>3447</w:t>
            </w:r>
          </w:p>
        </w:tc>
        <w:tc>
          <w:tcPr>
            <w:tcW w:type="dxa" w:w="2880"/>
          </w:tcPr>
          <w:p>
            <w:r>
              <w:t>2020-03-30</w:t>
            </w:r>
          </w:p>
        </w:tc>
        <w:tc>
          <w:tcPr>
            <w:tcW w:type="dxa" w:w="2880"/>
          </w:tcPr>
          <w:p>
            <w:r>
              <w:t>My grandfather is hours away from dying (not COVID), and his wife of 65 years is at home with dementia, and no one to take her to say goodbye. My family is refusing to drive the 5 hours to be with her. Please Twitter..is there ANYONE in the Melbourne, FL area who can help me?</w:t>
            </w:r>
          </w:p>
        </w:tc>
      </w:tr>
      <w:tr>
        <w:tc>
          <w:tcPr>
            <w:tcW w:type="dxa" w:w="2880"/>
          </w:tcPr>
          <w:p>
            <w:r>
              <w:t>3448</w:t>
            </w:r>
          </w:p>
        </w:tc>
        <w:tc>
          <w:tcPr>
            <w:tcW w:type="dxa" w:w="2880"/>
          </w:tcPr>
          <w:p>
            <w:r>
              <w:t>2020-03-30</w:t>
            </w:r>
          </w:p>
        </w:tc>
        <w:tc>
          <w:tcPr>
            <w:tcW w:type="dxa" w:w="2880"/>
          </w:tcPr>
          <w:p>
            <w:r>
              <w:t>Living with my grandma who has dementia means I have to explain covid-19 to her every single morning</w:t>
            </w:r>
          </w:p>
        </w:tc>
      </w:tr>
      <w:tr>
        <w:tc>
          <w:tcPr>
            <w:tcW w:type="dxa" w:w="2880"/>
          </w:tcPr>
          <w:p>
            <w:r>
              <w:t>3449</w:t>
            </w:r>
          </w:p>
        </w:tc>
        <w:tc>
          <w:tcPr>
            <w:tcW w:type="dxa" w:w="2880"/>
          </w:tcPr>
          <w:p>
            <w:r>
              <w:t>2020-03-30</w:t>
            </w:r>
          </w:p>
        </w:tc>
        <w:tc>
          <w:tcPr>
            <w:tcW w:type="dxa" w:w="2880"/>
          </w:tcPr>
          <w:p>
            <w:r>
              <w:t>I'd just like to say Hatton Court Care Home - have been outstanding - protecting their residents and being able to skype my mum during these unprecedented times has been incredibly comforting! 💪🙌🌟🌟🌟🌟🌟 #socialcare #carehomes #Dementia #Covid_19</w:t>
            </w:r>
          </w:p>
        </w:tc>
      </w:tr>
      <w:tr>
        <w:tc>
          <w:tcPr>
            <w:tcW w:type="dxa" w:w="2880"/>
          </w:tcPr>
          <w:p>
            <w:r>
              <w:t>3450</w:t>
            </w:r>
          </w:p>
        </w:tc>
        <w:tc>
          <w:tcPr>
            <w:tcW w:type="dxa" w:w="2880"/>
          </w:tcPr>
          <w:p>
            <w:r>
              <w:t>2020-03-30</w:t>
            </w:r>
          </w:p>
        </w:tc>
        <w:tc>
          <w:tcPr>
            <w:tcW w:type="dxa" w:w="2880"/>
          </w:tcPr>
          <w:p>
            <w:r>
              <w:t>A fantastic effort from Roger the nurse looking after my dad on ward 10 Pow. FaceTime because he knows how much hard im finding it not being able to visit.Completely above and beyond! @BBCWalesNews #dementia #Covid_19 #StaySafe #dad</w:t>
            </w:r>
          </w:p>
        </w:tc>
      </w:tr>
      <w:tr>
        <w:tc>
          <w:tcPr>
            <w:tcW w:type="dxa" w:w="2880"/>
          </w:tcPr>
          <w:p>
            <w:r>
              <w:t>3451</w:t>
            </w:r>
          </w:p>
        </w:tc>
        <w:tc>
          <w:tcPr>
            <w:tcW w:type="dxa" w:w="2880"/>
          </w:tcPr>
          <w:p>
            <w:r>
              <w:t>2020-03-30</w:t>
            </w:r>
          </w:p>
        </w:tc>
        <w:tc>
          <w:tcPr>
            <w:tcW w:type="dxa" w:w="2880"/>
          </w:tcPr>
          <w:p>
            <w:r>
              <w:t>As a RN, I empathize. Two days ago I experienced COVID as a family member. My dad with dementia was hospitalized for two weeks. We were called to say goodbye when he was unresponsive and guppy breathing. Asked to wait in the car while one person allowed to say goodbye. Awful.</w:t>
            </w:r>
          </w:p>
        </w:tc>
      </w:tr>
      <w:tr>
        <w:tc>
          <w:tcPr>
            <w:tcW w:type="dxa" w:w="2880"/>
          </w:tcPr>
          <w:p>
            <w:r>
              <w:t>3452</w:t>
            </w:r>
          </w:p>
        </w:tc>
        <w:tc>
          <w:tcPr>
            <w:tcW w:type="dxa" w:w="2880"/>
          </w:tcPr>
          <w:p>
            <w:r>
              <w:t>2020-03-30</w:t>
            </w:r>
          </w:p>
        </w:tc>
        <w:tc>
          <w:tcPr>
            <w:tcW w:type="dxa" w:w="2880"/>
          </w:tcPr>
          <w:p>
            <w:r>
              <w:t>A one to one #game of #boggle this #morning , #smiles all #round #staysafe #StayAtHome #MondayMotivaton #MondayVibes #MondayMorning #carehome #dementia #boardgames #activities #onetoone ❤️🌈😍🌈 #keepingactivie #mindactive #Covid_19 😍🌈❤️🌈#rainbowsofthought #youaremysunshine</w:t>
            </w:r>
          </w:p>
        </w:tc>
      </w:tr>
      <w:tr>
        <w:tc>
          <w:tcPr>
            <w:tcW w:type="dxa" w:w="2880"/>
          </w:tcPr>
          <w:p>
            <w:r>
              <w:t>3453</w:t>
            </w:r>
          </w:p>
        </w:tc>
        <w:tc>
          <w:tcPr>
            <w:tcW w:type="dxa" w:w="2880"/>
          </w:tcPr>
          <w:p>
            <w:r>
              <w:t>2020-03-30</w:t>
            </w:r>
          </w:p>
        </w:tc>
        <w:tc>
          <w:tcPr>
            <w:tcW w:type="dxa" w:w="2880"/>
          </w:tcPr>
          <w:p>
            <w:r>
              <w:t>Huge &amp; ongoing gratitude to the tireless staff at Cumnor Hill House for their care of my beloved aunt, who has dementia. Last night she was distressed so they set up a Skype call with me. If any good comes of #Covid_19 it must include proper valuing of care work</w:t>
            </w:r>
          </w:p>
        </w:tc>
      </w:tr>
      <w:tr>
        <w:tc>
          <w:tcPr>
            <w:tcW w:type="dxa" w:w="2880"/>
          </w:tcPr>
          <w:p>
            <w:r>
              <w:t>3454</w:t>
            </w:r>
          </w:p>
        </w:tc>
        <w:tc>
          <w:tcPr>
            <w:tcW w:type="dxa" w:w="2880"/>
          </w:tcPr>
          <w:p>
            <w:r>
              <w:t>2020-03-30</w:t>
            </w:r>
          </w:p>
        </w:tc>
        <w:tc>
          <w:tcPr>
            <w:tcW w:type="dxa" w:w="2880"/>
          </w:tcPr>
          <w:p>
            <w:r>
              <w:t>After being so worried about my mum yesterday I got a phone call from her care home last night at 10pm. I was worried what was up but they rang as she just wanted to tell me she’d had a lovely day out on the coach trip!! #dementia #lockdownuk #Covid_19</w:t>
            </w:r>
          </w:p>
        </w:tc>
      </w:tr>
      <w:tr>
        <w:tc>
          <w:tcPr>
            <w:tcW w:type="dxa" w:w="2880"/>
          </w:tcPr>
          <w:p>
            <w:r>
              <w:t>3455</w:t>
            </w:r>
          </w:p>
        </w:tc>
        <w:tc>
          <w:tcPr>
            <w:tcW w:type="dxa" w:w="2880"/>
          </w:tcPr>
          <w:p>
            <w:r>
              <w:t>2020-03-30</w:t>
            </w:r>
          </w:p>
        </w:tc>
        <w:tc>
          <w:tcPr>
            <w:tcW w:type="dxa" w:w="2880"/>
          </w:tcPr>
          <w:p>
            <w:r>
              <w:t>I went back to the doctor today feeling much better got the all-clear but then asked ‘coukd you give me a referral to the pathology lab for a Covid test. I haven’t been able to see my ageing parents, who have dementia, for two weeks and my partner is looking after her mother,</w:t>
            </w:r>
          </w:p>
        </w:tc>
      </w:tr>
      <w:tr>
        <w:tc>
          <w:tcPr>
            <w:tcW w:type="dxa" w:w="2880"/>
          </w:tcPr>
          <w:p>
            <w:r>
              <w:t>3456</w:t>
            </w:r>
          </w:p>
        </w:tc>
        <w:tc>
          <w:tcPr>
            <w:tcW w:type="dxa" w:w="2880"/>
          </w:tcPr>
          <w:p>
            <w:r>
              <w:t>2020-03-30</w:t>
            </w:r>
          </w:p>
        </w:tc>
        <w:tc>
          <w:tcPr>
            <w:tcW w:type="dxa" w:w="2880"/>
          </w:tcPr>
          <w:p>
            <w:r>
              <w:t>That has happened forever. Both of my parents died from "infections", but far from what they actually died from. That was just the easily decided upon "final" cause. COVID now like NFL Players committing suicide/early dementia being tested for CTE. Pretty likely outcome</w:t>
            </w:r>
          </w:p>
        </w:tc>
      </w:tr>
      <w:tr>
        <w:tc>
          <w:tcPr>
            <w:tcW w:type="dxa" w:w="2880"/>
          </w:tcPr>
          <w:p>
            <w:r>
              <w:t>3457</w:t>
            </w:r>
          </w:p>
        </w:tc>
        <w:tc>
          <w:tcPr>
            <w:tcW w:type="dxa" w:w="2880"/>
          </w:tcPr>
          <w:p>
            <w:r>
              <w:t>2020-03-29</w:t>
            </w:r>
          </w:p>
        </w:tc>
        <w:tc>
          <w:tcPr>
            <w:tcW w:type="dxa" w:w="2880"/>
          </w:tcPr>
          <w:p>
            <w:r>
              <w:t>Very sad. My daughters‘ grandmother on their Dad’s side is in a nursing home. She has severe dementia and now she just tested positive for COVID-19. Pray. She’s lived through a lot, a loss of a son and failing mental and physical health. The kids wanted to see her one more</w:t>
            </w:r>
          </w:p>
        </w:tc>
      </w:tr>
      <w:tr>
        <w:tc>
          <w:tcPr>
            <w:tcW w:type="dxa" w:w="2880"/>
          </w:tcPr>
          <w:p>
            <w:r>
              <w:t>3458</w:t>
            </w:r>
          </w:p>
        </w:tc>
        <w:tc>
          <w:tcPr>
            <w:tcW w:type="dxa" w:w="2880"/>
          </w:tcPr>
          <w:p>
            <w:r>
              <w:t>2020-03-29</w:t>
            </w:r>
          </w:p>
        </w:tc>
        <w:tc>
          <w:tcPr>
            <w:tcW w:type="dxa" w:w="2880"/>
          </w:tcPr>
          <w:p>
            <w:r>
              <w:t>this is my great grandma, she has been battling dementia for years. Since the outbreak of COVID-19 nobody has been allowed to visit any residents in the home. She is my best friend and knowing that she is safe is the best feeling. I love you forever great grandma @JoshuaBurrage3</w:t>
            </w:r>
          </w:p>
        </w:tc>
      </w:tr>
      <w:tr>
        <w:tc>
          <w:tcPr>
            <w:tcW w:type="dxa" w:w="2880"/>
          </w:tcPr>
          <w:p>
            <w:r>
              <w:t>3459</w:t>
            </w:r>
          </w:p>
        </w:tc>
        <w:tc>
          <w:tcPr>
            <w:tcW w:type="dxa" w:w="2880"/>
          </w:tcPr>
          <w:p>
            <w:r>
              <w:t>2020-03-29</w:t>
            </w:r>
          </w:p>
        </w:tc>
        <w:tc>
          <w:tcPr>
            <w:tcW w:type="dxa" w:w="2880"/>
          </w:tcPr>
          <w:p>
            <w:r>
              <w:t>Listening to my dad trying to explain Covid-19 to my grandmother who has dementia is breaking my heart 😢</w:t>
            </w:r>
          </w:p>
        </w:tc>
      </w:tr>
      <w:tr>
        <w:tc>
          <w:tcPr>
            <w:tcW w:type="dxa" w:w="2880"/>
          </w:tcPr>
          <w:p>
            <w:r>
              <w:t>3460</w:t>
            </w:r>
          </w:p>
        </w:tc>
        <w:tc>
          <w:tcPr>
            <w:tcW w:type="dxa" w:w="2880"/>
          </w:tcPr>
          <w:p>
            <w:r>
              <w:t>2020-03-29</w:t>
            </w:r>
          </w:p>
        </w:tc>
        <w:tc>
          <w:tcPr>
            <w:tcW w:type="dxa" w:w="2880"/>
          </w:tcPr>
          <w:p>
            <w:r>
              <w:t>WTF is wrong with this @$$hole?! I know, I know malignant narcissism and dementia... But my god, focusing on his COVID rally numbers instead of morbid and dying Americans. Shame on him!</w:t>
            </w:r>
          </w:p>
        </w:tc>
      </w:tr>
      <w:tr>
        <w:tc>
          <w:tcPr>
            <w:tcW w:type="dxa" w:w="2880"/>
          </w:tcPr>
          <w:p>
            <w:r>
              <w:t>3461</w:t>
            </w:r>
          </w:p>
        </w:tc>
        <w:tc>
          <w:tcPr>
            <w:tcW w:type="dxa" w:w="2880"/>
          </w:tcPr>
          <w:p>
            <w:r>
              <w:t>2020-03-29</w:t>
            </w:r>
          </w:p>
        </w:tc>
        <w:tc>
          <w:tcPr>
            <w:tcW w:type="dxa" w:w="2880"/>
          </w:tcPr>
          <w:p>
            <w:r>
              <w:t>Instead of her having to look at a mattress for a couple days she wants me to drive it down to my 94 y/o grandma with dementia and expose her to covid. Oh but wait I’m the most selfish person she knows🤔</w:t>
            </w:r>
          </w:p>
        </w:tc>
      </w:tr>
      <w:tr>
        <w:tc>
          <w:tcPr>
            <w:tcW w:type="dxa" w:w="2880"/>
          </w:tcPr>
          <w:p>
            <w:r>
              <w:t>3462</w:t>
            </w:r>
          </w:p>
        </w:tc>
        <w:tc>
          <w:tcPr>
            <w:tcW w:type="dxa" w:w="2880"/>
          </w:tcPr>
          <w:p>
            <w:r>
              <w:t>2020-03-29</w:t>
            </w:r>
          </w:p>
        </w:tc>
        <w:tc>
          <w:tcPr>
            <w:tcW w:type="dxa" w:w="2880"/>
          </w:tcPr>
          <w:p>
            <w:r>
              <w:t>So hard talking on the phone to my friend with #dementia, I normally visit her on a sunday. It's hard for her to fully understand why I'm not visiting and nor are her family #Covid_19 #socialisolation #disorientation @LASwark #idontevenknowwhatdayitis</w:t>
            </w:r>
          </w:p>
        </w:tc>
      </w:tr>
      <w:tr>
        <w:tc>
          <w:tcPr>
            <w:tcW w:type="dxa" w:w="2880"/>
          </w:tcPr>
          <w:p>
            <w:r>
              <w:t>3463</w:t>
            </w:r>
          </w:p>
        </w:tc>
        <w:tc>
          <w:tcPr>
            <w:tcW w:type="dxa" w:w="2880"/>
          </w:tcPr>
          <w:p>
            <w:r>
              <w:t>2020-03-29</w:t>
            </w:r>
          </w:p>
        </w:tc>
        <w:tc>
          <w:tcPr>
            <w:tcW w:type="dxa" w:w="2880"/>
          </w:tcPr>
          <w:p>
            <w:r>
              <w:t>My father's was 'stroke' with 'dementia' as a contributing factor. I am going to make a FOI to find out exactly what the nurse was injecting into his line 8 hours before he died. You think the #NHS don't kill old folk off? think again. #Covid is a great cover, make no mistake</w:t>
            </w:r>
          </w:p>
        </w:tc>
      </w:tr>
      <w:tr>
        <w:tc>
          <w:tcPr>
            <w:tcW w:type="dxa" w:w="2880"/>
          </w:tcPr>
          <w:p>
            <w:r>
              <w:t>3464</w:t>
            </w:r>
          </w:p>
        </w:tc>
        <w:tc>
          <w:tcPr>
            <w:tcW w:type="dxa" w:w="2880"/>
          </w:tcPr>
          <w:p>
            <w:r>
              <w:t>2020-03-29</w:t>
            </w:r>
          </w:p>
        </w:tc>
        <w:tc>
          <w:tcPr>
            <w:tcW w:type="dxa" w:w="2880"/>
          </w:tcPr>
          <w:p>
            <w:r>
              <w:t>Spoke to my mum just now, her #dementia has been extremely bad the last couple of days, she been imagining people in her room  and  it’s scaring her terribly. Not being to see her, hold her close and reassure her is heartbreaking. #Covid_19 #CoronaCrisisuk #coronavirus #lockdown</w:t>
            </w:r>
          </w:p>
        </w:tc>
      </w:tr>
      <w:tr>
        <w:tc>
          <w:tcPr>
            <w:tcW w:type="dxa" w:w="2880"/>
          </w:tcPr>
          <w:p>
            <w:r>
              <w:t>3465</w:t>
            </w:r>
          </w:p>
        </w:tc>
        <w:tc>
          <w:tcPr>
            <w:tcW w:type="dxa" w:w="2880"/>
          </w:tcPr>
          <w:p>
            <w:r>
              <w:t>2020-03-29</w:t>
            </w:r>
          </w:p>
        </w:tc>
        <w:tc>
          <w:tcPr>
            <w:tcW w:type="dxa" w:w="2880"/>
          </w:tcPr>
          <w:p>
            <w:r>
              <w:t>my mother 85 had supported my father AT home 4long years he dead so horrible #dementia Til start of #Covid_19 she teaches dance mostly women the same age told me -why should we #stayhome they kill us anyway She had lost her parents in WW2 They had build up this country #Merkel</w:t>
            </w:r>
          </w:p>
        </w:tc>
      </w:tr>
      <w:tr>
        <w:tc>
          <w:tcPr>
            <w:tcW w:type="dxa" w:w="2880"/>
          </w:tcPr>
          <w:p>
            <w:r>
              <w:t>3466</w:t>
            </w:r>
          </w:p>
        </w:tc>
        <w:tc>
          <w:tcPr>
            <w:tcW w:type="dxa" w:w="2880"/>
          </w:tcPr>
          <w:p>
            <w:r>
              <w:t>2020-03-29</w:t>
            </w:r>
          </w:p>
        </w:tc>
        <w:tc>
          <w:tcPr>
            <w:tcW w:type="dxa" w:w="2880"/>
          </w:tcPr>
          <w:p>
            <w:r>
              <w:t>It was time to write some words about Al. And besides, he simply ticks all the boxes. Dementia in the time of COVID-19. You can read my story on Medium. #magpies #dementia #diabetes #COVID19 #coronavirus</w:t>
            </w:r>
          </w:p>
        </w:tc>
      </w:tr>
      <w:tr>
        <w:tc>
          <w:tcPr>
            <w:tcW w:type="dxa" w:w="2880"/>
          </w:tcPr>
          <w:p>
            <w:r>
              <w:t>3467</w:t>
            </w:r>
          </w:p>
        </w:tc>
        <w:tc>
          <w:tcPr>
            <w:tcW w:type="dxa" w:w="2880"/>
          </w:tcPr>
          <w:p>
            <w:r>
              <w:t>2020-03-29</w:t>
            </w:r>
          </w:p>
        </w:tc>
        <w:tc>
          <w:tcPr>
            <w:tcW w:type="dxa" w:w="2880"/>
          </w:tcPr>
          <w:p>
            <w:r>
              <w:t>It's so sad. My elderly Aunt with dementia, who lives in an Albemarle NC care facility, died from flu (not Covid-19) Friday. Hospice was wonderful. Thank you, #hospicecare.</w:t>
            </w:r>
          </w:p>
        </w:tc>
      </w:tr>
      <w:tr>
        <w:tc>
          <w:tcPr>
            <w:tcW w:type="dxa" w:w="2880"/>
          </w:tcPr>
          <w:p>
            <w:r>
              <w:t>3468</w:t>
            </w:r>
          </w:p>
        </w:tc>
        <w:tc>
          <w:tcPr>
            <w:tcW w:type="dxa" w:w="2880"/>
          </w:tcPr>
          <w:p>
            <w:r>
              <w:t>2020-03-29</w:t>
            </w:r>
          </w:p>
        </w:tc>
        <w:tc>
          <w:tcPr>
            <w:tcW w:type="dxa" w:w="2880"/>
          </w:tcPr>
          <w:p>
            <w:r>
              <w:t>Governor...we need an army of recovered Covid personnel to help in the nursing homes for comfort care, meal delivery and anything else that does not require training. Please...my mother is at a facility, has dementia and now without her 24/7 private aides.</w:t>
            </w:r>
          </w:p>
        </w:tc>
      </w:tr>
      <w:tr>
        <w:tc>
          <w:tcPr>
            <w:tcW w:type="dxa" w:w="2880"/>
          </w:tcPr>
          <w:p>
            <w:r>
              <w:t>3469</w:t>
            </w:r>
          </w:p>
        </w:tc>
        <w:tc>
          <w:tcPr>
            <w:tcW w:type="dxa" w:w="2880"/>
          </w:tcPr>
          <w:p>
            <w:r>
              <w:t>2020-03-29</w:t>
            </w:r>
          </w:p>
        </w:tc>
        <w:tc>
          <w:tcPr>
            <w:tcW w:type="dxa" w:w="2880"/>
          </w:tcPr>
          <w:p>
            <w:r>
              <w:t>I’m doing a food run to my dad (who should be back in Ireland, but scared to travel) and his 91 year old friend (who has dementia). It’s a round trip of 100 miles. Am I likely to be stopped by Police? #Covid_19</w:t>
            </w:r>
          </w:p>
        </w:tc>
      </w:tr>
      <w:tr>
        <w:tc>
          <w:tcPr>
            <w:tcW w:type="dxa" w:w="2880"/>
          </w:tcPr>
          <w:p>
            <w:r>
              <w:t>3470</w:t>
            </w:r>
          </w:p>
        </w:tc>
        <w:tc>
          <w:tcPr>
            <w:tcW w:type="dxa" w:w="2880"/>
          </w:tcPr>
          <w:p>
            <w:r>
              <w:t>2020-03-29</w:t>
            </w:r>
          </w:p>
        </w:tc>
        <w:tc>
          <w:tcPr>
            <w:tcW w:type="dxa" w:w="2880"/>
          </w:tcPr>
          <w:p>
            <w:r>
              <w:t>That is my thought. It is not ideal in normal times. But these are highly unusual and require a nuanced approach IMO. An increasingly common scenario at least in hospital will be people with advanced dementia COVID positive, cared for in isolation. How to reduce distress...</w:t>
            </w:r>
          </w:p>
        </w:tc>
      </w:tr>
      <w:tr>
        <w:tc>
          <w:tcPr>
            <w:tcW w:type="dxa" w:w="2880"/>
          </w:tcPr>
          <w:p>
            <w:r>
              <w:t>3471</w:t>
            </w:r>
          </w:p>
        </w:tc>
        <w:tc>
          <w:tcPr>
            <w:tcW w:type="dxa" w:w="2880"/>
          </w:tcPr>
          <w:p>
            <w:r>
              <w:t>2020-03-29</w:t>
            </w:r>
          </w:p>
        </w:tc>
        <w:tc>
          <w:tcPr>
            <w:tcW w:type="dxa" w:w="2880"/>
          </w:tcPr>
          <w:p>
            <w:r>
              <w:t>My 85 y/o papa who was just recently diagnosed with Alzheimer’s/dementia has been in and out of nursing homes and hospitals the pst 2 months.We haven’t seen him in 25 days. Today he tests positive for COVID-19. All we can do is hope and pray he gets thru this and that we will see him again💔</w:t>
            </w:r>
          </w:p>
        </w:tc>
      </w:tr>
      <w:tr>
        <w:tc>
          <w:tcPr>
            <w:tcW w:type="dxa" w:w="2880"/>
          </w:tcPr>
          <w:p>
            <w:r>
              <w:t>3472</w:t>
            </w:r>
          </w:p>
        </w:tc>
        <w:tc>
          <w:tcPr>
            <w:tcW w:type="dxa" w:w="2880"/>
          </w:tcPr>
          <w:p>
            <w:r>
              <w:t>2020-03-29</w:t>
            </w:r>
          </w:p>
        </w:tc>
        <w:tc>
          <w:tcPr>
            <w:tcW w:type="dxa" w:w="2880"/>
          </w:tcPr>
          <w:p>
            <w:r>
              <w:t>My hometown just had their first two confirmed cases of COVID-19 today. My dad is 70 taking care of my 93 year old grandma with dementia. Please pray for them.</w:t>
            </w:r>
          </w:p>
        </w:tc>
      </w:tr>
      <w:tr>
        <w:tc>
          <w:tcPr>
            <w:tcW w:type="dxa" w:w="2880"/>
          </w:tcPr>
          <w:p>
            <w:r>
              <w:t>3473</w:t>
            </w:r>
          </w:p>
        </w:tc>
        <w:tc>
          <w:tcPr>
            <w:tcW w:type="dxa" w:w="2880"/>
          </w:tcPr>
          <w:p>
            <w:r>
              <w:t>2020-03-29</w:t>
            </w:r>
          </w:p>
        </w:tc>
        <w:tc>
          <w:tcPr>
            <w:tcW w:type="dxa" w:w="2880"/>
          </w:tcPr>
          <w:p>
            <w:r>
              <w:t>Can we make this go viral?! This is my sweet grandfather visiting my beautiful grandmother, both in their 90s, who is in a home with dementia during quarantine/lockdown. Their love is just so beautiful. 💜 PLEASE SHARE!! #love #truelove #covid #quarantine #dementia #LoveStory</w:t>
            </w:r>
          </w:p>
        </w:tc>
      </w:tr>
      <w:tr>
        <w:tc>
          <w:tcPr>
            <w:tcW w:type="dxa" w:w="2880"/>
          </w:tcPr>
          <w:p>
            <w:r>
              <w:t>3474</w:t>
            </w:r>
          </w:p>
        </w:tc>
        <w:tc>
          <w:tcPr>
            <w:tcW w:type="dxa" w:w="2880"/>
          </w:tcPr>
          <w:p>
            <w:r>
              <w:t>2020-03-29</w:t>
            </w:r>
          </w:p>
        </w:tc>
        <w:tc>
          <w:tcPr>
            <w:tcW w:type="dxa" w:w="2880"/>
          </w:tcPr>
          <w:p>
            <w:r>
              <w:t>my grandad suffers with severe vascular dementia... this social distancing leaves me and my mum no choice but to leave my nan to her own devices looking after our very sick grandad, covid-19 has seriously impacted our way of life and helping my nan through this horrible time 💔</w:t>
            </w:r>
          </w:p>
        </w:tc>
      </w:tr>
      <w:tr>
        <w:tc>
          <w:tcPr>
            <w:tcW w:type="dxa" w:w="2880"/>
          </w:tcPr>
          <w:p>
            <w:r>
              <w:t>3475</w:t>
            </w:r>
          </w:p>
        </w:tc>
        <w:tc>
          <w:tcPr>
            <w:tcW w:type="dxa" w:w="2880"/>
          </w:tcPr>
          <w:p>
            <w:r>
              <w:t>2020-03-28</w:t>
            </w:r>
          </w:p>
        </w:tc>
        <w:tc>
          <w:tcPr>
            <w:tcW w:type="dxa" w:w="2880"/>
          </w:tcPr>
          <w:p>
            <w:r>
              <w:t>This is a photo of my Mom visiting my Grandma. Grams suffers from dementia and doesn't understand why her care home's on total lock-down. She's been very confused and sad. So my mom suited up and surprised her at her window. We miss you Grams. Hope to visit you soon! #Covid_19</w:t>
            </w:r>
          </w:p>
        </w:tc>
      </w:tr>
      <w:tr>
        <w:tc>
          <w:tcPr>
            <w:tcW w:type="dxa" w:w="2880"/>
          </w:tcPr>
          <w:p>
            <w:r>
              <w:t>3476</w:t>
            </w:r>
          </w:p>
        </w:tc>
        <w:tc>
          <w:tcPr>
            <w:tcW w:type="dxa" w:w="2880"/>
          </w:tcPr>
          <w:p>
            <w:r>
              <w:t>2020-03-28</w:t>
            </w:r>
          </w:p>
        </w:tc>
        <w:tc>
          <w:tcPr>
            <w:tcW w:type="dxa" w:w="2880"/>
          </w:tcPr>
          <w:p>
            <w:r>
              <w:t>How do I get a telepresence #robot donated to the @DeptVetAffairs so I can video chat with my dad who is on lock down (no visitors) in AZ? #Covid_19 He has dementia, but says the most amusing things. I wish I could chat and record our conversations via video. #dementiadad 1/4</w:t>
            </w:r>
          </w:p>
        </w:tc>
      </w:tr>
      <w:tr>
        <w:tc>
          <w:tcPr>
            <w:tcW w:type="dxa" w:w="2880"/>
          </w:tcPr>
          <w:p>
            <w:r>
              <w:t>3477</w:t>
            </w:r>
          </w:p>
        </w:tc>
        <w:tc>
          <w:tcPr>
            <w:tcW w:type="dxa" w:w="2880"/>
          </w:tcPr>
          <w:p>
            <w:r>
              <w:t>2020-03-28</w:t>
            </w:r>
          </w:p>
        </w:tc>
        <w:tc>
          <w:tcPr>
            <w:tcW w:type="dxa" w:w="2880"/>
          </w:tcPr>
          <w:p>
            <w:r>
              <w:t>Me &amp; Bobby Mcgee. I had to sing the Song in my head to remember the Name. I might have Covid 19 dementia now??? Is that a thing?</w:t>
            </w:r>
          </w:p>
        </w:tc>
      </w:tr>
      <w:tr>
        <w:tc>
          <w:tcPr>
            <w:tcW w:type="dxa" w:w="2880"/>
          </w:tcPr>
          <w:p>
            <w:r>
              <w:t>3478</w:t>
            </w:r>
          </w:p>
        </w:tc>
        <w:tc>
          <w:tcPr>
            <w:tcW w:type="dxa" w:w="2880"/>
          </w:tcPr>
          <w:p>
            <w:r>
              <w:t>2020-03-28</w:t>
            </w:r>
          </w:p>
        </w:tc>
        <w:tc>
          <w:tcPr>
            <w:tcW w:type="dxa" w:w="2880"/>
          </w:tcPr>
          <w:p>
            <w:r>
              <w:t>You can’t pass dementia or cancer to my mother. You can pass Covid-19 and it would kill her. I could never adopt a #Stukent product from a person so thick.</w:t>
            </w:r>
          </w:p>
        </w:tc>
      </w:tr>
      <w:tr>
        <w:tc>
          <w:tcPr>
            <w:tcW w:type="dxa" w:w="2880"/>
          </w:tcPr>
          <w:p>
            <w:r>
              <w:t>3479</w:t>
            </w:r>
          </w:p>
        </w:tc>
        <w:tc>
          <w:tcPr>
            <w:tcW w:type="dxa" w:w="2880"/>
          </w:tcPr>
          <w:p>
            <w:r>
              <w:t>2020-03-28</w:t>
            </w:r>
          </w:p>
        </w:tc>
        <w:tc>
          <w:tcPr>
            <w:tcW w:type="dxa" w:w="2880"/>
          </w:tcPr>
          <w:p>
            <w:r>
              <w:t>Hey @Verizon you just shut off the landline for my mother, who has dementia and has forgotten to pay the landline bill. You won't let me pay the bill for her because I don't have her acct number. I can't travel to her house due to family and COVID-19.</w:t>
            </w:r>
          </w:p>
        </w:tc>
      </w:tr>
      <w:tr>
        <w:tc>
          <w:tcPr>
            <w:tcW w:type="dxa" w:w="2880"/>
          </w:tcPr>
          <w:p>
            <w:r>
              <w:t>3480</w:t>
            </w:r>
          </w:p>
        </w:tc>
        <w:tc>
          <w:tcPr>
            <w:tcW w:type="dxa" w:w="2880"/>
          </w:tcPr>
          <w:p>
            <w:r>
              <w:t>2020-03-28</w:t>
            </w:r>
          </w:p>
        </w:tc>
        <w:tc>
          <w:tcPr>
            <w:tcW w:type="dxa" w:w="2880"/>
          </w:tcPr>
          <w:p>
            <w:r>
              <w:t>£izzierose319 I’m a care assistant keeping elderly patientes with dementia safe from COVID-19 😣 Working longer hours due to my boyfriend losing his job and since he’s 0 hour contract, we don’t know when he’ll be paid next. I can’t post anything to do with work due to S.G 😢💕</w:t>
            </w:r>
          </w:p>
        </w:tc>
      </w:tr>
      <w:tr>
        <w:tc>
          <w:tcPr>
            <w:tcW w:type="dxa" w:w="2880"/>
          </w:tcPr>
          <w:p>
            <w:r>
              <w:t>3481</w:t>
            </w:r>
          </w:p>
        </w:tc>
        <w:tc>
          <w:tcPr>
            <w:tcW w:type="dxa" w:w="2880"/>
          </w:tcPr>
          <w:p>
            <w:r>
              <w:t>2020-03-28</w:t>
            </w:r>
          </w:p>
        </w:tc>
        <w:tc>
          <w:tcPr>
            <w:tcW w:type="dxa" w:w="2880"/>
          </w:tcPr>
          <w:p>
            <w:r>
              <w:t>I go to sleep then wake up about 4AM. Worrying about my 98 year old father dying and my 94 year old mother living with some Dementia. I can't go there to see them, they are on lock down. I don't want to contract COvid-19 either. What a time to be alive.</w:t>
            </w:r>
          </w:p>
        </w:tc>
      </w:tr>
      <w:tr>
        <w:tc>
          <w:tcPr>
            <w:tcW w:type="dxa" w:w="2880"/>
          </w:tcPr>
          <w:p>
            <w:r>
              <w:t>3482</w:t>
            </w:r>
          </w:p>
        </w:tc>
        <w:tc>
          <w:tcPr>
            <w:tcW w:type="dxa" w:w="2880"/>
          </w:tcPr>
          <w:p>
            <w:r>
              <w:t>2020-03-28</w:t>
            </w:r>
          </w:p>
        </w:tc>
        <w:tc>
          <w:tcPr>
            <w:tcW w:type="dxa" w:w="2880"/>
          </w:tcPr>
          <w:p>
            <w:r>
              <w:t>One day I’m gonna yell at my grandson for using too much TP and he’s gonna chalk it up to dementia and living through COVID-19</w:t>
            </w:r>
          </w:p>
        </w:tc>
      </w:tr>
      <w:tr>
        <w:tc>
          <w:tcPr>
            <w:tcW w:type="dxa" w:w="2880"/>
          </w:tcPr>
          <w:p>
            <w:r>
              <w:t>3483</w:t>
            </w:r>
          </w:p>
        </w:tc>
        <w:tc>
          <w:tcPr>
            <w:tcW w:type="dxa" w:w="2880"/>
          </w:tcPr>
          <w:p>
            <w:r>
              <w:t>2020-03-28</w:t>
            </w:r>
          </w:p>
        </w:tc>
        <w:tc>
          <w:tcPr>
            <w:tcW w:type="dxa" w:w="2880"/>
          </w:tcPr>
          <w:p>
            <w:r>
              <w:t>I've been taking Care of my elderly father who fell and broke his hip on Feb 6 th 2020, plus he has dementia so that adds to an already horrible situation. I've been with him 24/7, can't have help in the house because of this covid-19. But God lives here too, he's getting us thru</w:t>
            </w:r>
          </w:p>
        </w:tc>
      </w:tr>
      <w:tr>
        <w:tc>
          <w:tcPr>
            <w:tcW w:type="dxa" w:w="2880"/>
          </w:tcPr>
          <w:p>
            <w:r>
              <w:t>3484</w:t>
            </w:r>
          </w:p>
        </w:tc>
        <w:tc>
          <w:tcPr>
            <w:tcW w:type="dxa" w:w="2880"/>
          </w:tcPr>
          <w:p>
            <w:r>
              <w:t>2020-03-28</w:t>
            </w:r>
          </w:p>
        </w:tc>
        <w:tc>
          <w:tcPr>
            <w:tcW w:type="dxa" w:w="2880"/>
          </w:tcPr>
          <w:p>
            <w:r>
              <w:t>One thing to say is that I totally detest tories, but when my dad died (of pneumonia), a lot of people said that he died of dementia, which isn't the case as people don't die bc of dementia but die bc of the effects of it. Are they saying the same 're COVID do you think?</w:t>
            </w:r>
          </w:p>
        </w:tc>
      </w:tr>
      <w:tr>
        <w:tc>
          <w:tcPr>
            <w:tcW w:type="dxa" w:w="2880"/>
          </w:tcPr>
          <w:p>
            <w:r>
              <w:t>3485</w:t>
            </w:r>
          </w:p>
        </w:tc>
        <w:tc>
          <w:tcPr>
            <w:tcW w:type="dxa" w:w="2880"/>
          </w:tcPr>
          <w:p>
            <w:r>
              <w:t>2020-03-28</w:t>
            </w:r>
          </w:p>
        </w:tc>
        <w:tc>
          <w:tcPr>
            <w:tcW w:type="dxa" w:w="2880"/>
          </w:tcPr>
          <w:p>
            <w:r>
              <w:t>Not related but both my elderly relatives had Dementia but on death certificate it says death due to pneumonia and other respiratory factors and this was years ago are they just linking all death now to Covid</w:t>
            </w:r>
          </w:p>
        </w:tc>
      </w:tr>
      <w:tr>
        <w:tc>
          <w:tcPr>
            <w:tcW w:type="dxa" w:w="2880"/>
          </w:tcPr>
          <w:p>
            <w:r>
              <w:t>3486</w:t>
            </w:r>
          </w:p>
        </w:tc>
        <w:tc>
          <w:tcPr>
            <w:tcW w:type="dxa" w:w="2880"/>
          </w:tcPr>
          <w:p>
            <w:r>
              <w:t>2020-03-28</w:t>
            </w:r>
          </w:p>
        </w:tc>
        <w:tc>
          <w:tcPr>
            <w:tcW w:type="dxa" w:w="2880"/>
          </w:tcPr>
          <w:p>
            <w:r>
              <w:t>My dads in 70s renting alone, recently been diagnosed with dementia. The plan was to shut his business and have him move in with us 50K away. No family near by and we havent got PP for granny flat yet. What supports are there for him #cocooning #Covid_19ireland #eldercare</w:t>
            </w:r>
          </w:p>
        </w:tc>
      </w:tr>
      <w:tr>
        <w:tc>
          <w:tcPr>
            <w:tcW w:type="dxa" w:w="2880"/>
          </w:tcPr>
          <w:p>
            <w:r>
              <w:t>3487</w:t>
            </w:r>
          </w:p>
        </w:tc>
        <w:tc>
          <w:tcPr>
            <w:tcW w:type="dxa" w:w="2880"/>
          </w:tcPr>
          <w:p>
            <w:r>
              <w:t>2020-03-28</w:t>
            </w:r>
          </w:p>
        </w:tc>
        <w:tc>
          <w:tcPr>
            <w:tcW w:type="dxa" w:w="2880"/>
          </w:tcPr>
          <w:p>
            <w:r>
              <w:t>$glennylennox I’m a caretaker for my dad w dementia and he’s in the hospital right now w pneumonia and can’t get a Covid test :/ sucks bc I can’t visit him :/</w:t>
            </w:r>
          </w:p>
        </w:tc>
      </w:tr>
      <w:tr>
        <w:tc>
          <w:tcPr>
            <w:tcW w:type="dxa" w:w="2880"/>
          </w:tcPr>
          <w:p>
            <w:r>
              <w:t>3488</w:t>
            </w:r>
          </w:p>
        </w:tc>
        <w:tc>
          <w:tcPr>
            <w:tcW w:type="dxa" w:w="2880"/>
          </w:tcPr>
          <w:p>
            <w:r>
              <w:t>2020-03-28</w:t>
            </w:r>
          </w:p>
        </w:tc>
        <w:tc>
          <w:tcPr>
            <w:tcW w:type="dxa" w:w="2880"/>
          </w:tcPr>
          <w:p>
            <w:r>
              <w:t>My job requires us sometimes to sit with patients in their rooms who: Have dementia Are suicidal have altered mental status Who are a fall risk  and  get out of bed, etc And some of who are covid positive. With that being said we are in CLOSE contact with them.</w:t>
            </w:r>
          </w:p>
        </w:tc>
      </w:tr>
      <w:tr>
        <w:tc>
          <w:tcPr>
            <w:tcW w:type="dxa" w:w="2880"/>
          </w:tcPr>
          <w:p>
            <w:r>
              <w:t>3489</w:t>
            </w:r>
          </w:p>
        </w:tc>
        <w:tc>
          <w:tcPr>
            <w:tcW w:type="dxa" w:w="2880"/>
          </w:tcPr>
          <w:p>
            <w:r>
              <w:t>2020-03-28</w:t>
            </w:r>
          </w:p>
        </w:tc>
        <w:tc>
          <w:tcPr>
            <w:tcW w:type="dxa" w:w="2880"/>
          </w:tcPr>
          <w:p>
            <w:r>
              <w:t>That is heart breaking&amp;not just covid patients any1 w an illness in a hospital no visitors. My mother has advanced dementia they were going to put her in a hospital for a fracture. I couldn’t be there and she’d have to be quarantined went she went back. Thankfully Dr appt was ok. 💔</w:t>
            </w:r>
          </w:p>
        </w:tc>
      </w:tr>
      <w:tr>
        <w:tc>
          <w:tcPr>
            <w:tcW w:type="dxa" w:w="2880"/>
          </w:tcPr>
          <w:p>
            <w:r>
              <w:t>3490</w:t>
            </w:r>
          </w:p>
        </w:tc>
        <w:tc>
          <w:tcPr>
            <w:tcW w:type="dxa" w:w="2880"/>
          </w:tcPr>
          <w:p>
            <w:r>
              <w:t>2020-03-28</w:t>
            </w:r>
          </w:p>
        </w:tc>
        <w:tc>
          <w:tcPr>
            <w:tcW w:type="dxa" w:w="2880"/>
          </w:tcPr>
          <w:p>
            <w:r>
              <w:t>My aunt's friend's husband died about 3 weeks ago. It was put down to pneumonia, which I thought nothing of at the time, but now I wonder... He had dementia and was in a care home. Although given the timeframe it probably was just slightly too long ago to be covid.</w:t>
            </w:r>
          </w:p>
        </w:tc>
      </w:tr>
      <w:tr>
        <w:tc>
          <w:tcPr>
            <w:tcW w:type="dxa" w:w="2880"/>
          </w:tcPr>
          <w:p>
            <w:r>
              <w:t>3491</w:t>
            </w:r>
          </w:p>
        </w:tc>
        <w:tc>
          <w:tcPr>
            <w:tcW w:type="dxa" w:w="2880"/>
          </w:tcPr>
          <w:p>
            <w:r>
              <w:t>2020-03-27</w:t>
            </w:r>
          </w:p>
        </w:tc>
        <w:tc>
          <w:tcPr>
            <w:tcW w:type="dxa" w:w="2880"/>
          </w:tcPr>
          <w:p>
            <w:r>
              <w:t>Night shift. Seen patient ?COVID, has dementia. Me: Do you have any pain anywhere? Patient: No, dear not at all. Me: ok do you - Patient: oh wait I do have pain! Me: ok, where? Patient: a little bit, in my 3rd toe! 🌚</w:t>
            </w:r>
          </w:p>
        </w:tc>
      </w:tr>
      <w:tr>
        <w:tc>
          <w:tcPr>
            <w:tcW w:type="dxa" w:w="2880"/>
          </w:tcPr>
          <w:p>
            <w:r>
              <w:t>3492</w:t>
            </w:r>
          </w:p>
        </w:tc>
        <w:tc>
          <w:tcPr>
            <w:tcW w:type="dxa" w:w="2880"/>
          </w:tcPr>
          <w:p>
            <w:r>
              <w:t>2020-03-27</w:t>
            </w:r>
          </w:p>
        </w:tc>
        <w:tc>
          <w:tcPr>
            <w:tcW w:type="dxa" w:w="2880"/>
          </w:tcPr>
          <w:p>
            <w:r>
              <w:t>I found out today that my Aunt Esther (who lives in a nursing home) is on a Ventilator fighting for her life with Covid 19 in my local hospital She is 79 and has Dementia 😢 The nurse on the phone told me there is very little chance of Survival. Such a shame #COVID19 #sad</w:t>
            </w:r>
          </w:p>
        </w:tc>
      </w:tr>
      <w:tr>
        <w:tc>
          <w:tcPr>
            <w:tcW w:type="dxa" w:w="2880"/>
          </w:tcPr>
          <w:p>
            <w:r>
              <w:t>3493</w:t>
            </w:r>
          </w:p>
        </w:tc>
        <w:tc>
          <w:tcPr>
            <w:tcW w:type="dxa" w:w="2880"/>
          </w:tcPr>
          <w:p>
            <w:r>
              <w:t>2020-03-27</w:t>
            </w:r>
          </w:p>
        </w:tc>
        <w:tc>
          <w:tcPr>
            <w:tcW w:type="dxa" w:w="2880"/>
          </w:tcPr>
          <w:p>
            <w:r>
              <w:t>My parents are in Assisted Living. One is 89 w/Alzheimer’s, the other is 88 w/dementia. Another resident is in the hospital and we are being told she tested positive for Covid. Shouldn’t all the staff need to be tested? I worry my parents are or have been exposed.</w:t>
            </w:r>
          </w:p>
        </w:tc>
      </w:tr>
      <w:tr>
        <w:tc>
          <w:tcPr>
            <w:tcW w:type="dxa" w:w="2880"/>
          </w:tcPr>
          <w:p>
            <w:r>
              <w:t>3494</w:t>
            </w:r>
          </w:p>
        </w:tc>
        <w:tc>
          <w:tcPr>
            <w:tcW w:type="dxa" w:w="2880"/>
          </w:tcPr>
          <w:p>
            <w:r>
              <w:t>2020-03-27</w:t>
            </w:r>
          </w:p>
        </w:tc>
        <w:tc>
          <w:tcPr>
            <w:tcW w:type="dxa" w:w="2880"/>
          </w:tcPr>
          <w:p>
            <w:r>
              <w:t>Today I had to learn to smile with my eyes. I had to transport a patient with dementia from a COVID-19 ward and I couldn't think of anything more terrifying than people in full PPE around you when situation is already confusing #BeKind #Empathy #dementia #COVID19</w:t>
            </w:r>
          </w:p>
        </w:tc>
      </w:tr>
      <w:tr>
        <w:tc>
          <w:tcPr>
            <w:tcW w:type="dxa" w:w="2880"/>
          </w:tcPr>
          <w:p>
            <w:r>
              <w:t>3495</w:t>
            </w:r>
          </w:p>
        </w:tc>
        <w:tc>
          <w:tcPr>
            <w:tcW w:type="dxa" w:w="2880"/>
          </w:tcPr>
          <w:p>
            <w:r>
              <w:t>2020-03-27</w:t>
            </w:r>
          </w:p>
        </w:tc>
        <w:tc>
          <w:tcPr>
            <w:tcW w:type="dxa" w:w="2880"/>
          </w:tcPr>
          <w:p>
            <w:r>
              <w:t xml:space="preserve">We’ve all made significant pivots in this #COVID era. Meet my new office mate! (My 89-year old mother with dementia) </w:t>
            </w:r>
          </w:p>
        </w:tc>
      </w:tr>
      <w:tr>
        <w:tc>
          <w:tcPr>
            <w:tcW w:type="dxa" w:w="2880"/>
          </w:tcPr>
          <w:p>
            <w:r>
              <w:t>3496</w:t>
            </w:r>
          </w:p>
        </w:tc>
        <w:tc>
          <w:tcPr>
            <w:tcW w:type="dxa" w:w="2880"/>
          </w:tcPr>
          <w:p>
            <w:r>
              <w:t>2020-03-27</w:t>
            </w:r>
          </w:p>
        </w:tc>
        <w:tc>
          <w:tcPr>
            <w:tcW w:type="dxa" w:w="2880"/>
          </w:tcPr>
          <w:p>
            <w:r>
              <w:t>The bad news: my Mrs got confirmed for Covid 19 today. She's OK just mainly tired and tight chest. That's what happens when NHS aren't given proper gear. Also try telling an angry dementia patient to cover their mouth when coughing ha. Glad I'm isolating so I can look after her.</w:t>
            </w:r>
          </w:p>
        </w:tc>
      </w:tr>
      <w:tr>
        <w:tc>
          <w:tcPr>
            <w:tcW w:type="dxa" w:w="2880"/>
          </w:tcPr>
          <w:p>
            <w:r>
              <w:t>3497</w:t>
            </w:r>
          </w:p>
        </w:tc>
        <w:tc>
          <w:tcPr>
            <w:tcW w:type="dxa" w:w="2880"/>
          </w:tcPr>
          <w:p>
            <w:r>
              <w:t>2020-03-27</w:t>
            </w:r>
          </w:p>
        </w:tc>
        <w:tc>
          <w:tcPr>
            <w:tcW w:type="dxa" w:w="2880"/>
          </w:tcPr>
          <w:p>
            <w:r>
              <w:t>None of the techs wanted to sit with my 87 year old dementia pt bc he’s positive for covid... I hope their families are treated with such indifference and apathy when they’re on their death beds</w:t>
            </w:r>
          </w:p>
        </w:tc>
      </w:tr>
      <w:tr>
        <w:tc>
          <w:tcPr>
            <w:tcW w:type="dxa" w:w="2880"/>
          </w:tcPr>
          <w:p>
            <w:r>
              <w:t>3498</w:t>
            </w:r>
          </w:p>
        </w:tc>
        <w:tc>
          <w:tcPr>
            <w:tcW w:type="dxa" w:w="2880"/>
          </w:tcPr>
          <w:p>
            <w:r>
              <w:t>2020-03-27</w:t>
            </w:r>
          </w:p>
        </w:tc>
        <w:tc>
          <w:tcPr>
            <w:tcW w:type="dxa" w:w="2880"/>
          </w:tcPr>
          <w:p>
            <w:r>
              <w:t>Still exhibiting signs of age related dementia, I see. Or is self-delusion a sign of covid-19. Self isolate now. #ChineseVirus #COVID2019 #JeremyCorbyn #BorisJohnson BBC News - Coronavirus: Jeremy Corbyn says he was proved "right" on public spending</w:t>
            </w:r>
          </w:p>
        </w:tc>
      </w:tr>
      <w:tr>
        <w:tc>
          <w:tcPr>
            <w:tcW w:type="dxa" w:w="2880"/>
          </w:tcPr>
          <w:p>
            <w:r>
              <w:t>3499</w:t>
            </w:r>
          </w:p>
        </w:tc>
        <w:tc>
          <w:tcPr>
            <w:tcW w:type="dxa" w:w="2880"/>
          </w:tcPr>
          <w:p>
            <w:r>
              <w:t>2020-03-27</w:t>
            </w:r>
          </w:p>
        </w:tc>
        <w:tc>
          <w:tcPr>
            <w:tcW w:type="dxa" w:w="2880"/>
          </w:tcPr>
          <w:p>
            <w:r>
              <w:t>All you can do is try😔. Much harder is to have a discussion with one of my old boomer friends that don’t have dementia and have them tell me that this whole Covid 19 stuff is overblown🤬. It’s actually heartbreaking to me, knowing it may be the last time I see them alive😢</w:t>
            </w:r>
          </w:p>
        </w:tc>
      </w:tr>
      <w:tr>
        <w:tc>
          <w:tcPr>
            <w:tcW w:type="dxa" w:w="2880"/>
          </w:tcPr>
          <w:p>
            <w:r>
              <w:t>3500</w:t>
            </w:r>
          </w:p>
        </w:tc>
        <w:tc>
          <w:tcPr>
            <w:tcW w:type="dxa" w:w="2880"/>
          </w:tcPr>
          <w:p>
            <w:r>
              <w:t>2020-03-26</w:t>
            </w:r>
          </w:p>
        </w:tc>
        <w:tc>
          <w:tcPr>
            <w:tcW w:type="dxa" w:w="2880"/>
          </w:tcPr>
          <w:p>
            <w:r>
              <w:t xml:space="preserve">Coronavirus Diaries: 'My Dad has vascular dementia. Covid-19 is a challenge we had not expected' </w:t>
            </w:r>
          </w:p>
        </w:tc>
      </w:tr>
      <w:tr>
        <w:tc>
          <w:tcPr>
            <w:tcW w:type="dxa" w:w="2880"/>
          </w:tcPr>
          <w:p>
            <w:r>
              <w:t>3501</w:t>
            </w:r>
          </w:p>
        </w:tc>
        <w:tc>
          <w:tcPr>
            <w:tcW w:type="dxa" w:w="2880"/>
          </w:tcPr>
          <w:p>
            <w:r>
              <w:t>2020-03-26</w:t>
            </w:r>
          </w:p>
        </w:tc>
        <w:tc>
          <w:tcPr>
            <w:tcW w:type="dxa" w:w="2880"/>
          </w:tcPr>
          <w:p>
            <w:r>
              <w:t>I've pretty much realized that I am going to catch covid-19 as I work in healthcare/dementia wing of nursing home. They cough in my face daily.</w:t>
            </w:r>
          </w:p>
        </w:tc>
      </w:tr>
      <w:tr>
        <w:tc>
          <w:tcPr>
            <w:tcW w:type="dxa" w:w="2880"/>
          </w:tcPr>
          <w:p>
            <w:r>
              <w:t>3502</w:t>
            </w:r>
          </w:p>
        </w:tc>
        <w:tc>
          <w:tcPr>
            <w:tcW w:type="dxa" w:w="2880"/>
          </w:tcPr>
          <w:p>
            <w:r>
              <w:t>2020-03-26</w:t>
            </w:r>
          </w:p>
        </w:tc>
        <w:tc>
          <w:tcPr>
            <w:tcW w:type="dxa" w:w="2880"/>
          </w:tcPr>
          <w:p>
            <w:r>
              <w:t>COVID - 19 got us in the house, but our gadgets will not let us stay home. I challenged myself today how long I could stay without my phone or the laptop for a day now that we are all under this lockdown. Digital Dementia is coming for all of you #stayhomenogadgetschallenge</w:t>
            </w:r>
          </w:p>
        </w:tc>
      </w:tr>
      <w:tr>
        <w:tc>
          <w:tcPr>
            <w:tcW w:type="dxa" w:w="2880"/>
          </w:tcPr>
          <w:p>
            <w:r>
              <w:t>3503</w:t>
            </w:r>
          </w:p>
        </w:tc>
        <w:tc>
          <w:tcPr>
            <w:tcW w:type="dxa" w:w="2880"/>
          </w:tcPr>
          <w:p>
            <w:r>
              <w:t>2020-03-26</w:t>
            </w:r>
          </w:p>
        </w:tc>
        <w:tc>
          <w:tcPr>
            <w:tcW w:type="dxa" w:w="2880"/>
          </w:tcPr>
          <w:p>
            <w:r>
              <w:t>After being taken by ambulance to the ER yesterday, my 79 yo mom with dementia came home to no caregiver. The agency cancelled 36 hours of care over the fear of COVID-19 without telling me. What would have happened if I couldn’t have been there? #COVID2019 #Corona #wtf</w:t>
            </w:r>
          </w:p>
        </w:tc>
      </w:tr>
      <w:tr>
        <w:tc>
          <w:tcPr>
            <w:tcW w:type="dxa" w:w="2880"/>
          </w:tcPr>
          <w:p>
            <w:r>
              <w:t>3504</w:t>
            </w:r>
          </w:p>
        </w:tc>
        <w:tc>
          <w:tcPr>
            <w:tcW w:type="dxa" w:w="2880"/>
          </w:tcPr>
          <w:p>
            <w:r>
              <w:t>2020-03-26</w:t>
            </w:r>
          </w:p>
        </w:tc>
        <w:tc>
          <w:tcPr>
            <w:tcW w:type="dxa" w:w="2880"/>
          </w:tcPr>
          <w:p>
            <w:r>
              <w:t>My g’ma has dementia and is seriously ill in 🏥 her  and  my g’dad should be celebrating 61yr t’gther but aren’t because of covid-19. He can’t even see her in 🏥  and  my heart is breaking. They’ve never been apart  and  knowing how scared  and  alone she’ll be breaks me Take this seriously.</w:t>
            </w:r>
          </w:p>
        </w:tc>
      </w:tr>
      <w:tr>
        <w:tc>
          <w:tcPr>
            <w:tcW w:type="dxa" w:w="2880"/>
          </w:tcPr>
          <w:p>
            <w:r>
              <w:t>3505</w:t>
            </w:r>
          </w:p>
        </w:tc>
        <w:tc>
          <w:tcPr>
            <w:tcW w:type="dxa" w:w="2880"/>
          </w:tcPr>
          <w:p>
            <w:r>
              <w:t>2020-03-26</w:t>
            </w:r>
          </w:p>
        </w:tc>
        <w:tc>
          <w:tcPr>
            <w:tcW w:type="dxa" w:w="2880"/>
          </w:tcPr>
          <w:p>
            <w:r>
              <w:t>There has been absolutely NO correlation made between mental disabilities and the ability to recover from COVID-19. The same goes for dementia. my uncle is chair of the ethics board of a fucking hospital and has already said these guidelines violate ethics policies</w:t>
            </w:r>
          </w:p>
        </w:tc>
      </w:tr>
      <w:tr>
        <w:tc>
          <w:tcPr>
            <w:tcW w:type="dxa" w:w="2880"/>
          </w:tcPr>
          <w:p>
            <w:r>
              <w:t>3506</w:t>
            </w:r>
          </w:p>
        </w:tc>
        <w:tc>
          <w:tcPr>
            <w:tcW w:type="dxa" w:w="2880"/>
          </w:tcPr>
          <w:p>
            <w:r>
              <w:t>2020-03-26</w:t>
            </w:r>
          </w:p>
        </w:tc>
        <w:tc>
          <w:tcPr>
            <w:tcW w:type="dxa" w:w="2880"/>
          </w:tcPr>
          <w:p>
            <w:r>
              <w:t>They cut our hours and I take care care of my mom with dementia. She doesn't really understand whats going on with Covid-19 and wonders why she can't go to senior lunches. $LeonardKuperstein</w:t>
            </w:r>
          </w:p>
        </w:tc>
      </w:tr>
      <w:tr>
        <w:tc>
          <w:tcPr>
            <w:tcW w:type="dxa" w:w="2880"/>
          </w:tcPr>
          <w:p>
            <w:r>
              <w:t>3507</w:t>
            </w:r>
          </w:p>
        </w:tc>
        <w:tc>
          <w:tcPr>
            <w:tcW w:type="dxa" w:w="2880"/>
          </w:tcPr>
          <w:p>
            <w:r>
              <w:t>2020-03-26</w:t>
            </w:r>
          </w:p>
        </w:tc>
        <w:tc>
          <w:tcPr>
            <w:tcW w:type="dxa" w:w="2880"/>
          </w:tcPr>
          <w:p>
            <w:r>
              <w:t>My 89 year old mother in law with dementia has been in hospital for 3 weeks. Medically ok but needs care home. They won’t take her from a hospital.- Surely she should be tested for Covid 19 so she can go? Heartbreaking 💔@MayorofLondon @SadiqKhan @BorisJohnson</w:t>
            </w:r>
          </w:p>
        </w:tc>
      </w:tr>
      <w:tr>
        <w:tc>
          <w:tcPr>
            <w:tcW w:type="dxa" w:w="2880"/>
          </w:tcPr>
          <w:p>
            <w:r>
              <w:t>3508</w:t>
            </w:r>
          </w:p>
        </w:tc>
        <w:tc>
          <w:tcPr>
            <w:tcW w:type="dxa" w:w="2880"/>
          </w:tcPr>
          <w:p>
            <w:r>
              <w:t>2020-03-26</w:t>
            </w:r>
          </w:p>
        </w:tc>
        <w:tc>
          <w:tcPr>
            <w:tcW w:type="dxa" w:w="2880"/>
          </w:tcPr>
          <w:p>
            <w:r>
              <w:t>It's a bit puzzling. My guess would be that it's related to his increasingly visible dementia. It seems clear he doesn't really process what's going on or understand what medical experts are saying. I think he doesn't understand how contagious or how dangerous COVID-19 is.</w:t>
            </w:r>
          </w:p>
        </w:tc>
      </w:tr>
      <w:tr>
        <w:tc>
          <w:tcPr>
            <w:tcW w:type="dxa" w:w="2880"/>
          </w:tcPr>
          <w:p>
            <w:r>
              <w:t>3509</w:t>
            </w:r>
          </w:p>
        </w:tc>
        <w:tc>
          <w:tcPr>
            <w:tcW w:type="dxa" w:w="2880"/>
          </w:tcPr>
          <w:p>
            <w:r>
              <w:t>2020-03-26</w:t>
            </w:r>
          </w:p>
        </w:tc>
        <w:tc>
          <w:tcPr>
            <w:tcW w:type="dxa" w:w="2880"/>
          </w:tcPr>
          <w:p>
            <w:r>
              <w:t>What a turnaround. My father in law had a bad stroke last year, really bad vascular dementia and copd. A shadow of the man he was. One of those odd scenarioswhere you quietly contemplate that the Covid maybe a blessing for him.</w:t>
            </w:r>
          </w:p>
        </w:tc>
      </w:tr>
      <w:tr>
        <w:tc>
          <w:tcPr>
            <w:tcW w:type="dxa" w:w="2880"/>
          </w:tcPr>
          <w:p>
            <w:r>
              <w:t>3510</w:t>
            </w:r>
          </w:p>
        </w:tc>
        <w:tc>
          <w:tcPr>
            <w:tcW w:type="dxa" w:w="2880"/>
          </w:tcPr>
          <w:p>
            <w:r>
              <w:t>2020-03-26</w:t>
            </w:r>
          </w:p>
        </w:tc>
        <w:tc>
          <w:tcPr>
            <w:tcW w:type="dxa" w:w="2880"/>
          </w:tcPr>
          <w:p>
            <w:r>
              <w:t xml:space="preserve">Hold your loved ones close. My mother passed away today after a couple of years fighting dementia. She went quickly, peacefully and surrounded by love. (COVID had nothing to do with it. It was just her time.) </w:t>
            </w:r>
          </w:p>
        </w:tc>
      </w:tr>
      <w:tr>
        <w:tc>
          <w:tcPr>
            <w:tcW w:type="dxa" w:w="2880"/>
          </w:tcPr>
          <w:p>
            <w:r>
              <w:t>3511</w:t>
            </w:r>
          </w:p>
        </w:tc>
        <w:tc>
          <w:tcPr>
            <w:tcW w:type="dxa" w:w="2880"/>
          </w:tcPr>
          <w:p>
            <w:r>
              <w:t>2020-03-26</w:t>
            </w:r>
          </w:p>
        </w:tc>
        <w:tc>
          <w:tcPr>
            <w:tcW w:type="dxa" w:w="2880"/>
          </w:tcPr>
          <w:p>
            <w:r>
              <w:t>My 80 year old aunt with dementia in New Jersey has Covid-19 I just learned. She’s my favorite aunt and the only living piece of my mother that resembles her and still walks the earth. She was rushed to the hospital and no visitors allowed. They stabilized her for the time being.</w:t>
            </w:r>
          </w:p>
        </w:tc>
      </w:tr>
      <w:tr>
        <w:tc>
          <w:tcPr>
            <w:tcW w:type="dxa" w:w="2880"/>
          </w:tcPr>
          <w:p>
            <w:r>
              <w:t>3512</w:t>
            </w:r>
          </w:p>
        </w:tc>
        <w:tc>
          <w:tcPr>
            <w:tcW w:type="dxa" w:w="2880"/>
          </w:tcPr>
          <w:p>
            <w:r>
              <w:t>2020-03-26</w:t>
            </w:r>
          </w:p>
        </w:tc>
        <w:tc>
          <w:tcPr>
            <w:tcW w:type="dxa" w:w="2880"/>
          </w:tcPr>
          <w:p>
            <w:r>
              <w:t>DEMENTIA: Q specifically said he has dementia 'we must take care of the cure, this will make the problem worse no matter what' i feel sad listening to it but MY GOD THE DEMS WANT THIS GUY AS PRES? seriously #qanon #sleepyjoe</w:t>
            </w:r>
          </w:p>
        </w:tc>
      </w:tr>
      <w:tr>
        <w:tc>
          <w:tcPr>
            <w:tcW w:type="dxa" w:w="2880"/>
          </w:tcPr>
          <w:p>
            <w:r>
              <w:t>3513</w:t>
            </w:r>
          </w:p>
        </w:tc>
        <w:tc>
          <w:tcPr>
            <w:tcW w:type="dxa" w:w="2880"/>
          </w:tcPr>
          <w:p>
            <w:r>
              <w:t>2020-03-26</w:t>
            </w:r>
          </w:p>
        </w:tc>
        <w:tc>
          <w:tcPr>
            <w:tcW w:type="dxa" w:w="2880"/>
          </w:tcPr>
          <w:p>
            <w:r>
              <w:t>My husband’s grandma died today. She had dementia, not COVID-19, but we still aren’t allowed to go to her funeral. We can’t say goodbye. Please let this be the only death. Please stay inside and stay healthy. I don’t want to lose anyone else.</w:t>
            </w:r>
          </w:p>
        </w:tc>
      </w:tr>
      <w:tr>
        <w:tc>
          <w:tcPr>
            <w:tcW w:type="dxa" w:w="2880"/>
          </w:tcPr>
          <w:p>
            <w:r>
              <w:t>3514</w:t>
            </w:r>
          </w:p>
        </w:tc>
        <w:tc>
          <w:tcPr>
            <w:tcW w:type="dxa" w:w="2880"/>
          </w:tcPr>
          <w:p>
            <w:r>
              <w:t>2020-03-26</w:t>
            </w:r>
          </w:p>
        </w:tc>
        <w:tc>
          <w:tcPr>
            <w:tcW w:type="dxa" w:w="2880"/>
          </w:tcPr>
          <w:p>
            <w:r>
              <w:t>Not a popular sentiment, but I am at my wits end caregiving for an elderly person with 2 cancers, moderate dementia and cantankerous. COVID-19 has added a heavy layer to this powder keg. I'm exhausted, lip bleeding from biting it too hard and out of money. #unpopular #whocares</w:t>
            </w:r>
          </w:p>
        </w:tc>
      </w:tr>
      <w:tr>
        <w:tc>
          <w:tcPr>
            <w:tcW w:type="dxa" w:w="2880"/>
          </w:tcPr>
          <w:p>
            <w:r>
              <w:t>3515</w:t>
            </w:r>
          </w:p>
        </w:tc>
        <w:tc>
          <w:tcPr>
            <w:tcW w:type="dxa" w:w="2880"/>
          </w:tcPr>
          <w:p>
            <w:r>
              <w:t>2020-03-25</w:t>
            </w:r>
          </w:p>
        </w:tc>
        <w:tc>
          <w:tcPr>
            <w:tcW w:type="dxa" w:w="2880"/>
          </w:tcPr>
          <w:p>
            <w:r>
              <w:t>My 95yo grandfather is at his LTC facility. Visitors are no longer permitted so for three weeks we only learn about his well-being by phone. Bc he has dementia he forgets that there is a pandemic and thinks he did smth wrong and thus is being punished by being locked.💔 #Covid</w:t>
            </w:r>
          </w:p>
        </w:tc>
      </w:tr>
      <w:tr>
        <w:tc>
          <w:tcPr>
            <w:tcW w:type="dxa" w:w="2880"/>
          </w:tcPr>
          <w:p>
            <w:r>
              <w:t>3516</w:t>
            </w:r>
          </w:p>
        </w:tc>
        <w:tc>
          <w:tcPr>
            <w:tcW w:type="dxa" w:w="2880"/>
          </w:tcPr>
          <w:p>
            <w:r>
              <w:t>2020-03-25</w:t>
            </w:r>
          </w:p>
        </w:tc>
        <w:tc>
          <w:tcPr>
            <w:tcW w:type="dxa" w:w="2880"/>
          </w:tcPr>
          <w:p>
            <w:r>
              <w:t>Someone in my uncle’s nursing home has passed away from Covid-19. All residents have dementia and I cannot imagine how hard it is for staff to manage it and how confused and frightened the patients are. Stay home, protect people who cannot protect themselves</w:t>
            </w:r>
          </w:p>
        </w:tc>
      </w:tr>
      <w:tr>
        <w:tc>
          <w:tcPr>
            <w:tcW w:type="dxa" w:w="2880"/>
          </w:tcPr>
          <w:p>
            <w:r>
              <w:t>3517</w:t>
            </w:r>
          </w:p>
        </w:tc>
        <w:tc>
          <w:tcPr>
            <w:tcW w:type="dxa" w:w="2880"/>
          </w:tcPr>
          <w:p>
            <w:r>
              <w:t>2020-03-25</w:t>
            </w:r>
          </w:p>
        </w:tc>
        <w:tc>
          <w:tcPr>
            <w:tcW w:type="dxa" w:w="2880"/>
          </w:tcPr>
          <w:p>
            <w:r>
              <w:t>Fucking hell, only a couple of hours ago I was trying t convince my mum dying of COVID-19 would still be hellish even if it was quicker than Dementia (which she doesn't have). Is this common?</w:t>
            </w:r>
          </w:p>
        </w:tc>
      </w:tr>
      <w:tr>
        <w:tc>
          <w:tcPr>
            <w:tcW w:type="dxa" w:w="2880"/>
          </w:tcPr>
          <w:p>
            <w:r>
              <w:t>3518</w:t>
            </w:r>
          </w:p>
        </w:tc>
        <w:tc>
          <w:tcPr>
            <w:tcW w:type="dxa" w:w="2880"/>
          </w:tcPr>
          <w:p>
            <w:r>
              <w:t>2020-03-25</w:t>
            </w:r>
          </w:p>
        </w:tc>
        <w:tc>
          <w:tcPr>
            <w:tcW w:type="dxa" w:w="2880"/>
          </w:tcPr>
          <w:p>
            <w:r>
              <w:t>My youngest works in a senior care and dementia facility while going to college. I worry about her (she’s had chronic asthma since infancy), but I’m also damn proud of her for paying special attention to her residents during this difficult time. #UnsungHeroes❤️ #COVID-19</w:t>
            </w:r>
          </w:p>
        </w:tc>
      </w:tr>
      <w:tr>
        <w:tc>
          <w:tcPr>
            <w:tcW w:type="dxa" w:w="2880"/>
          </w:tcPr>
          <w:p>
            <w:r>
              <w:t>3519</w:t>
            </w:r>
          </w:p>
        </w:tc>
        <w:tc>
          <w:tcPr>
            <w:tcW w:type="dxa" w:w="2880"/>
          </w:tcPr>
          <w:p>
            <w:r>
              <w:t>2020-03-25</w:t>
            </w:r>
          </w:p>
        </w:tc>
        <w:tc>
          <w:tcPr>
            <w:tcW w:type="dxa" w:w="2880"/>
          </w:tcPr>
          <w:p>
            <w:r>
              <w:t>Now they want to kick my friends elderly and dementia parents out of hospital because they are waiting for long term care and are "Preparing for covid patients"??? What? So they lose their beds and some new elderly covid patients can come in and take their beds?? #Letitbe</w:t>
            </w:r>
          </w:p>
        </w:tc>
      </w:tr>
      <w:tr>
        <w:tc>
          <w:tcPr>
            <w:tcW w:type="dxa" w:w="2880"/>
          </w:tcPr>
          <w:p>
            <w:r>
              <w:t>3520</w:t>
            </w:r>
          </w:p>
        </w:tc>
        <w:tc>
          <w:tcPr>
            <w:tcW w:type="dxa" w:w="2880"/>
          </w:tcPr>
          <w:p>
            <w:r>
              <w:t>2020-03-25</w:t>
            </w:r>
          </w:p>
        </w:tc>
        <w:tc>
          <w:tcPr>
            <w:tcW w:type="dxa" w:w="2880"/>
          </w:tcPr>
          <w:p>
            <w:r>
              <w:t>My mother-in-law passed away this evening. Similar situation. She had dementia and  parkinsons.They restricted my husband  and  Siblings from visiting. She was negative for Covid-19. They did let her 4 children visit tonight, last rites given, then she passed away</w:t>
            </w:r>
          </w:p>
        </w:tc>
      </w:tr>
      <w:tr>
        <w:tc>
          <w:tcPr>
            <w:tcW w:type="dxa" w:w="2880"/>
          </w:tcPr>
          <w:p>
            <w:r>
              <w:t>3521</w:t>
            </w:r>
          </w:p>
        </w:tc>
        <w:tc>
          <w:tcPr>
            <w:tcW w:type="dxa" w:w="2880"/>
          </w:tcPr>
          <w:p>
            <w:r>
              <w:t>2020-03-25</w:t>
            </w:r>
          </w:p>
        </w:tc>
        <w:tc>
          <w:tcPr>
            <w:tcW w:type="dxa" w:w="2880"/>
          </w:tcPr>
          <w:p>
            <w:r>
              <w:t xml:space="preserve">One thing that this horrible Covid 19 is not doing to me or my beautiful wife who has Vascular Dementia is stopping us see our new baby grandson Henry James not one day old 💓💓💓💓 </w:t>
            </w:r>
          </w:p>
        </w:tc>
      </w:tr>
      <w:tr>
        <w:tc>
          <w:tcPr>
            <w:tcW w:type="dxa" w:w="2880"/>
          </w:tcPr>
          <w:p>
            <w:r>
              <w:t>3522</w:t>
            </w:r>
          </w:p>
        </w:tc>
        <w:tc>
          <w:tcPr>
            <w:tcW w:type="dxa" w:w="2880"/>
          </w:tcPr>
          <w:p>
            <w:r>
              <w:t>2020-03-25</w:t>
            </w:r>
          </w:p>
        </w:tc>
        <w:tc>
          <w:tcPr>
            <w:tcW w:type="dxa" w:w="2880"/>
          </w:tcPr>
          <w:p>
            <w:r>
              <w:t>$padude1 My sister lost her restaurant server job due to the covid-19. We share a house where I stay home to care for our elderly mother with dementia and mobility issues. The shutdown really hit us hard. Unemployment is only going to give her $240. That won't help us much. 🙏🙏</w:t>
            </w:r>
          </w:p>
        </w:tc>
      </w:tr>
      <w:tr>
        <w:tc>
          <w:tcPr>
            <w:tcW w:type="dxa" w:w="2880"/>
          </w:tcPr>
          <w:p>
            <w:r>
              <w:t>3523</w:t>
            </w:r>
          </w:p>
        </w:tc>
        <w:tc>
          <w:tcPr>
            <w:tcW w:type="dxa" w:w="2880"/>
          </w:tcPr>
          <w:p>
            <w:r>
              <w:t>2020-03-24</w:t>
            </w:r>
          </w:p>
        </w:tc>
        <w:tc>
          <w:tcPr>
            <w:tcW w:type="dxa" w:w="2880"/>
          </w:tcPr>
          <w:p>
            <w:r>
              <w:t>My 96yr old grandmother who suffers from dementia. I take care of her but I have heart failure. I worry if I get COVID-19 no one could take care of her at home.</w:t>
            </w:r>
          </w:p>
        </w:tc>
      </w:tr>
      <w:tr>
        <w:tc>
          <w:tcPr>
            <w:tcW w:type="dxa" w:w="2880"/>
          </w:tcPr>
          <w:p>
            <w:r>
              <w:t>3524</w:t>
            </w:r>
          </w:p>
        </w:tc>
        <w:tc>
          <w:tcPr>
            <w:tcW w:type="dxa" w:w="2880"/>
          </w:tcPr>
          <w:p>
            <w:r>
              <w:t>2020-03-24</w:t>
            </w:r>
          </w:p>
        </w:tc>
        <w:tc>
          <w:tcPr>
            <w:tcW w:type="dxa" w:w="2880"/>
          </w:tcPr>
          <w:p>
            <w:r>
              <w:t>As you know, our annual Alzheimer’s Advocacy Forum was cancelled this year due to the ongoing COVID-19. I would like to express my deepest gratitude to @RepRatcliffe for all your help for #Alzheimers  and  all #dementia. @alzassociation @ALZIMPACT @ALZDallasNETX #endalz</w:t>
            </w:r>
          </w:p>
        </w:tc>
      </w:tr>
      <w:tr>
        <w:tc>
          <w:tcPr>
            <w:tcW w:type="dxa" w:w="2880"/>
          </w:tcPr>
          <w:p>
            <w:r>
              <w:t>3525</w:t>
            </w:r>
          </w:p>
        </w:tc>
        <w:tc>
          <w:tcPr>
            <w:tcW w:type="dxa" w:w="2880"/>
          </w:tcPr>
          <w:p>
            <w:r>
              <w:t>2020-03-24</w:t>
            </w:r>
          </w:p>
        </w:tc>
        <w:tc>
          <w:tcPr>
            <w:tcW w:type="dxa" w:w="2880"/>
          </w:tcPr>
          <w:p>
            <w:r>
              <w:t>As you know, our annual Alzheimer’s Advocacy Forum was cancelled this year due to the ongoing COVID-19. I would like to express my deepest gratitude to @RepRatcliffe and his super team for all your support. @ALZIMPACT @alzassociation @ALZDallasNETX #endalz #dementia #mentalhealth</w:t>
            </w:r>
          </w:p>
        </w:tc>
      </w:tr>
      <w:tr>
        <w:tc>
          <w:tcPr>
            <w:tcW w:type="dxa" w:w="2880"/>
          </w:tcPr>
          <w:p>
            <w:r>
              <w:t>3526</w:t>
            </w:r>
          </w:p>
        </w:tc>
        <w:tc>
          <w:tcPr>
            <w:tcW w:type="dxa" w:w="2880"/>
          </w:tcPr>
          <w:p>
            <w:r>
              <w:t>2020-03-24</w:t>
            </w:r>
          </w:p>
        </w:tc>
        <w:tc>
          <w:tcPr>
            <w:tcW w:type="dxa" w:w="2880"/>
          </w:tcPr>
          <w:p>
            <w:r>
              <w:t>People have been asking how my dad is. His facility has been locked down for two weeks. My dad is fine. I call him regularly. He is barely aware of COVID-19. I guess dementia has one upside to it.</w:t>
            </w:r>
          </w:p>
        </w:tc>
      </w:tr>
      <w:tr>
        <w:tc>
          <w:tcPr>
            <w:tcW w:type="dxa" w:w="2880"/>
          </w:tcPr>
          <w:p>
            <w:r>
              <w:t>3527</w:t>
            </w:r>
          </w:p>
        </w:tc>
        <w:tc>
          <w:tcPr>
            <w:tcW w:type="dxa" w:w="2880"/>
          </w:tcPr>
          <w:p>
            <w:r>
              <w:t>2020-03-24</w:t>
            </w:r>
          </w:p>
        </w:tc>
        <w:tc>
          <w:tcPr>
            <w:tcW w:type="dxa" w:w="2880"/>
          </w:tcPr>
          <w:p>
            <w:r>
              <w:t xml:space="preserve">Smelling price gauging here. This is for 2 bottles. I bought 1 for under 5 bucks before Covid. Yes I use this alot. My dad has dementia. I`m his caregiver </w:t>
            </w:r>
          </w:p>
        </w:tc>
      </w:tr>
      <w:tr>
        <w:tc>
          <w:tcPr>
            <w:tcW w:type="dxa" w:w="2880"/>
          </w:tcPr>
          <w:p>
            <w:r>
              <w:t>3528</w:t>
            </w:r>
          </w:p>
        </w:tc>
        <w:tc>
          <w:tcPr>
            <w:tcW w:type="dxa" w:w="2880"/>
          </w:tcPr>
          <w:p>
            <w:r>
              <w:t>2020-03-24</w:t>
            </w:r>
          </w:p>
        </w:tc>
        <w:tc>
          <w:tcPr>
            <w:tcW w:type="dxa" w:w="2880"/>
          </w:tcPr>
          <w:p>
            <w:r>
              <w:t>A little-known state protocol outlines how hospitals should decide who gets a ventilator if COVID-19 overwhelms Alabama hospitals. Conditions like heart attack, "severe mental retardation," dementia  and  AIDS could be disqualifiers. My latest for @aldotcom</w:t>
            </w:r>
          </w:p>
        </w:tc>
      </w:tr>
      <w:tr>
        <w:tc>
          <w:tcPr>
            <w:tcW w:type="dxa" w:w="2880"/>
          </w:tcPr>
          <w:p>
            <w:r>
              <w:t>3529</w:t>
            </w:r>
          </w:p>
        </w:tc>
        <w:tc>
          <w:tcPr>
            <w:tcW w:type="dxa" w:w="2880"/>
          </w:tcPr>
          <w:p>
            <w:r>
              <w:t>2020-03-24</w:t>
            </w:r>
          </w:p>
        </w:tc>
        <w:tc>
          <w:tcPr>
            <w:tcW w:type="dxa" w:w="2880"/>
          </w:tcPr>
          <w:p>
            <w:r>
              <w:t>We had to close operations of our Adult Day Health facility yesterday which cared for those living with dementia. Please pray for them, their caregivers, families and all my staff. They are so precious and vulnerable to COVID-19. #dementia #COVIDー19 #heartbreaking #MissThem</w:t>
            </w:r>
          </w:p>
        </w:tc>
      </w:tr>
      <w:tr>
        <w:tc>
          <w:tcPr>
            <w:tcW w:type="dxa" w:w="2880"/>
          </w:tcPr>
          <w:p>
            <w:r>
              <w:t>3530</w:t>
            </w:r>
          </w:p>
        </w:tc>
        <w:tc>
          <w:tcPr>
            <w:tcW w:type="dxa" w:w="2880"/>
          </w:tcPr>
          <w:p>
            <w:r>
              <w:t>2020-03-24</w:t>
            </w:r>
          </w:p>
        </w:tc>
        <w:tc>
          <w:tcPr>
            <w:tcW w:type="dxa" w:w="2880"/>
          </w:tcPr>
          <w:p>
            <w:r>
              <w:t xml:space="preserve">With COVID-19 running it's course... no visitors are allowed at the care center where my mom is. Today we were able to back up to my mom's window and visit with her/dad from the back of the Honda with their window slightly cracked. #COVIDー19 and #Dementia Stink </w:t>
            </w:r>
          </w:p>
        </w:tc>
      </w:tr>
      <w:tr>
        <w:tc>
          <w:tcPr>
            <w:tcW w:type="dxa" w:w="2880"/>
          </w:tcPr>
          <w:p>
            <w:r>
              <w:t>3531</w:t>
            </w:r>
          </w:p>
        </w:tc>
        <w:tc>
          <w:tcPr>
            <w:tcW w:type="dxa" w:w="2880"/>
          </w:tcPr>
          <w:p>
            <w:r>
              <w:t>2020-03-24</w:t>
            </w:r>
          </w:p>
        </w:tc>
        <w:tc>
          <w:tcPr>
            <w:tcW w:type="dxa" w:w="2880"/>
          </w:tcPr>
          <w:p>
            <w:r>
              <w:t>I think the worst part of this COVID-19 thing is my poor grandma who is shut in at her rehab facility with early dementia and is absolute miserable and lonely and confused. I miss her and she's so alone.</w:t>
            </w:r>
          </w:p>
        </w:tc>
      </w:tr>
      <w:tr>
        <w:tc>
          <w:tcPr>
            <w:tcW w:type="dxa" w:w="2880"/>
          </w:tcPr>
          <w:p>
            <w:r>
              <w:t>3532</w:t>
            </w:r>
          </w:p>
        </w:tc>
        <w:tc>
          <w:tcPr>
            <w:tcW w:type="dxa" w:w="2880"/>
          </w:tcPr>
          <w:p>
            <w:r>
              <w:t>2020-03-23</w:t>
            </w:r>
          </w:p>
        </w:tc>
        <w:tc>
          <w:tcPr>
            <w:tcW w:type="dxa" w:w="2880"/>
          </w:tcPr>
          <w:p>
            <w:r>
              <w:t>My mum has dementia and is so confused by what is going on with COVID-19. My sister was vacuuming and Mum crept into the room  and  told her to turn the vacuum off because “...they’ll know that we’re here!”</w:t>
            </w:r>
          </w:p>
        </w:tc>
      </w:tr>
      <w:tr>
        <w:tc>
          <w:tcPr>
            <w:tcW w:type="dxa" w:w="2880"/>
          </w:tcPr>
          <w:p>
            <w:r>
              <w:t>3533</w:t>
            </w:r>
          </w:p>
        </w:tc>
        <w:tc>
          <w:tcPr>
            <w:tcW w:type="dxa" w:w="2880"/>
          </w:tcPr>
          <w:p>
            <w:r>
              <w:t>2020-03-23</w:t>
            </w:r>
          </w:p>
        </w:tc>
        <w:tc>
          <w:tcPr>
            <w:tcW w:type="dxa" w:w="2880"/>
          </w:tcPr>
          <w:p>
            <w:r>
              <w:t>And seriously, my mom is in a nursing home with dementia, hospice nurse called last night that she might have COVID-19. Today she was taken out of isolation, so I am guessing she does not have it but they have no tests.</w:t>
            </w:r>
          </w:p>
        </w:tc>
      </w:tr>
      <w:tr>
        <w:tc>
          <w:tcPr>
            <w:tcW w:type="dxa" w:w="2880"/>
          </w:tcPr>
          <w:p>
            <w:r>
              <w:t>3534</w:t>
            </w:r>
          </w:p>
        </w:tc>
        <w:tc>
          <w:tcPr>
            <w:tcW w:type="dxa" w:w="2880"/>
          </w:tcPr>
          <w:p>
            <w:r>
              <w:t>2020-03-23</w:t>
            </w:r>
          </w:p>
        </w:tc>
        <w:tc>
          <w:tcPr>
            <w:tcW w:type="dxa" w:w="2880"/>
          </w:tcPr>
          <w:p>
            <w:r>
              <w:t>Last Saturday, workers at in Snowdonia in North Wales stated that it was the busiest working day in living history. At a time when I'm fighting to hold on to community support care for my father, who has dementia, some people seem to think Covid-19 is the new National Holiday.</w:t>
            </w:r>
          </w:p>
        </w:tc>
      </w:tr>
      <w:tr>
        <w:tc>
          <w:tcPr>
            <w:tcW w:type="dxa" w:w="2880"/>
          </w:tcPr>
          <w:p>
            <w:r>
              <w:t>3535</w:t>
            </w:r>
          </w:p>
        </w:tc>
        <w:tc>
          <w:tcPr>
            <w:tcW w:type="dxa" w:w="2880"/>
          </w:tcPr>
          <w:p>
            <w:r>
              <w:t>2020-03-23</w:t>
            </w:r>
          </w:p>
        </w:tc>
        <w:tc>
          <w:tcPr>
            <w:tcW w:type="dxa" w:w="2880"/>
          </w:tcPr>
          <w:p>
            <w:r>
              <w:t>Bad: My mom is 81 and slipping into dementia. Good: She's never been very social, is taking COVID-19 seriously, and lives in a town - Gainesville, FL - with a lot of hospitals. Also, my niece is in town with her.</w:t>
            </w:r>
          </w:p>
        </w:tc>
      </w:tr>
      <w:tr>
        <w:tc>
          <w:tcPr>
            <w:tcW w:type="dxa" w:w="2880"/>
          </w:tcPr>
          <w:p>
            <w:r>
              <w:t>3536</w:t>
            </w:r>
          </w:p>
        </w:tc>
        <w:tc>
          <w:tcPr>
            <w:tcW w:type="dxa" w:w="2880"/>
          </w:tcPr>
          <w:p>
            <w:r>
              <w:t>2020-03-23</w:t>
            </w:r>
          </w:p>
        </w:tc>
        <w:tc>
          <w:tcPr>
            <w:tcW w:type="dxa" w:w="2880"/>
          </w:tcPr>
          <w:p>
            <w:r>
              <w:t xml:space="preserve">I am asking for this to help my grandmother and grandfather out (whom I live with to take care of). My grandmother has early onset dementia and my grandfather has PTSD from the Vietnam war. We are in quite a pinch with COVID-19 going on. </w:t>
            </w:r>
          </w:p>
        </w:tc>
      </w:tr>
      <w:tr>
        <w:tc>
          <w:tcPr>
            <w:tcW w:type="dxa" w:w="2880"/>
          </w:tcPr>
          <w:p>
            <w:r>
              <w:t>3537</w:t>
            </w:r>
          </w:p>
        </w:tc>
        <w:tc>
          <w:tcPr>
            <w:tcW w:type="dxa" w:w="2880"/>
          </w:tcPr>
          <w:p>
            <w:r>
              <w:t>2020-03-23</w:t>
            </w:r>
          </w:p>
        </w:tc>
        <w:tc>
          <w:tcPr>
            <w:tcW w:type="dxa" w:w="2880"/>
          </w:tcPr>
          <w:p>
            <w:r>
              <w:t>Dr. Gupta, My mom has dementia. I’ve been telling her everyday about COVID-19 for 3 weeks, but 5 min. later, she forgets. She’s in assisted living, I’m terrified for her. How can I get her to realize how serious this is? She believes 45, not me! I blame Fox News for this.😢</w:t>
            </w:r>
          </w:p>
        </w:tc>
      </w:tr>
      <w:tr>
        <w:tc>
          <w:tcPr>
            <w:tcW w:type="dxa" w:w="2880"/>
          </w:tcPr>
          <w:p>
            <w:r>
              <w:t>3538</w:t>
            </w:r>
          </w:p>
        </w:tc>
        <w:tc>
          <w:tcPr>
            <w:tcW w:type="dxa" w:w="2880"/>
          </w:tcPr>
          <w:p>
            <w:r>
              <w:t>2020-03-23</w:t>
            </w:r>
          </w:p>
        </w:tc>
        <w:tc>
          <w:tcPr>
            <w:tcW w:type="dxa" w:w="2880"/>
          </w:tcPr>
          <w:p>
            <w:r>
              <w:t xml:space="preserve">COVID-19 aside and pretending we live in a world where being around the elderly is OK...I cannot express how important it is to talk to people with dementia, show them pictures, or in my case explain the plot of Twilight to your grandma. Those moments of recognition are precious. </w:t>
            </w:r>
          </w:p>
        </w:tc>
      </w:tr>
      <w:tr>
        <w:tc>
          <w:tcPr>
            <w:tcW w:type="dxa" w:w="2880"/>
          </w:tcPr>
          <w:p>
            <w:r>
              <w:t>3539</w:t>
            </w:r>
          </w:p>
        </w:tc>
        <w:tc>
          <w:tcPr>
            <w:tcW w:type="dxa" w:w="2880"/>
          </w:tcPr>
          <w:p>
            <w:r>
              <w:t>2020-03-23</w:t>
            </w:r>
          </w:p>
        </w:tc>
        <w:tc>
          <w:tcPr>
            <w:tcW w:type="dxa" w:w="2880"/>
          </w:tcPr>
          <w:p>
            <w:r>
              <w:t xml:space="preserve">I work primarily with patients with dementia. I’m humbled by the huge (voluntary) personal sacrifices my colleagues are making to try and protect our patients from Covid 19. All are aware of the risks to themselves. We ask just one thing of the general public: stay at home. </w:t>
            </w:r>
          </w:p>
        </w:tc>
      </w:tr>
      <w:tr>
        <w:tc>
          <w:tcPr>
            <w:tcW w:type="dxa" w:w="2880"/>
          </w:tcPr>
          <w:p>
            <w:r>
              <w:t>3540</w:t>
            </w:r>
          </w:p>
        </w:tc>
        <w:tc>
          <w:tcPr>
            <w:tcW w:type="dxa" w:w="2880"/>
          </w:tcPr>
          <w:p>
            <w:r>
              <w:t>2020-03-23</w:t>
            </w:r>
          </w:p>
        </w:tc>
        <w:tc>
          <w:tcPr>
            <w:tcW w:type="dxa" w:w="2880"/>
          </w:tcPr>
          <w:p>
            <w:r>
              <w:t>Covid-19 found in my mother’s nursing home. My mother, who’s 94, and has asthma and COPD. My mother, who can’t be visited. My mother, who’s dementia, with any luck, will keep her blissfully unaware of all this.</w:t>
            </w:r>
          </w:p>
        </w:tc>
      </w:tr>
      <w:tr>
        <w:tc>
          <w:tcPr>
            <w:tcW w:type="dxa" w:w="2880"/>
          </w:tcPr>
          <w:p>
            <w:r>
              <w:t>3541</w:t>
            </w:r>
          </w:p>
        </w:tc>
        <w:tc>
          <w:tcPr>
            <w:tcW w:type="dxa" w:w="2880"/>
          </w:tcPr>
          <w:p>
            <w:r>
              <w:t>2020-03-23</w:t>
            </w:r>
          </w:p>
        </w:tc>
        <w:tc>
          <w:tcPr>
            <w:tcW w:type="dxa" w:w="2880"/>
          </w:tcPr>
          <w:p>
            <w:r>
              <w:t>My fav rumor is that he’s in full blown burnout from grey market stimulants to hold off his dementia AND has covid lmfao</w:t>
            </w:r>
          </w:p>
        </w:tc>
      </w:tr>
      <w:tr>
        <w:tc>
          <w:tcPr>
            <w:tcW w:type="dxa" w:w="2880"/>
          </w:tcPr>
          <w:p>
            <w:r>
              <w:t>3542</w:t>
            </w:r>
          </w:p>
        </w:tc>
        <w:tc>
          <w:tcPr>
            <w:tcW w:type="dxa" w:w="2880"/>
          </w:tcPr>
          <w:p>
            <w:r>
              <w:t>2020-03-23</w:t>
            </w:r>
          </w:p>
        </w:tc>
        <w:tc>
          <w:tcPr>
            <w:tcW w:type="dxa" w:w="2880"/>
          </w:tcPr>
          <w:p>
            <w:r>
              <w:t>My Dad is 90 years old and lives with dementia. He asked the, ‘Where do they get the money?’ when the billion dollar CoVid 19 relief package was announced. I don’t know the answer and it’s a v important question.</w:t>
            </w:r>
          </w:p>
        </w:tc>
      </w:tr>
      <w:tr>
        <w:tc>
          <w:tcPr>
            <w:tcW w:type="dxa" w:w="2880"/>
          </w:tcPr>
          <w:p>
            <w:r>
              <w:t>3543</w:t>
            </w:r>
          </w:p>
        </w:tc>
        <w:tc>
          <w:tcPr>
            <w:tcW w:type="dxa" w:w="2880"/>
          </w:tcPr>
          <w:p>
            <w:r>
              <w:t>2020-03-23</w:t>
            </w:r>
          </w:p>
        </w:tc>
        <w:tc>
          <w:tcPr>
            <w:tcW w:type="dxa" w:w="2880"/>
          </w:tcPr>
          <w:p>
            <w:r>
              <w:t>This last conference had me laughing at how ridiculous he is. I could lead this country better, on my worst day, drunk..with dementia and Covid 19</w:t>
            </w:r>
          </w:p>
        </w:tc>
      </w:tr>
      <w:tr>
        <w:tc>
          <w:tcPr>
            <w:tcW w:type="dxa" w:w="2880"/>
          </w:tcPr>
          <w:p>
            <w:r>
              <w:t>3544</w:t>
            </w:r>
          </w:p>
        </w:tc>
        <w:tc>
          <w:tcPr>
            <w:tcW w:type="dxa" w:w="2880"/>
          </w:tcPr>
          <w:p>
            <w:r>
              <w:t>2020-03-22</w:t>
            </w:r>
          </w:p>
        </w:tc>
        <w:tc>
          <w:tcPr>
            <w:tcW w:type="dxa" w:w="2880"/>
          </w:tcPr>
          <w:p>
            <w:r>
              <w:t>A bit late to Twitter since covid-19 but I just got off the phone from my dear friend caring for her husband at home with FTD. Her support system has vanished as we all rightly Honour social distancing we need solutions for people at home in need of care. #dementia #caregiver</w:t>
            </w:r>
          </w:p>
        </w:tc>
      </w:tr>
      <w:tr>
        <w:tc>
          <w:tcPr>
            <w:tcW w:type="dxa" w:w="2880"/>
          </w:tcPr>
          <w:p>
            <w:r>
              <w:t>3545</w:t>
            </w:r>
          </w:p>
        </w:tc>
        <w:tc>
          <w:tcPr>
            <w:tcW w:type="dxa" w:w="2880"/>
          </w:tcPr>
          <w:p>
            <w:r>
              <w:t>2020-03-22</w:t>
            </w:r>
          </w:p>
        </w:tc>
        <w:tc>
          <w:tcPr>
            <w:tcW w:type="dxa" w:w="2880"/>
          </w:tcPr>
          <w:p>
            <w:r>
              <w:t>Let’s not forget there are people living with dementia, cancer and other conditions that will be here long after Covid - 19 disappears. My hope is it move out as quickly as it came. Shout out to all the people who are not able to work from home. @keithbarrett59 @AlzCanada</w:t>
            </w:r>
          </w:p>
        </w:tc>
      </w:tr>
      <w:tr>
        <w:tc>
          <w:tcPr>
            <w:tcW w:type="dxa" w:w="2880"/>
          </w:tcPr>
          <w:p>
            <w:r>
              <w:t>3546</w:t>
            </w:r>
          </w:p>
        </w:tc>
        <w:tc>
          <w:tcPr>
            <w:tcW w:type="dxa" w:w="2880"/>
          </w:tcPr>
          <w:p>
            <w:r>
              <w:t>2020-03-22</w:t>
            </w:r>
          </w:p>
        </w:tc>
        <w:tc>
          <w:tcPr>
            <w:tcW w:type="dxa" w:w="2880"/>
          </w:tcPr>
          <w:p>
            <w:r>
              <w:t>Not only does my mother not realise today is Mother’s Day (dementia) but she has no idea that COVID-19 is happening. Makes phone conversation with her truly surreal and very difficult to sustain.</w:t>
            </w:r>
          </w:p>
        </w:tc>
      </w:tr>
      <w:tr>
        <w:tc>
          <w:tcPr>
            <w:tcW w:type="dxa" w:w="2880"/>
          </w:tcPr>
          <w:p>
            <w:r>
              <w:t>3547</w:t>
            </w:r>
          </w:p>
        </w:tc>
        <w:tc>
          <w:tcPr>
            <w:tcW w:type="dxa" w:w="2880"/>
          </w:tcPr>
          <w:p>
            <w:r>
              <w:t>2020-03-22</w:t>
            </w:r>
          </w:p>
        </w:tc>
        <w:tc>
          <w:tcPr>
            <w:tcW w:type="dxa" w:w="2880"/>
          </w:tcPr>
          <w:p>
            <w:r>
              <w:t>Make me wonder. My mother was a resident there and passed away last Sunday (the 16th). The named cause of death was dementia, but it makes me wonder if they even screened for COVID at the time.</w:t>
            </w:r>
          </w:p>
        </w:tc>
      </w:tr>
      <w:tr>
        <w:tc>
          <w:tcPr>
            <w:tcW w:type="dxa" w:w="2880"/>
          </w:tcPr>
          <w:p>
            <w:r>
              <w:t>3548</w:t>
            </w:r>
          </w:p>
        </w:tc>
        <w:tc>
          <w:tcPr>
            <w:tcW w:type="dxa" w:w="2880"/>
          </w:tcPr>
          <w:p>
            <w:r>
              <w:t>2020-03-22</w:t>
            </w:r>
          </w:p>
        </w:tc>
        <w:tc>
          <w:tcPr>
            <w:tcW w:type="dxa" w:w="2880"/>
          </w:tcPr>
          <w:p>
            <w:r>
              <w:t>I should point out - my grandma isn't a dick, she has dementia and keeps forgetting that Covid-19 is a thing which is why she's mad / confused about the church closing</w:t>
            </w:r>
          </w:p>
        </w:tc>
      </w:tr>
      <w:tr>
        <w:tc>
          <w:tcPr>
            <w:tcW w:type="dxa" w:w="2880"/>
          </w:tcPr>
          <w:p>
            <w:r>
              <w:t>3549</w:t>
            </w:r>
          </w:p>
        </w:tc>
        <w:tc>
          <w:tcPr>
            <w:tcW w:type="dxa" w:w="2880"/>
          </w:tcPr>
          <w:p>
            <w:r>
              <w:t>2020-03-22</w:t>
            </w:r>
          </w:p>
        </w:tc>
        <w:tc>
          <w:tcPr>
            <w:tcW w:type="dxa" w:w="2880"/>
          </w:tcPr>
          <w:p>
            <w:r>
              <w:t>I put this poster together to try and explain to my Dad with #Dementia why I’m Video calling instead of visiting. Hopefully this will help. If anyone is in the same boat and wants a copy DM me. #covid_19 #covıd19 #dementia #poster #graphicmedicine #illustration #art</w:t>
            </w:r>
          </w:p>
        </w:tc>
      </w:tr>
      <w:tr>
        <w:tc>
          <w:tcPr>
            <w:tcW w:type="dxa" w:w="2880"/>
          </w:tcPr>
          <w:p>
            <w:r>
              <w:t>3550</w:t>
            </w:r>
          </w:p>
        </w:tc>
        <w:tc>
          <w:tcPr>
            <w:tcW w:type="dxa" w:w="2880"/>
          </w:tcPr>
          <w:p>
            <w:r>
              <w:t>2020-03-22</w:t>
            </w:r>
          </w:p>
        </w:tc>
        <w:tc>
          <w:tcPr>
            <w:tcW w:type="dxa" w:w="2880"/>
          </w:tcPr>
          <w:p>
            <w:r>
              <w:t xml:space="preserve">My girls, Tipper and Princess will send your Mom their purrs! My Dad is in a nursing home, w/ vistors barred. Don’t know how he is. He has dementia  and  is hard of hearing. As far as I know, nobody there has Covid-19, but there isn’t much testing. Hadn’t thought of the window! </w:t>
            </w:r>
          </w:p>
        </w:tc>
      </w:tr>
      <w:tr>
        <w:tc>
          <w:tcPr>
            <w:tcW w:type="dxa" w:w="2880"/>
          </w:tcPr>
          <w:p>
            <w:r>
              <w:t>3551</w:t>
            </w:r>
          </w:p>
        </w:tc>
        <w:tc>
          <w:tcPr>
            <w:tcW w:type="dxa" w:w="2880"/>
          </w:tcPr>
          <w:p>
            <w:r>
              <w:t>2020-03-22</w:t>
            </w:r>
          </w:p>
        </w:tc>
        <w:tc>
          <w:tcPr>
            <w:tcW w:type="dxa" w:w="2880"/>
          </w:tcPr>
          <w:p>
            <w:r>
              <w:t>Just had word covid has reached my parents village now both into complete lockdown with my sister leaving provisions on doorstep a tablet may assist in keeping them in touch but how do we teach use from a distance so hard as dad has dementia like many Carers on her own now 24/7</w:t>
            </w:r>
          </w:p>
        </w:tc>
      </w:tr>
      <w:tr>
        <w:tc>
          <w:tcPr>
            <w:tcW w:type="dxa" w:w="2880"/>
          </w:tcPr>
          <w:p>
            <w:r>
              <w:t>3552</w:t>
            </w:r>
          </w:p>
        </w:tc>
        <w:tc>
          <w:tcPr>
            <w:tcW w:type="dxa" w:w="2880"/>
          </w:tcPr>
          <w:p>
            <w:r>
              <w:t>2020-03-22</w:t>
            </w:r>
          </w:p>
        </w:tc>
        <w:tc>
          <w:tcPr>
            <w:tcW w:type="dxa" w:w="2880"/>
          </w:tcPr>
          <w:p>
            <w:r>
              <w:t>Just rang my nan who has dementia in her care home. It was so nice to talk to her seeing as she was oblivious about this COVID-19. Having a normal conversation was lovely even if she was trying to get rid of me because she didnt recognise my voice</w:t>
            </w:r>
          </w:p>
        </w:tc>
      </w:tr>
      <w:tr>
        <w:tc>
          <w:tcPr>
            <w:tcW w:type="dxa" w:w="2880"/>
          </w:tcPr>
          <w:p>
            <w:r>
              <w:t>3553</w:t>
            </w:r>
          </w:p>
        </w:tc>
        <w:tc>
          <w:tcPr>
            <w:tcW w:type="dxa" w:w="2880"/>
          </w:tcPr>
          <w:p>
            <w:r>
              <w:t>2020-03-22</w:t>
            </w:r>
          </w:p>
        </w:tc>
        <w:tc>
          <w:tcPr>
            <w:tcW w:type="dxa" w:w="2880"/>
          </w:tcPr>
          <w:p>
            <w:r>
              <w:t>I hope not. Not a fan but I'd hate to see that happen to anyone. That said, I am almost certain that if it was Covid, it would have been leaked by now. My bet is on that he's having a bad week with the dementia and is in no shape to be seen by the public.</w:t>
            </w:r>
          </w:p>
        </w:tc>
      </w:tr>
      <w:tr>
        <w:tc>
          <w:tcPr>
            <w:tcW w:type="dxa" w:w="2880"/>
          </w:tcPr>
          <w:p>
            <w:r>
              <w:t>3554</w:t>
            </w:r>
          </w:p>
        </w:tc>
        <w:tc>
          <w:tcPr>
            <w:tcW w:type="dxa" w:w="2880"/>
          </w:tcPr>
          <w:p>
            <w:r>
              <w:t>2020-03-22</w:t>
            </w:r>
          </w:p>
        </w:tc>
        <w:tc>
          <w:tcPr>
            <w:tcW w:type="dxa" w:w="2880"/>
          </w:tcPr>
          <w:p>
            <w:r>
              <w:t>Just a point here, I watched my father die of cancer and mother of dementia, if I had covid I would take the proper care but I know my dad would take the risk. He was a strong level headed man and loved life. This is not life!!</w:t>
            </w:r>
          </w:p>
        </w:tc>
      </w:tr>
      <w:tr>
        <w:tc>
          <w:tcPr>
            <w:tcW w:type="dxa" w:w="2880"/>
          </w:tcPr>
          <w:p>
            <w:r>
              <w:t>3555</w:t>
            </w:r>
          </w:p>
        </w:tc>
        <w:tc>
          <w:tcPr>
            <w:tcW w:type="dxa" w:w="2880"/>
          </w:tcPr>
          <w:p>
            <w:r>
              <w:t>2020-03-22</w:t>
            </w:r>
          </w:p>
        </w:tc>
        <w:tc>
          <w:tcPr>
            <w:tcW w:type="dxa" w:w="2880"/>
          </w:tcPr>
          <w:p>
            <w:r>
              <w:t>My mother in law is in a care home, 84 with dementia. We have stopped visiting for her sake, unfortunately she is ill and would not survive covid, or a fall, or flu or many other problems. We have to think of wider society and life after covid. We are not invincible, that’s life.</w:t>
            </w:r>
          </w:p>
        </w:tc>
      </w:tr>
      <w:tr>
        <w:tc>
          <w:tcPr>
            <w:tcW w:type="dxa" w:w="2880"/>
          </w:tcPr>
          <w:p>
            <w:r>
              <w:t>3556</w:t>
            </w:r>
          </w:p>
        </w:tc>
        <w:tc>
          <w:tcPr>
            <w:tcW w:type="dxa" w:w="2880"/>
          </w:tcPr>
          <w:p>
            <w:r>
              <w:t>2020-03-22</w:t>
            </w:r>
          </w:p>
        </w:tc>
        <w:tc>
          <w:tcPr>
            <w:tcW w:type="dxa" w:w="2880"/>
          </w:tcPr>
          <w:p>
            <w:r>
              <w:t>For dementia? Rabies? Ohhhh you mean covid-19 my bad....</w:t>
            </w:r>
          </w:p>
        </w:tc>
      </w:tr>
      <w:tr>
        <w:tc>
          <w:tcPr>
            <w:tcW w:type="dxa" w:w="2880"/>
          </w:tcPr>
          <w:p>
            <w:r>
              <w:t>3557</w:t>
            </w:r>
          </w:p>
        </w:tc>
        <w:tc>
          <w:tcPr>
            <w:tcW w:type="dxa" w:w="2880"/>
          </w:tcPr>
          <w:p>
            <w:r>
              <w:t>2020-03-22</w:t>
            </w:r>
          </w:p>
        </w:tc>
        <w:tc>
          <w:tcPr>
            <w:tcW w:type="dxa" w:w="2880"/>
          </w:tcPr>
          <w:p>
            <w:r>
              <w:t>I love my grandmother but man she’s doing some stupid shit flying while covid-19 is still highly active. It’s also fucked because we’re thinking she’s getting dementia.. this shits rough man</w:t>
            </w:r>
          </w:p>
        </w:tc>
      </w:tr>
      <w:tr>
        <w:tc>
          <w:tcPr>
            <w:tcW w:type="dxa" w:w="2880"/>
          </w:tcPr>
          <w:p>
            <w:r>
              <w:t>3558</w:t>
            </w:r>
          </w:p>
        </w:tc>
        <w:tc>
          <w:tcPr>
            <w:tcW w:type="dxa" w:w="2880"/>
          </w:tcPr>
          <w:p>
            <w:r>
              <w:t>2020-03-22</w:t>
            </w:r>
          </w:p>
        </w:tc>
        <w:tc>
          <w:tcPr>
            <w:tcW w:type="dxa" w:w="2880"/>
          </w:tcPr>
          <w:p>
            <w:r>
              <w:t>My grandma has dementia and my grandpa usually goes and visits her everyday but he hasn’t been able to with covid-19. And calling isn’t an option because he knows she likely won’t recognize him and he says that will just hurt too much 💔</w:t>
            </w:r>
          </w:p>
        </w:tc>
      </w:tr>
      <w:tr>
        <w:tc>
          <w:tcPr>
            <w:tcW w:type="dxa" w:w="2880"/>
          </w:tcPr>
          <w:p>
            <w:r>
              <w:t>3559</w:t>
            </w:r>
          </w:p>
        </w:tc>
        <w:tc>
          <w:tcPr>
            <w:tcW w:type="dxa" w:w="2880"/>
          </w:tcPr>
          <w:p>
            <w:r>
              <w:t>2020-03-22</w:t>
            </w:r>
          </w:p>
        </w:tc>
        <w:tc>
          <w:tcPr>
            <w:tcW w:type="dxa" w:w="2880"/>
          </w:tcPr>
          <w:p>
            <w:r>
              <w:t>My mom, with dementia, is in the Oshawa nursing home with 4 positive #Covid_19 cases. She’s safe for now, but it is difficult to be this detached from her. All the best...</w:t>
            </w:r>
          </w:p>
        </w:tc>
      </w:tr>
      <w:tr>
        <w:tc>
          <w:tcPr>
            <w:tcW w:type="dxa" w:w="2880"/>
          </w:tcPr>
          <w:p>
            <w:r>
              <w:t>3560</w:t>
            </w:r>
          </w:p>
        </w:tc>
        <w:tc>
          <w:tcPr>
            <w:tcW w:type="dxa" w:w="2880"/>
          </w:tcPr>
          <w:p>
            <w:r>
              <w:t>2020-03-22</w:t>
            </w:r>
          </w:p>
        </w:tc>
        <w:tc>
          <w:tcPr>
            <w:tcW w:type="dxa" w:w="2880"/>
          </w:tcPr>
          <w:p>
            <w:r>
              <w:t>My God! Doesn’t everyone realize he has covid or accelerated dementia at this point?</w:t>
            </w:r>
          </w:p>
        </w:tc>
      </w:tr>
      <w:tr>
        <w:tc>
          <w:tcPr>
            <w:tcW w:type="dxa" w:w="2880"/>
          </w:tcPr>
          <w:p>
            <w:r>
              <w:t>3561</w:t>
            </w:r>
          </w:p>
        </w:tc>
        <w:tc>
          <w:tcPr>
            <w:tcW w:type="dxa" w:w="2880"/>
          </w:tcPr>
          <w:p>
            <w:r>
              <w:t>2020-03-22</w:t>
            </w:r>
          </w:p>
        </w:tc>
        <w:tc>
          <w:tcPr>
            <w:tcW w:type="dxa" w:w="2880"/>
          </w:tcPr>
          <w:p>
            <w:r>
              <w:t>My mum's raging with me because she doesn't understand risks of #Covid_19. She's annoyed that I'm not taking her out as normal. She's got dementia and is in her 80s. She thinks I'm just being horrible even though I've been phoning. Trying my best but health comes first.</w:t>
            </w:r>
          </w:p>
        </w:tc>
      </w:tr>
      <w:tr>
        <w:tc>
          <w:tcPr>
            <w:tcW w:type="dxa" w:w="2880"/>
          </w:tcPr>
          <w:p>
            <w:r>
              <w:t>3562</w:t>
            </w:r>
          </w:p>
        </w:tc>
        <w:tc>
          <w:tcPr>
            <w:tcW w:type="dxa" w:w="2880"/>
          </w:tcPr>
          <w:p>
            <w:r>
              <w:t>2020-03-21</w:t>
            </w:r>
          </w:p>
        </w:tc>
        <w:tc>
          <w:tcPr>
            <w:tcW w:type="dxa" w:w="2880"/>
          </w:tcPr>
          <w:p>
            <w:r>
              <w:t>Great. Just found out there are two cases of COVID in my building. I’m self isolating with a 90 year old man with dementia. I’ve already been super cautious, but now going to have to be even more so. If I can get through this and keep the old man alive, it’ll be a miracle.</w:t>
            </w:r>
          </w:p>
        </w:tc>
      </w:tr>
      <w:tr>
        <w:tc>
          <w:tcPr>
            <w:tcW w:type="dxa" w:w="2880"/>
          </w:tcPr>
          <w:p>
            <w:r>
              <w:t>3563</w:t>
            </w:r>
          </w:p>
        </w:tc>
        <w:tc>
          <w:tcPr>
            <w:tcW w:type="dxa" w:w="2880"/>
          </w:tcPr>
          <w:p>
            <w:r>
              <w:t>2020-03-21</w:t>
            </w:r>
          </w:p>
        </w:tc>
        <w:tc>
          <w:tcPr>
            <w:tcW w:type="dxa" w:w="2880"/>
          </w:tcPr>
          <w:p>
            <w:r>
              <w:t>One of my people's mom is suffering from late stage dementia in a nursing home in New Orleans. Home's been on lockdown for over a week. Staff member just tested positive for COVID 19. She may never get to hug her mom again. Pray for them. Love your people.</w:t>
            </w:r>
          </w:p>
        </w:tc>
      </w:tr>
      <w:tr>
        <w:tc>
          <w:tcPr>
            <w:tcW w:type="dxa" w:w="2880"/>
          </w:tcPr>
          <w:p>
            <w:r>
              <w:t>3564</w:t>
            </w:r>
          </w:p>
        </w:tc>
        <w:tc>
          <w:tcPr>
            <w:tcW w:type="dxa" w:w="2880"/>
          </w:tcPr>
          <w:p>
            <w:r>
              <w:t>2020-03-21</w:t>
            </w:r>
          </w:p>
        </w:tc>
        <w:tc>
          <w:tcPr>
            <w:tcW w:type="dxa" w:w="2880"/>
          </w:tcPr>
          <w:p>
            <w:r>
              <w:t>Death certification may record the final episodic cause as the main cause. CoViD anyway likely to be recorded as a contributary factor. My mum died from complications of a broken hip resulting from dementia. Kidney failure recorded System is flawed, but CoViD records also kept.</w:t>
            </w:r>
          </w:p>
        </w:tc>
      </w:tr>
      <w:tr>
        <w:tc>
          <w:tcPr>
            <w:tcW w:type="dxa" w:w="2880"/>
          </w:tcPr>
          <w:p>
            <w:r>
              <w:t>3565</w:t>
            </w:r>
          </w:p>
        </w:tc>
        <w:tc>
          <w:tcPr>
            <w:tcW w:type="dxa" w:w="2880"/>
          </w:tcPr>
          <w:p>
            <w:r>
              <w:t>2020-03-21</w:t>
            </w:r>
          </w:p>
        </w:tc>
        <w:tc>
          <w:tcPr>
            <w:tcW w:type="dxa" w:w="2880"/>
          </w:tcPr>
          <w:p>
            <w:r>
              <w:t>Very difficult time for people with #alzheimers  and  #dementia My Dad is in a nursing home as he has alzheimers but can't understand why we aren't visiting. We speak to him each day and he asks where we are 😪 Must be hard for all the staff too trying to explain to them. #Covid_19</w:t>
            </w:r>
          </w:p>
        </w:tc>
      </w:tr>
      <w:tr>
        <w:tc>
          <w:tcPr>
            <w:tcW w:type="dxa" w:w="2880"/>
          </w:tcPr>
          <w:p>
            <w:r>
              <w:t>3566</w:t>
            </w:r>
          </w:p>
        </w:tc>
        <w:tc>
          <w:tcPr>
            <w:tcW w:type="dxa" w:w="2880"/>
          </w:tcPr>
          <w:p>
            <w:r>
              <w:t>2020-03-21</w:t>
            </w:r>
          </w:p>
        </w:tc>
        <w:tc>
          <w:tcPr>
            <w:tcW w:type="dxa" w:w="2880"/>
          </w:tcPr>
          <w:p>
            <w:r>
              <w:t xml:space="preserve">My 87 year old mother’s diary board has been taken over. This is what she needs to remember #Covid_19 #vulnerable #over70 #MothersDay #dementia </w:t>
            </w:r>
          </w:p>
        </w:tc>
      </w:tr>
      <w:tr>
        <w:tc>
          <w:tcPr>
            <w:tcW w:type="dxa" w:w="2880"/>
          </w:tcPr>
          <w:p>
            <w:r>
              <w:t>3567</w:t>
            </w:r>
          </w:p>
        </w:tc>
        <w:tc>
          <w:tcPr>
            <w:tcW w:type="dxa" w:w="2880"/>
          </w:tcPr>
          <w:p>
            <w:r>
              <w:t>2020-03-21</w:t>
            </w:r>
          </w:p>
        </w:tc>
        <w:tc>
          <w:tcPr>
            <w:tcW w:type="dxa" w:w="2880"/>
          </w:tcPr>
          <w:p>
            <w:r>
              <w:t>Wow love having my covid rule out patient who has dementia. I just ran into his room , gowned up and he was shitting in the floor and putting it on his food tray. And he was trying to pull his IV. Oh also he thinks we all live in a barn</w:t>
            </w:r>
          </w:p>
        </w:tc>
      </w:tr>
      <w:tr>
        <w:tc>
          <w:tcPr>
            <w:tcW w:type="dxa" w:w="2880"/>
          </w:tcPr>
          <w:p>
            <w:r>
              <w:t>3568</w:t>
            </w:r>
          </w:p>
        </w:tc>
        <w:tc>
          <w:tcPr>
            <w:tcW w:type="dxa" w:w="2880"/>
          </w:tcPr>
          <w:p>
            <w:r>
              <w:t>2020-03-21</w:t>
            </w:r>
          </w:p>
        </w:tc>
        <w:tc>
          <w:tcPr>
            <w:tcW w:type="dxa" w:w="2880"/>
          </w:tcPr>
          <w:p>
            <w:r>
              <w:t>COVID-19 in the state. I'm the main caretaker for my mother who has Alzhimers and Vascular Dementia as well as multiple auto immune diseases, and my daughter has Lupus. I myself suffer from 3 of the main diseases doctors have said should quarantine anyone from moving about</w:t>
            </w:r>
          </w:p>
        </w:tc>
      </w:tr>
      <w:tr>
        <w:tc>
          <w:tcPr>
            <w:tcW w:type="dxa" w:w="2880"/>
          </w:tcPr>
          <w:p>
            <w:r>
              <w:t>3569</w:t>
            </w:r>
          </w:p>
        </w:tc>
        <w:tc>
          <w:tcPr>
            <w:tcW w:type="dxa" w:w="2880"/>
          </w:tcPr>
          <w:p>
            <w:r>
              <w:t>2020-03-21</w:t>
            </w:r>
          </w:p>
        </w:tc>
        <w:tc>
          <w:tcPr>
            <w:tcW w:type="dxa" w:w="2880"/>
          </w:tcPr>
          <w:p>
            <w:r>
              <w:t>Honestly shoutout to my dad and anyone else who has an elderly parent with health problems + dementia, working so hard to make sure your parents are safe. Many elderly with dementia don’t understand the severity of #Covid_19 #coronavirus as they simply just forget, stay safe 💕💕</w:t>
            </w:r>
          </w:p>
        </w:tc>
      </w:tr>
      <w:tr>
        <w:tc>
          <w:tcPr>
            <w:tcW w:type="dxa" w:w="2880"/>
          </w:tcPr>
          <w:p>
            <w:r>
              <w:t>3570</w:t>
            </w:r>
          </w:p>
        </w:tc>
        <w:tc>
          <w:tcPr>
            <w:tcW w:type="dxa" w:w="2880"/>
          </w:tcPr>
          <w:p>
            <w:r>
              <w:t>2020-03-21</w:t>
            </w:r>
          </w:p>
        </w:tc>
        <w:tc>
          <w:tcPr>
            <w:tcW w:type="dxa" w:w="2880"/>
          </w:tcPr>
          <w:p>
            <w:r>
              <w:t>I’m at work so my daughter took her mom to the Doctor for couch and fever. He sent them to the hospital to have her checked for covid 19. And chest x-ray. Just fixing great. Really worried she also has dementia. If we are quarantined no work no pay. No house payment.</w:t>
            </w:r>
          </w:p>
        </w:tc>
      </w:tr>
      <w:tr>
        <w:tc>
          <w:tcPr>
            <w:tcW w:type="dxa" w:w="2880"/>
          </w:tcPr>
          <w:p>
            <w:r>
              <w:t>3571</w:t>
            </w:r>
          </w:p>
        </w:tc>
        <w:tc>
          <w:tcPr>
            <w:tcW w:type="dxa" w:w="2880"/>
          </w:tcPr>
          <w:p>
            <w:r>
              <w:t>2020-03-21</w:t>
            </w:r>
          </w:p>
        </w:tc>
        <w:tc>
          <w:tcPr>
            <w:tcW w:type="dxa" w:w="2880"/>
          </w:tcPr>
          <w:p>
            <w:r>
              <w:t>My sister-in-law just passed. 3 strokes in the last 20 days. Dementia for the last 4 years, at least, Nursing home resident for 3 plus years. 92 years old. Will the " cause of death" be attributed to the Corona ? I'd lay odds.#Covid_19 #Falseflag #Oneworldgovernment #1984</w:t>
            </w:r>
          </w:p>
        </w:tc>
      </w:tr>
      <w:tr>
        <w:tc>
          <w:tcPr>
            <w:tcW w:type="dxa" w:w="2880"/>
          </w:tcPr>
          <w:p>
            <w:r>
              <w:t>3572</w:t>
            </w:r>
          </w:p>
        </w:tc>
        <w:tc>
          <w:tcPr>
            <w:tcW w:type="dxa" w:w="2880"/>
          </w:tcPr>
          <w:p>
            <w:r>
              <w:t>2020-03-21</w:t>
            </w:r>
          </w:p>
        </w:tc>
        <w:tc>
          <w:tcPr>
            <w:tcW w:type="dxa" w:w="2880"/>
          </w:tcPr>
          <w:p>
            <w:r>
              <w:t>I understand what you're saying but with some it won't make a difference, I'm more concerned that shelves are empty and my dad with dementia (who hasn't got a clue what's going on 😔) isn't able to going out meaning my mum has no respite 😕 #emptyshelves #Covid_19 #dementia</w:t>
            </w:r>
          </w:p>
        </w:tc>
      </w:tr>
      <w:tr>
        <w:tc>
          <w:tcPr>
            <w:tcW w:type="dxa" w:w="2880"/>
          </w:tcPr>
          <w:p>
            <w:r>
              <w:t>3573</w:t>
            </w:r>
          </w:p>
        </w:tc>
        <w:tc>
          <w:tcPr>
            <w:tcW w:type="dxa" w:w="2880"/>
          </w:tcPr>
          <w:p>
            <w:r>
              <w:t>2020-03-21</w:t>
            </w:r>
          </w:p>
        </w:tc>
        <w:tc>
          <w:tcPr>
            <w:tcW w:type="dxa" w:w="2880"/>
          </w:tcPr>
          <w:p>
            <w:r>
              <w:t>If we have to deal with this every year because Covid-19 is more like herpes or chicken pox than measles or mumps, it'll destroy not only the economy ("civilization") but our bodies, picking us off year by year according to fate  and  luck. Preferable to cancer and dementia? Maybe.</w:t>
            </w:r>
          </w:p>
        </w:tc>
      </w:tr>
      <w:tr>
        <w:tc>
          <w:tcPr>
            <w:tcW w:type="dxa" w:w="2880"/>
          </w:tcPr>
          <w:p>
            <w:r>
              <w:t>3574</w:t>
            </w:r>
          </w:p>
        </w:tc>
        <w:tc>
          <w:tcPr>
            <w:tcW w:type="dxa" w:w="2880"/>
          </w:tcPr>
          <w:p>
            <w:r>
              <w:t>2020-03-21</w:t>
            </w:r>
          </w:p>
        </w:tc>
        <w:tc>
          <w:tcPr>
            <w:tcW w:type="dxa" w:w="2880"/>
          </w:tcPr>
          <w:p>
            <w:r>
              <w:t>In hospital a couple of days ago, A&amp;E/ covid assessment isolation ward (I had to be my ma has dementia) I noticed the doc had an eyeshield, later it occurred to me that none of the nurses did. #NHSheroes</w:t>
            </w:r>
          </w:p>
        </w:tc>
      </w:tr>
      <w:tr>
        <w:tc>
          <w:tcPr>
            <w:tcW w:type="dxa" w:w="2880"/>
          </w:tcPr>
          <w:p>
            <w:r>
              <w:t>3575</w:t>
            </w:r>
          </w:p>
        </w:tc>
        <w:tc>
          <w:tcPr>
            <w:tcW w:type="dxa" w:w="2880"/>
          </w:tcPr>
          <w:p>
            <w:r>
              <w:t>2020-03-21</w:t>
            </w:r>
          </w:p>
        </w:tc>
        <w:tc>
          <w:tcPr>
            <w:tcW w:type="dxa" w:w="2880"/>
          </w:tcPr>
          <w:p>
            <w:r>
              <w:t>It’s My 95 year old grandmother passed away March 1 peacefully in a nursing home. She had dementia. I am glad she was taken at that time. Considering what had transpired with these homes since. It’s sad also being old and dying of Covid seems would be awful</w:t>
            </w:r>
          </w:p>
        </w:tc>
      </w:tr>
      <w:tr>
        <w:tc>
          <w:tcPr>
            <w:tcW w:type="dxa" w:w="2880"/>
          </w:tcPr>
          <w:p>
            <w:r>
              <w:t>3576</w:t>
            </w:r>
          </w:p>
        </w:tc>
        <w:tc>
          <w:tcPr>
            <w:tcW w:type="dxa" w:w="2880"/>
          </w:tcPr>
          <w:p>
            <w:r>
              <w:t>2020-03-21</w:t>
            </w:r>
          </w:p>
        </w:tc>
        <w:tc>
          <w:tcPr>
            <w:tcW w:type="dxa" w:w="2880"/>
          </w:tcPr>
          <w:p>
            <w:r>
              <w:t>Quick message to my small group of followers...DON’T BE HEROES and think this won’t happen to me. My dad is in ICU with assisted ventilation because of COVID-19. Who knows how? Leaving us with panic and confusion about caring for a mum with dementia STAY AWAY  and  KEEP YOUR DISTANCE</w:t>
            </w:r>
          </w:p>
        </w:tc>
      </w:tr>
      <w:tr>
        <w:tc>
          <w:tcPr>
            <w:tcW w:type="dxa" w:w="2880"/>
          </w:tcPr>
          <w:p>
            <w:r>
              <w:t>3577</w:t>
            </w:r>
          </w:p>
        </w:tc>
        <w:tc>
          <w:tcPr>
            <w:tcW w:type="dxa" w:w="2880"/>
          </w:tcPr>
          <w:p>
            <w:r>
              <w:t>2020-03-21</w:t>
            </w:r>
          </w:p>
        </w:tc>
        <w:tc>
          <w:tcPr>
            <w:tcW w:type="dxa" w:w="2880"/>
          </w:tcPr>
          <w:p>
            <w:r>
              <w:t xml:space="preserve">And to social workers, care home staff and everybody working so hard to care for sick and vulnerable people. #Covid_19. Thankful my mother was spared this. When her care home or hospital ward was in lock down she felt abandoned by her family. #dementia </w:t>
            </w:r>
          </w:p>
        </w:tc>
      </w:tr>
      <w:tr>
        <w:tc>
          <w:tcPr>
            <w:tcW w:type="dxa" w:w="2880"/>
          </w:tcPr>
          <w:p>
            <w:r>
              <w:t>3578</w:t>
            </w:r>
          </w:p>
        </w:tc>
        <w:tc>
          <w:tcPr>
            <w:tcW w:type="dxa" w:w="2880"/>
          </w:tcPr>
          <w:p>
            <w:r>
              <w:t>2020-03-21</w:t>
            </w:r>
          </w:p>
        </w:tc>
        <w:tc>
          <w:tcPr>
            <w:tcW w:type="dxa" w:w="2880"/>
          </w:tcPr>
          <w:p>
            <w:r>
              <w:t>She has #dementia and is elderly and lives alone - won’t pack up and stay with me - she said she feels safe in her home . Absolutely heartbreaking for me leaving her .I soon reminded myself no mother will show her fear to her children, no matter how old they are 💔 #Covid_19</w:t>
            </w:r>
          </w:p>
        </w:tc>
      </w:tr>
      <w:tr>
        <w:tc>
          <w:tcPr>
            <w:tcW w:type="dxa" w:w="2880"/>
          </w:tcPr>
          <w:p>
            <w:r>
              <w:t>3579</w:t>
            </w:r>
          </w:p>
        </w:tc>
        <w:tc>
          <w:tcPr>
            <w:tcW w:type="dxa" w:w="2880"/>
          </w:tcPr>
          <w:p>
            <w:r>
              <w:t>2020-03-21</w:t>
            </w:r>
          </w:p>
        </w:tc>
        <w:tc>
          <w:tcPr>
            <w:tcW w:type="dxa" w:w="2880"/>
          </w:tcPr>
          <w:p>
            <w:r>
              <w:t>Day 8 of covid-19 I forgot to do day 7 of covid-19 I have a genuine fear I'm already on the road to dementia I have very real fairly significant memory problems . I want to isolate but have some problems with this because my husband will be a frontline worker ,my daughter will</w:t>
            </w:r>
          </w:p>
        </w:tc>
      </w:tr>
      <w:tr>
        <w:tc>
          <w:tcPr>
            <w:tcW w:type="dxa" w:w="2880"/>
          </w:tcPr>
          <w:p>
            <w:r>
              <w:t>3580</w:t>
            </w:r>
          </w:p>
        </w:tc>
        <w:tc>
          <w:tcPr>
            <w:tcW w:type="dxa" w:w="2880"/>
          </w:tcPr>
          <w:p>
            <w:r>
              <w:t>2020-03-21</w:t>
            </w:r>
          </w:p>
        </w:tc>
        <w:tc>
          <w:tcPr>
            <w:tcW w:type="dxa" w:w="2880"/>
          </w:tcPr>
          <w:p>
            <w:r>
              <w:t>today was my mamaw’s 79th bday &amp; she has dementia so she is in a nursing home  and  because of COVID-19 they aren’t allowing visitors, so my family  and  i went to sing happy bday to her through the window  and  she kept saying “come in so i can see y’all” when i day it BROKE my heart ☹️💔</w:t>
            </w:r>
          </w:p>
        </w:tc>
      </w:tr>
      <w:tr>
        <w:tc>
          <w:tcPr>
            <w:tcW w:type="dxa" w:w="2880"/>
          </w:tcPr>
          <w:p>
            <w:r>
              <w:t>3581</w:t>
            </w:r>
          </w:p>
        </w:tc>
        <w:tc>
          <w:tcPr>
            <w:tcW w:type="dxa" w:w="2880"/>
          </w:tcPr>
          <w:p>
            <w:r>
              <w:t>2020-03-21</w:t>
            </w:r>
          </w:p>
        </w:tc>
        <w:tc>
          <w:tcPr>
            <w:tcW w:type="dxa" w:w="2880"/>
          </w:tcPr>
          <w:p>
            <w:r>
              <w:t xml:space="preserve">This is the case for me, except I know it: My mom has early-onset dementia. If she doesn't get COVID, the time it will take for the dust to settle  and  for it to be safe for me to see her, she'll still be gone. I'm devastated  and  I don't even feel like there's room to process. </w:t>
            </w:r>
          </w:p>
        </w:tc>
      </w:tr>
      <w:tr>
        <w:tc>
          <w:tcPr>
            <w:tcW w:type="dxa" w:w="2880"/>
          </w:tcPr>
          <w:p>
            <w:r>
              <w:t>3582</w:t>
            </w:r>
          </w:p>
        </w:tc>
        <w:tc>
          <w:tcPr>
            <w:tcW w:type="dxa" w:w="2880"/>
          </w:tcPr>
          <w:p>
            <w:r>
              <w:t>2020-03-20</w:t>
            </w:r>
          </w:p>
        </w:tc>
        <w:tc>
          <w:tcPr>
            <w:tcW w:type="dxa" w:w="2880"/>
          </w:tcPr>
          <w:p>
            <w:r>
              <w:t>My mum has dementia  and  has been in care since my dad passed away 3 months ago. The home rang, 9pm, my mum was desperate to chat to me, confused why no one can visit  and  wanting to feel connection. I can’t find words for the gratitude I feel for the people providing care #Covid_19</w:t>
            </w:r>
          </w:p>
        </w:tc>
      </w:tr>
      <w:tr>
        <w:tc>
          <w:tcPr>
            <w:tcW w:type="dxa" w:w="2880"/>
          </w:tcPr>
          <w:p>
            <w:r>
              <w:t>3583</w:t>
            </w:r>
          </w:p>
        </w:tc>
        <w:tc>
          <w:tcPr>
            <w:tcW w:type="dxa" w:w="2880"/>
          </w:tcPr>
          <w:p>
            <w:r>
              <w:t>2020-03-20</w:t>
            </w:r>
          </w:p>
        </w:tc>
        <w:tc>
          <w:tcPr>
            <w:tcW w:type="dxa" w:w="2880"/>
          </w:tcPr>
          <w:p>
            <w:r>
              <w:t>I WISH. I'm spending my day in Covid Tower with a dementia patient whose test is pending, but for sure has influenza. Hazard pay would be nice.</w:t>
            </w:r>
          </w:p>
        </w:tc>
      </w:tr>
      <w:tr>
        <w:tc>
          <w:tcPr>
            <w:tcW w:type="dxa" w:w="2880"/>
          </w:tcPr>
          <w:p>
            <w:r>
              <w:t>3584</w:t>
            </w:r>
          </w:p>
        </w:tc>
        <w:tc>
          <w:tcPr>
            <w:tcW w:type="dxa" w:w="2880"/>
          </w:tcPr>
          <w:p>
            <w:r>
              <w:t>2020-03-20</w:t>
            </w:r>
          </w:p>
        </w:tc>
        <w:tc>
          <w:tcPr>
            <w:tcW w:type="dxa" w:w="2880"/>
          </w:tcPr>
          <w:p>
            <w:r>
              <w:t>Was clearing a blockage in the gutter when my 80+ year old neighbor with severe dementia walked across the street. Had to duck back inside like a monster because she's actively losing memories and doesn't know that we've lived here 10 years, much less about COVID-19.</w:t>
            </w:r>
          </w:p>
        </w:tc>
      </w:tr>
      <w:tr>
        <w:tc>
          <w:tcPr>
            <w:tcW w:type="dxa" w:w="2880"/>
          </w:tcPr>
          <w:p>
            <w:r>
              <w:t>3585</w:t>
            </w:r>
          </w:p>
        </w:tc>
        <w:tc>
          <w:tcPr>
            <w:tcW w:type="dxa" w:w="2880"/>
          </w:tcPr>
          <w:p>
            <w:r>
              <w:t>2020-03-20</w:t>
            </w:r>
          </w:p>
        </w:tc>
        <w:tc>
          <w:tcPr>
            <w:tcW w:type="dxa" w:w="2880"/>
          </w:tcPr>
          <w:p>
            <w:r>
              <w:t xml:space="preserve">This, people, I have COPD and my Father, who lives with us, is 88 and has dementia and Alzheimer's. So don't prove a point by going out and inadvertently passing Covid-19 onto someone like me, we might not survive your bravery. </w:t>
            </w:r>
          </w:p>
        </w:tc>
      </w:tr>
      <w:tr>
        <w:tc>
          <w:tcPr>
            <w:tcW w:type="dxa" w:w="2880"/>
          </w:tcPr>
          <w:p>
            <w:r>
              <w:t>3586</w:t>
            </w:r>
          </w:p>
        </w:tc>
        <w:tc>
          <w:tcPr>
            <w:tcW w:type="dxa" w:w="2880"/>
          </w:tcPr>
          <w:p>
            <w:r>
              <w:t>2020-03-20</w:t>
            </w:r>
          </w:p>
        </w:tc>
        <w:tc>
          <w:tcPr>
            <w:tcW w:type="dxa" w:w="2880"/>
          </w:tcPr>
          <w:p>
            <w:r>
              <w:t>Yet, the dementia of POTUS has created some fake disease, Chinese virus. There is the deadly to many, covid-19 or Corona virus, and no Chinese virus. My MAGA friend already told me, “it’s that Chinese virus, not Corona you have to worry about.”</w:t>
            </w:r>
          </w:p>
        </w:tc>
      </w:tr>
      <w:tr>
        <w:tc>
          <w:tcPr>
            <w:tcW w:type="dxa" w:w="2880"/>
          </w:tcPr>
          <w:p>
            <w:r>
              <w:t>3587</w:t>
            </w:r>
          </w:p>
        </w:tc>
        <w:tc>
          <w:tcPr>
            <w:tcW w:type="dxa" w:w="2880"/>
          </w:tcPr>
          <w:p>
            <w:r>
              <w:t>2020-03-20</w:t>
            </w:r>
          </w:p>
        </w:tc>
        <w:tc>
          <w:tcPr>
            <w:tcW w:type="dxa" w:w="2880"/>
          </w:tcPr>
          <w:p>
            <w:r>
              <w:t>Please help me and my family with a blessing for groceries. I’m immunocompromised and take care of my dad with dementia and my kiddo is not working due to covid 19 gyms are closed.</w:t>
            </w:r>
          </w:p>
        </w:tc>
      </w:tr>
      <w:tr>
        <w:tc>
          <w:tcPr>
            <w:tcW w:type="dxa" w:w="2880"/>
          </w:tcPr>
          <w:p>
            <w:r>
              <w:t>3588</w:t>
            </w:r>
          </w:p>
        </w:tc>
        <w:tc>
          <w:tcPr>
            <w:tcW w:type="dxa" w:w="2880"/>
          </w:tcPr>
          <w:p>
            <w:r>
              <w:t>2020-03-20</w:t>
            </w:r>
          </w:p>
        </w:tc>
        <w:tc>
          <w:tcPr>
            <w:tcW w:type="dxa" w:w="2880"/>
          </w:tcPr>
          <w:p>
            <w:r>
              <w:t>my dad keeps rolling his eyes every time I yell at him to wash his hands when he comes back home but my mom HAS to leave to go look after my sick grandmother (dementia, not COVID) and I don't want anything to happen to either of them!!!</w:t>
            </w:r>
          </w:p>
        </w:tc>
      </w:tr>
      <w:tr>
        <w:tc>
          <w:tcPr>
            <w:tcW w:type="dxa" w:w="2880"/>
          </w:tcPr>
          <w:p>
            <w:r>
              <w:t>3589</w:t>
            </w:r>
          </w:p>
        </w:tc>
        <w:tc>
          <w:tcPr>
            <w:tcW w:type="dxa" w:w="2880"/>
          </w:tcPr>
          <w:p>
            <w:r>
              <w:t>2020-03-20</w:t>
            </w:r>
          </w:p>
        </w:tc>
        <w:tc>
          <w:tcPr>
            <w:tcW w:type="dxa" w:w="2880"/>
          </w:tcPr>
          <w:p>
            <w:r>
              <w:t xml:space="preserve">Think my Dad is going to help with my rent arrears issue but he has dementia and forgot, lol he has his own serious issues at the moment living far away and refusing to move closer and is vulnerable #covid what a shit-show.Sister says he is happy as he forgets about it. </w:t>
            </w:r>
          </w:p>
        </w:tc>
      </w:tr>
      <w:tr>
        <w:tc>
          <w:tcPr>
            <w:tcW w:type="dxa" w:w="2880"/>
          </w:tcPr>
          <w:p>
            <w:r>
              <w:t>3590</w:t>
            </w:r>
          </w:p>
        </w:tc>
        <w:tc>
          <w:tcPr>
            <w:tcW w:type="dxa" w:w="2880"/>
          </w:tcPr>
          <w:p>
            <w:r>
              <w:t>2020-03-20</w:t>
            </w:r>
          </w:p>
        </w:tc>
        <w:tc>
          <w:tcPr>
            <w:tcW w:type="dxa" w:w="2880"/>
          </w:tcPr>
          <w:p>
            <w:r>
              <w:t>I #organised the blankets and pillows, used by those infected with COVID-19 at my hospital, over and under my mother. She gazed at me through bleary eyes. I couldn’t take the tortured looks anymore, empty of recognition. 10 years of dementia would finally be over soon. #vss365</w:t>
            </w:r>
          </w:p>
        </w:tc>
      </w:tr>
      <w:tr>
        <w:tc>
          <w:tcPr>
            <w:tcW w:type="dxa" w:w="2880"/>
          </w:tcPr>
          <w:p>
            <w:r>
              <w:t>3591</w:t>
            </w:r>
          </w:p>
        </w:tc>
        <w:tc>
          <w:tcPr>
            <w:tcW w:type="dxa" w:w="2880"/>
          </w:tcPr>
          <w:p>
            <w:r>
              <w:t>2020-03-20</w:t>
            </w:r>
          </w:p>
        </w:tc>
        <w:tc>
          <w:tcPr>
            <w:tcW w:type="dxa" w:w="2880"/>
          </w:tcPr>
          <w:p>
            <w:r>
              <w:t xml:space="preserve">COVID- 19 Our studio is closed due to my father having Dementia  and  underlying health issues - we are his primary carers. However, we are VERY much still working from home  and  we can open the studio on an appointment only basis. Kevin and his team are still fitting 01449 257160 </w:t>
            </w:r>
          </w:p>
        </w:tc>
      </w:tr>
      <w:tr>
        <w:tc>
          <w:tcPr>
            <w:tcW w:type="dxa" w:w="2880"/>
          </w:tcPr>
          <w:p>
            <w:r>
              <w:t>3592</w:t>
            </w:r>
          </w:p>
        </w:tc>
        <w:tc>
          <w:tcPr>
            <w:tcW w:type="dxa" w:w="2880"/>
          </w:tcPr>
          <w:p>
            <w:r>
              <w:t>2020-03-20</w:t>
            </w:r>
          </w:p>
        </w:tc>
        <w:tc>
          <w:tcPr>
            <w:tcW w:type="dxa" w:w="2880"/>
          </w:tcPr>
          <w:p>
            <w:r>
              <w:t>Say hi to my darling 89-yr old ma in law, in a care home with dementia. No visiting allowed but video calls settle up. We’ve chatted on Messenger. Next chat scheduled for Mother’s Day. Long live connectivity  and  social media (used wisely). #socialmedia #KeepingSpiritsUp #Covid_19</w:t>
            </w:r>
          </w:p>
        </w:tc>
      </w:tr>
      <w:tr>
        <w:tc>
          <w:tcPr>
            <w:tcW w:type="dxa" w:w="2880"/>
          </w:tcPr>
          <w:p>
            <w:r>
              <w:t>3593</w:t>
            </w:r>
          </w:p>
        </w:tc>
        <w:tc>
          <w:tcPr>
            <w:tcW w:type="dxa" w:w="2880"/>
          </w:tcPr>
          <w:p>
            <w:r>
              <w:t>2020-03-20</w:t>
            </w:r>
          </w:p>
        </w:tc>
        <w:tc>
          <w:tcPr>
            <w:tcW w:type="dxa" w:w="2880"/>
          </w:tcPr>
          <w:p>
            <w:r>
              <w:t>Very difficult time for my mam as her mother (our last grandparent) is at an advanced stage of dementia. She is in a home and needs constant care, but visits have been stopped to protect them. Nearly every family will have a similar story #Covid_19</w:t>
            </w:r>
          </w:p>
        </w:tc>
      </w:tr>
      <w:tr>
        <w:tc>
          <w:tcPr>
            <w:tcW w:type="dxa" w:w="2880"/>
          </w:tcPr>
          <w:p>
            <w:r>
              <w:t>3594</w:t>
            </w:r>
          </w:p>
        </w:tc>
        <w:tc>
          <w:tcPr>
            <w:tcW w:type="dxa" w:w="2880"/>
          </w:tcPr>
          <w:p>
            <w:r>
              <w:t>2020-03-20</w:t>
            </w:r>
          </w:p>
        </w:tc>
        <w:tc>
          <w:tcPr>
            <w:tcW w:type="dxa" w:w="2880"/>
          </w:tcPr>
          <w:p>
            <w:r>
              <w:t xml:space="preserve">Mom sings in the ER. I get a title for my book! Mom's dementia got me ready for Covid-19. </w:t>
            </w:r>
          </w:p>
        </w:tc>
      </w:tr>
      <w:tr>
        <w:tc>
          <w:tcPr>
            <w:tcW w:type="dxa" w:w="2880"/>
          </w:tcPr>
          <w:p>
            <w:r>
              <w:t>3595</w:t>
            </w:r>
          </w:p>
        </w:tc>
        <w:tc>
          <w:tcPr>
            <w:tcW w:type="dxa" w:w="2880"/>
          </w:tcPr>
          <w:p>
            <w:r>
              <w:t>2020-03-20</w:t>
            </w:r>
          </w:p>
        </w:tc>
        <w:tc>
          <w:tcPr>
            <w:tcW w:type="dxa" w:w="2880"/>
          </w:tcPr>
          <w:p>
            <w:r>
              <w:t>By today, I will have seen 40+ of my own neuro pts by #telemedicine this week - mostly #PD, #ET,  and  #dementia between #COVID-19 #telehealth deployment work at ⁦@OchsnerHealth⁩. Often heard: “You were right...we should’ve been doing this already.”</w:t>
            </w:r>
          </w:p>
        </w:tc>
      </w:tr>
      <w:tr>
        <w:tc>
          <w:tcPr>
            <w:tcW w:type="dxa" w:w="2880"/>
          </w:tcPr>
          <w:p>
            <w:r>
              <w:t>3596</w:t>
            </w:r>
          </w:p>
        </w:tc>
        <w:tc>
          <w:tcPr>
            <w:tcW w:type="dxa" w:w="2880"/>
          </w:tcPr>
          <w:p>
            <w:r>
              <w:t>2020-03-20</w:t>
            </w:r>
          </w:p>
        </w:tc>
        <w:tc>
          <w:tcPr>
            <w:tcW w:type="dxa" w:w="2880"/>
          </w:tcPr>
          <w:p>
            <w:r>
              <w:t>Let’s see: my father died in February. I came home just before all hell broke loose with COVID-19. My mother-in-law is in a care home that has basically locked down so we can’t get in to reassure her (dementia  and  huge anxiety). I’m a teacher - who knows what will be 😳 Acceptance.</w:t>
            </w:r>
          </w:p>
        </w:tc>
      </w:tr>
      <w:tr>
        <w:tc>
          <w:tcPr>
            <w:tcW w:type="dxa" w:w="2880"/>
          </w:tcPr>
          <w:p>
            <w:r>
              <w:t>3597</w:t>
            </w:r>
          </w:p>
        </w:tc>
        <w:tc>
          <w:tcPr>
            <w:tcW w:type="dxa" w:w="2880"/>
          </w:tcPr>
          <w:p>
            <w:r>
              <w:t>2020-03-20</w:t>
            </w:r>
          </w:p>
        </w:tc>
        <w:tc>
          <w:tcPr>
            <w:tcW w:type="dxa" w:w="2880"/>
          </w:tcPr>
          <w:p>
            <w:r>
              <w:t>A little late but watching it now...one of my family members just diagnosed with covid 19....heart breaking because she has dementia also. I need @BetterthingsFX to cheer me up much love from south Louisiana ❤️</w:t>
            </w:r>
          </w:p>
        </w:tc>
      </w:tr>
      <w:tr>
        <w:tc>
          <w:tcPr>
            <w:tcW w:type="dxa" w:w="2880"/>
          </w:tcPr>
          <w:p>
            <w:r>
              <w:t>3598</w:t>
            </w:r>
          </w:p>
        </w:tc>
        <w:tc>
          <w:tcPr>
            <w:tcW w:type="dxa" w:w="2880"/>
          </w:tcPr>
          <w:p>
            <w:r>
              <w:t>2020-03-20</w:t>
            </w:r>
          </w:p>
        </w:tc>
        <w:tc>
          <w:tcPr>
            <w:tcW w:type="dxa" w:w="2880"/>
          </w:tcPr>
          <w:p>
            <w:r>
              <w:t>So I’d like to share something that’s breaking my heart during covid-19 ....I work with the elderly....those that would otherwise be homeless without Medicare facilities like mine... and we’re on lockdown...I have a lot of dementia patients and the highlights of their day/week is</w:t>
            </w:r>
          </w:p>
        </w:tc>
      </w:tr>
      <w:tr>
        <w:tc>
          <w:tcPr>
            <w:tcW w:type="dxa" w:w="2880"/>
          </w:tcPr>
          <w:p>
            <w:r>
              <w:t>3599</w:t>
            </w:r>
          </w:p>
        </w:tc>
        <w:tc>
          <w:tcPr>
            <w:tcW w:type="dxa" w:w="2880"/>
          </w:tcPr>
          <w:p>
            <w:r>
              <w:t>2020-03-20</w:t>
            </w:r>
          </w:p>
        </w:tc>
        <w:tc>
          <w:tcPr>
            <w:tcW w:type="dxa" w:w="2880"/>
          </w:tcPr>
          <w:p>
            <w:r>
              <w:t>have cushioned my psyche to some extent as the COVID-19 crisis unrolls. Since my husband is terminally ill  and  hasn't worked for 20 ys  and  my Mom has worsening dementia, it is good that I am not falling apart. Find joy where you can  and  don't let go of life. ❤</w:t>
            </w:r>
          </w:p>
        </w:tc>
      </w:tr>
      <w:tr>
        <w:tc>
          <w:tcPr>
            <w:tcW w:type="dxa" w:w="2880"/>
          </w:tcPr>
          <w:p>
            <w:r>
              <w:t>3600</w:t>
            </w:r>
          </w:p>
        </w:tc>
        <w:tc>
          <w:tcPr>
            <w:tcW w:type="dxa" w:w="2880"/>
          </w:tcPr>
          <w:p>
            <w:r>
              <w:t>2020-03-19</w:t>
            </w:r>
          </w:p>
        </w:tc>
        <w:tc>
          <w:tcPr>
            <w:tcW w:type="dxa" w:w="2880"/>
          </w:tcPr>
          <w:p>
            <w:r>
              <w:t>a trip away with my mum she’s a nurse and works with dementia patients she works incredibly hard in her job and COVID 19 is putting a big impact on her ward , a trip away would really let her relax</w:t>
            </w:r>
          </w:p>
        </w:tc>
      </w:tr>
      <w:tr>
        <w:tc>
          <w:tcPr>
            <w:tcW w:type="dxa" w:w="2880"/>
          </w:tcPr>
          <w:p>
            <w:r>
              <w:t>3601</w:t>
            </w:r>
          </w:p>
        </w:tc>
        <w:tc>
          <w:tcPr>
            <w:tcW w:type="dxa" w:w="2880"/>
          </w:tcPr>
          <w:p>
            <w:r>
              <w:t>2020-03-19</w:t>
            </w:r>
          </w:p>
        </w:tc>
        <w:tc>
          <w:tcPr>
            <w:tcW w:type="dxa" w:w="2880"/>
          </w:tcPr>
          <w:p>
            <w:r>
              <w:t>At work today - was informed by structured cabling crew that someone in their office they had interacted with recently returned from Seattle and likely has Covid-19. Now my family may be at risk, including my 72 year old mother with dementia. People, if you're sick stay home!</w:t>
            </w:r>
          </w:p>
        </w:tc>
      </w:tr>
      <w:tr>
        <w:tc>
          <w:tcPr>
            <w:tcW w:type="dxa" w:w="2880"/>
          </w:tcPr>
          <w:p>
            <w:r>
              <w:t>3602</w:t>
            </w:r>
          </w:p>
        </w:tc>
        <w:tc>
          <w:tcPr>
            <w:tcW w:type="dxa" w:w="2880"/>
          </w:tcPr>
          <w:p>
            <w:r>
              <w:t>2020-03-19</w:t>
            </w:r>
          </w:p>
        </w:tc>
        <w:tc>
          <w:tcPr>
            <w:tcW w:type="dxa" w:w="2880"/>
          </w:tcPr>
          <w:p>
            <w:r>
              <w:t>Thank you so much for the birthday wishes. I don’t often admit when I struggle but yesterday I did. Not being able to see my mum, &amp; her not knowing it was my birthday made me feel so alone. Sending love to everyone who is struggling too 😘 #dementia #Covid_19 #coronavirus</w:t>
            </w:r>
          </w:p>
        </w:tc>
      </w:tr>
      <w:tr>
        <w:tc>
          <w:tcPr>
            <w:tcW w:type="dxa" w:w="2880"/>
          </w:tcPr>
          <w:p>
            <w:r>
              <w:t>3603</w:t>
            </w:r>
          </w:p>
        </w:tc>
        <w:tc>
          <w:tcPr>
            <w:tcW w:type="dxa" w:w="2880"/>
          </w:tcPr>
          <w:p>
            <w:r>
              <w:t>2020-03-19</w:t>
            </w:r>
          </w:p>
        </w:tc>
        <w:tc>
          <w:tcPr>
            <w:tcW w:type="dxa" w:w="2880"/>
          </w:tcPr>
          <w:p>
            <w:r>
              <w:t>I also ask because my mom has dementia, and both of her day programs, which we rely on, were cancelled last week. We moved her to a home last Wednesday (not sure about that decision), but I learned that people working in her dementia day programs are being shifted to COVID-19.</w:t>
            </w:r>
          </w:p>
        </w:tc>
      </w:tr>
      <w:tr>
        <w:tc>
          <w:tcPr>
            <w:tcW w:type="dxa" w:w="2880"/>
          </w:tcPr>
          <w:p>
            <w:r>
              <w:t>3604</w:t>
            </w:r>
          </w:p>
        </w:tc>
        <w:tc>
          <w:tcPr>
            <w:tcW w:type="dxa" w:w="2880"/>
          </w:tcPr>
          <w:p>
            <w:r>
              <w:t>2020-03-19</w:t>
            </w:r>
          </w:p>
        </w:tc>
        <w:tc>
          <w:tcPr>
            <w:tcW w:type="dxa" w:w="2880"/>
          </w:tcPr>
          <w:p>
            <w:r>
              <w:t>&amp; everyone else immune - that was the intention. 4% is tragic but nothing compared to cancer, dementia, heart disease... Illness occurs. There's no cure for Covid-19 so herd immunity seemed like the only way to preserve the economy, ie: food production.</w:t>
            </w:r>
          </w:p>
        </w:tc>
      </w:tr>
      <w:tr>
        <w:tc>
          <w:tcPr>
            <w:tcW w:type="dxa" w:w="2880"/>
          </w:tcPr>
          <w:p>
            <w:r>
              <w:t>3605</w:t>
            </w:r>
          </w:p>
        </w:tc>
        <w:tc>
          <w:tcPr>
            <w:tcW w:type="dxa" w:w="2880"/>
          </w:tcPr>
          <w:p>
            <w:r>
              <w:t>2020-03-19</w:t>
            </w:r>
          </w:p>
        </w:tc>
        <w:tc>
          <w:tcPr>
            <w:tcW w:type="dxa" w:w="2880"/>
          </w:tcPr>
          <w:p>
            <w:r>
              <w:t>My mother in law is in a home. She has vascular dementia, so is lucid for some of the time but she doesn't understand what's happening regarding COVID-19. It's awful.</w:t>
            </w:r>
          </w:p>
        </w:tc>
      </w:tr>
      <w:tr>
        <w:tc>
          <w:tcPr>
            <w:tcW w:type="dxa" w:w="2880"/>
          </w:tcPr>
          <w:p>
            <w:r>
              <w:t>3606</w:t>
            </w:r>
          </w:p>
        </w:tc>
        <w:tc>
          <w:tcPr>
            <w:tcW w:type="dxa" w:w="2880"/>
          </w:tcPr>
          <w:p>
            <w:r>
              <w:t>2020-03-19</w:t>
            </w:r>
          </w:p>
        </w:tc>
        <w:tc>
          <w:tcPr>
            <w:tcW w:type="dxa" w:w="2880"/>
          </w:tcPr>
          <w:p>
            <w:r>
              <w:t>Most jobs: Closing/Working from home/extra precautions My job: we are gonna need to to work your full time hours, plus extra. Don’t worry about COVID-19, you can call your Pt with Dementia/severe deafness and evaluate him 🙃</w:t>
            </w:r>
          </w:p>
        </w:tc>
      </w:tr>
      <w:tr>
        <w:tc>
          <w:tcPr>
            <w:tcW w:type="dxa" w:w="2880"/>
          </w:tcPr>
          <w:p>
            <w:r>
              <w:t>3607</w:t>
            </w:r>
          </w:p>
        </w:tc>
        <w:tc>
          <w:tcPr>
            <w:tcW w:type="dxa" w:w="2880"/>
          </w:tcPr>
          <w:p>
            <w:r>
              <w:t>2020-03-19</w:t>
            </w:r>
          </w:p>
        </w:tc>
        <w:tc>
          <w:tcPr>
            <w:tcW w:type="dxa" w:w="2880"/>
          </w:tcPr>
          <w:p>
            <w:r>
              <w:t>I'm very concerned about how Covid will impact the health care system for my mum. She's been showing signs of dementia for months, and this is happening at a time when major health care and living decisions need to be made. But I believe we will get through this. #calgarystrong</w:t>
            </w:r>
          </w:p>
        </w:tc>
      </w:tr>
      <w:tr>
        <w:tc>
          <w:tcPr>
            <w:tcW w:type="dxa" w:w="2880"/>
          </w:tcPr>
          <w:p>
            <w:r>
              <w:t>3608</w:t>
            </w:r>
          </w:p>
        </w:tc>
        <w:tc>
          <w:tcPr>
            <w:tcW w:type="dxa" w:w="2880"/>
          </w:tcPr>
          <w:p>
            <w:r>
              <w:t>2020-03-18</w:t>
            </w:r>
          </w:p>
        </w:tc>
        <w:tc>
          <w:tcPr>
            <w:tcW w:type="dxa" w:w="2880"/>
          </w:tcPr>
          <w:p>
            <w:r>
              <w:t>My grandma is 102, has slight dementia, and stays up on current events, by watching the news. She tracks most convos she hears. Because my aunt is a firefighter, and her favorite show is the 5'oclock news, she's is VERY AWARE of the COVID-19 right now.</w:t>
            </w:r>
          </w:p>
        </w:tc>
      </w:tr>
      <w:tr>
        <w:tc>
          <w:tcPr>
            <w:tcW w:type="dxa" w:w="2880"/>
          </w:tcPr>
          <w:p>
            <w:r>
              <w:t>3609</w:t>
            </w:r>
          </w:p>
        </w:tc>
        <w:tc>
          <w:tcPr>
            <w:tcW w:type="dxa" w:w="2880"/>
          </w:tcPr>
          <w:p>
            <w:r>
              <w:t>2020-03-18</w:t>
            </w:r>
          </w:p>
        </w:tc>
        <w:tc>
          <w:tcPr>
            <w:tcW w:type="dxa" w:w="2880"/>
          </w:tcPr>
          <w:p>
            <w:r>
              <w:t>This is my mother. She is 74, frail, and battling dementia— two kinds, Frontotemporal and NPH. I am her caregiver and she is in the high risk category for COVID-19. Please listen to her message and send more Brigham’s Mocha Chip. #StayHome #FlattenTheCurve #TogetherAtHome</w:t>
            </w:r>
          </w:p>
        </w:tc>
      </w:tr>
      <w:tr>
        <w:tc>
          <w:tcPr>
            <w:tcW w:type="dxa" w:w="2880"/>
          </w:tcPr>
          <w:p>
            <w:r>
              <w:t>3610</w:t>
            </w:r>
          </w:p>
        </w:tc>
        <w:tc>
          <w:tcPr>
            <w:tcW w:type="dxa" w:w="2880"/>
          </w:tcPr>
          <w:p>
            <w:r>
              <w:t>2020-03-18</w:t>
            </w:r>
          </w:p>
        </w:tc>
        <w:tc>
          <w:tcPr>
            <w:tcW w:type="dxa" w:w="2880"/>
          </w:tcPr>
          <w:p>
            <w:r>
              <w:t>my grandma has dementia and needs to be reminded hourly of covid-19 and it's effects so she doesn't go outside  and  try interacting with people. PLEASE STAY INSIDE U DO NOT KNOW WHO UR EFFECTING!</w:t>
            </w:r>
          </w:p>
        </w:tc>
      </w:tr>
      <w:tr>
        <w:tc>
          <w:tcPr>
            <w:tcW w:type="dxa" w:w="2880"/>
          </w:tcPr>
          <w:p>
            <w:r>
              <w:t>3611</w:t>
            </w:r>
          </w:p>
        </w:tc>
        <w:tc>
          <w:tcPr>
            <w:tcW w:type="dxa" w:w="2880"/>
          </w:tcPr>
          <w:p>
            <w:r>
              <w:t>2020-03-18</w:t>
            </w:r>
          </w:p>
        </w:tc>
        <w:tc>
          <w:tcPr>
            <w:tcW w:type="dxa" w:w="2880"/>
          </w:tcPr>
          <w:p>
            <w:r>
              <w:t>My mum is just stubborn.. she has heart disease, partial renal and liver failure, is type 2, has respiratory issues as both lungs are under performing.., but apparently she’s immune to Covid-19 .... no there are no signs of dementia... it’s ok she says it’s not that bad grrr!</w:t>
            </w:r>
          </w:p>
        </w:tc>
      </w:tr>
      <w:tr>
        <w:tc>
          <w:tcPr>
            <w:tcW w:type="dxa" w:w="2880"/>
          </w:tcPr>
          <w:p>
            <w:r>
              <w:t>3612</w:t>
            </w:r>
          </w:p>
        </w:tc>
        <w:tc>
          <w:tcPr>
            <w:tcW w:type="dxa" w:w="2880"/>
          </w:tcPr>
          <w:p>
            <w:r>
              <w:t>2020-03-18</w:t>
            </w:r>
          </w:p>
        </w:tc>
        <w:tc>
          <w:tcPr>
            <w:tcW w:type="dxa" w:w="2880"/>
          </w:tcPr>
          <w:p>
            <w:r>
              <w:t>If the media could actually say the truth on headlines that elderly people are dying of Covid-19 alongside underlying health problems instead of just “dying of covid-19” that would be great. Now my 83 year old nan with Dementia is lost and confused as of the headlines 🙄 sort it!</w:t>
            </w:r>
          </w:p>
        </w:tc>
      </w:tr>
      <w:tr>
        <w:tc>
          <w:tcPr>
            <w:tcW w:type="dxa" w:w="2880"/>
          </w:tcPr>
          <w:p>
            <w:r>
              <w:t>3613</w:t>
            </w:r>
          </w:p>
        </w:tc>
        <w:tc>
          <w:tcPr>
            <w:tcW w:type="dxa" w:w="2880"/>
          </w:tcPr>
          <w:p>
            <w:r>
              <w:t>2020-03-18</w:t>
            </w:r>
          </w:p>
        </w:tc>
        <w:tc>
          <w:tcPr>
            <w:tcW w:type="dxa" w:w="2880"/>
          </w:tcPr>
          <w:p>
            <w:r>
              <w:t>So this man DM’d me and asked me to use my Netflix account, and I said sure send me $500 to my paypal since it’s covid-19 time. And Long story short he has dementia and I have 500 extra dollars</w:t>
            </w:r>
          </w:p>
        </w:tc>
      </w:tr>
      <w:tr>
        <w:tc>
          <w:tcPr>
            <w:tcW w:type="dxa" w:w="2880"/>
          </w:tcPr>
          <w:p>
            <w:r>
              <w:t>3614</w:t>
            </w:r>
          </w:p>
        </w:tc>
        <w:tc>
          <w:tcPr>
            <w:tcW w:type="dxa" w:w="2880"/>
          </w:tcPr>
          <w:p>
            <w:r>
              <w:t>2020-03-18</w:t>
            </w:r>
          </w:p>
        </w:tc>
        <w:tc>
          <w:tcPr>
            <w:tcW w:type="dxa" w:w="2880"/>
          </w:tcPr>
          <w:p>
            <w:r>
              <w:t>My 85 year old grandmother has been hospitalized with severe dementia. She will not come home anymore and I can't visit her because of #COVID 😔</w:t>
            </w:r>
          </w:p>
        </w:tc>
      </w:tr>
      <w:tr>
        <w:tc>
          <w:tcPr>
            <w:tcW w:type="dxa" w:w="2880"/>
          </w:tcPr>
          <w:p>
            <w:r>
              <w:t>3615</w:t>
            </w:r>
          </w:p>
        </w:tc>
        <w:tc>
          <w:tcPr>
            <w:tcW w:type="dxa" w:w="2880"/>
          </w:tcPr>
          <w:p>
            <w:r>
              <w:t>2020-03-18</w:t>
            </w:r>
          </w:p>
        </w:tc>
        <w:tc>
          <w:tcPr>
            <w:tcW w:type="dxa" w:w="2880"/>
          </w:tcPr>
          <w:p>
            <w:r>
              <w:t xml:space="preserve">This week has been probably one of the hardest. Lost my income while we are under covid shutdown. At home caring for elderly parent with dementia. Anything helps💜 </w:t>
            </w:r>
          </w:p>
        </w:tc>
      </w:tr>
      <w:tr>
        <w:tc>
          <w:tcPr>
            <w:tcW w:type="dxa" w:w="2880"/>
          </w:tcPr>
          <w:p>
            <w:r>
              <w:t>3616</w:t>
            </w:r>
          </w:p>
        </w:tc>
        <w:tc>
          <w:tcPr>
            <w:tcW w:type="dxa" w:w="2880"/>
          </w:tcPr>
          <w:p>
            <w:r>
              <w:t>2020-03-18</w:t>
            </w:r>
          </w:p>
        </w:tc>
        <w:tc>
          <w:tcPr>
            <w:tcW w:type="dxa" w:w="2880"/>
          </w:tcPr>
          <w:p>
            <w:r>
              <w:t>Thank you Gianluca my Brother-in-law is elderly dementia patient in nursing care and almost certainly likely to contract covid 19 .. if and when this virus is raging I will have to take a risk assessment regarding whether I visit in his final hours or</w:t>
            </w:r>
          </w:p>
        </w:tc>
      </w:tr>
      <w:tr>
        <w:tc>
          <w:tcPr>
            <w:tcW w:type="dxa" w:w="2880"/>
          </w:tcPr>
          <w:p>
            <w:r>
              <w:t>3617</w:t>
            </w:r>
          </w:p>
        </w:tc>
        <w:tc>
          <w:tcPr>
            <w:tcW w:type="dxa" w:w="2880"/>
          </w:tcPr>
          <w:p>
            <w:r>
              <w:t>2020-03-18</w:t>
            </w:r>
          </w:p>
        </w:tc>
        <w:tc>
          <w:tcPr>
            <w:tcW w:type="dxa" w:w="2880"/>
          </w:tcPr>
          <w:p>
            <w:r>
              <w:t>Yep... my dementia covid pt yesterday ripped my gown off at least 3 times while I was in the room. The strength of the 85yr old is unmatched!</w:t>
            </w:r>
          </w:p>
        </w:tc>
      </w:tr>
      <w:tr>
        <w:tc>
          <w:tcPr>
            <w:tcW w:type="dxa" w:w="2880"/>
          </w:tcPr>
          <w:p>
            <w:r>
              <w:t>3618</w:t>
            </w:r>
          </w:p>
        </w:tc>
        <w:tc>
          <w:tcPr>
            <w:tcW w:type="dxa" w:w="2880"/>
          </w:tcPr>
          <w:p>
            <w:r>
              <w:t>2020-03-18</w:t>
            </w:r>
          </w:p>
        </w:tc>
        <w:tc>
          <w:tcPr>
            <w:tcW w:type="dxa" w:w="2880"/>
          </w:tcPr>
          <w:p>
            <w:r>
              <w:t>Covid-19 has me terrified-my husband is self employed  and  can’t do 2 of his paid roles  and  his 3rd May be stopped soon too. I’m a carer for elderly with dementia in a nursing home  and  my dads only carer (terminal lung condition) so I’m terrified of this virus. But we can all do this xx</w:t>
            </w:r>
          </w:p>
        </w:tc>
      </w:tr>
      <w:tr>
        <w:tc>
          <w:tcPr>
            <w:tcW w:type="dxa" w:w="2880"/>
          </w:tcPr>
          <w:p>
            <w:r>
              <w:t>3619</w:t>
            </w:r>
          </w:p>
        </w:tc>
        <w:tc>
          <w:tcPr>
            <w:tcW w:type="dxa" w:w="2880"/>
          </w:tcPr>
          <w:p>
            <w:r>
              <w:t>2020-03-18</w:t>
            </w:r>
          </w:p>
        </w:tc>
        <w:tc>
          <w:tcPr>
            <w:tcW w:type="dxa" w:w="2880"/>
          </w:tcPr>
          <w:p>
            <w:r>
              <w:t>Very sad that my uncle's secure dementia facility is now in #COVID-19 lockdown... I know it's for everyone's safety, but he relies on us taking him for walks. Even his favourite visiting troubadour is banned. I hope he copes okay. He certainly won't understand what's going on :(</w:t>
            </w:r>
          </w:p>
        </w:tc>
      </w:tr>
      <w:tr>
        <w:tc>
          <w:tcPr>
            <w:tcW w:type="dxa" w:w="2880"/>
          </w:tcPr>
          <w:p>
            <w:r>
              <w:t>3620</w:t>
            </w:r>
          </w:p>
        </w:tc>
        <w:tc>
          <w:tcPr>
            <w:tcW w:type="dxa" w:w="2880"/>
          </w:tcPr>
          <w:p>
            <w:r>
              <w:t>2020-03-18</w:t>
            </w:r>
          </w:p>
        </w:tc>
        <w:tc>
          <w:tcPr>
            <w:tcW w:type="dxa" w:w="2880"/>
          </w:tcPr>
          <w:p>
            <w:r>
              <w:t>My son, in the Bay Area, has been waiting for days on his Covid 19 test results. Tested negative for flu. He’s been sick for a couple of weeks now. I’m really worried about him 😭😭😭 I can’t go to Cali to help him because I’m the caregiver for my 84 yo mom with dementia 😭😭😭</w:t>
            </w:r>
          </w:p>
        </w:tc>
      </w:tr>
      <w:tr>
        <w:tc>
          <w:tcPr>
            <w:tcW w:type="dxa" w:w="2880"/>
          </w:tcPr>
          <w:p>
            <w:r>
              <w:t>3621</w:t>
            </w:r>
          </w:p>
        </w:tc>
        <w:tc>
          <w:tcPr>
            <w:tcW w:type="dxa" w:w="2880"/>
          </w:tcPr>
          <w:p>
            <w:r>
              <w:t>2020-03-18</w:t>
            </w:r>
          </w:p>
        </w:tc>
        <w:tc>
          <w:tcPr>
            <w:tcW w:type="dxa" w:w="2880"/>
          </w:tcPr>
          <w:p>
            <w:r>
              <w:t>My mom is the opposite. She is caring for my dad who is seriously declining with dementia. They are self-isolating and she now has endless hours to read about COVID-19 and feel overwhelming dread. 😭</w:t>
            </w:r>
          </w:p>
        </w:tc>
      </w:tr>
      <w:tr>
        <w:tc>
          <w:tcPr>
            <w:tcW w:type="dxa" w:w="2880"/>
          </w:tcPr>
          <w:p>
            <w:r>
              <w:t>3622</w:t>
            </w:r>
          </w:p>
        </w:tc>
        <w:tc>
          <w:tcPr>
            <w:tcW w:type="dxa" w:w="2880"/>
          </w:tcPr>
          <w:p>
            <w:r>
              <w:t>2020-03-17</w:t>
            </w:r>
          </w:p>
        </w:tc>
        <w:tc>
          <w:tcPr>
            <w:tcW w:type="dxa" w:w="2880"/>
          </w:tcPr>
          <w:p>
            <w:r>
              <w:t>Really sorry for your loss Larry. I look after my Dad who is 79 with Parkinson's and dementia. Do you know if having Parkinson's is a high risk factor with Covid-19?</w:t>
            </w:r>
          </w:p>
        </w:tc>
      </w:tr>
      <w:tr>
        <w:tc>
          <w:tcPr>
            <w:tcW w:type="dxa" w:w="2880"/>
          </w:tcPr>
          <w:p>
            <w:r>
              <w:t>3623</w:t>
            </w:r>
          </w:p>
        </w:tc>
        <w:tc>
          <w:tcPr>
            <w:tcW w:type="dxa" w:w="2880"/>
          </w:tcPr>
          <w:p>
            <w:r>
              <w:t>2020-03-17</w:t>
            </w:r>
          </w:p>
        </w:tc>
        <w:tc>
          <w:tcPr>
            <w:tcW w:type="dxa" w:w="2880"/>
          </w:tcPr>
          <w:p>
            <w:r>
              <w:t>No visitors to my mother's high-needs care home from today. Her early-onset dementia means she will most likely no longer recognise my father by the time they are reunited. Heartbreaking. #covid</w:t>
            </w:r>
          </w:p>
        </w:tc>
      </w:tr>
      <w:tr>
        <w:tc>
          <w:tcPr>
            <w:tcW w:type="dxa" w:w="2880"/>
          </w:tcPr>
          <w:p>
            <w:r>
              <w:t>3624</w:t>
            </w:r>
          </w:p>
        </w:tc>
        <w:tc>
          <w:tcPr>
            <w:tcW w:type="dxa" w:w="2880"/>
          </w:tcPr>
          <w:p>
            <w:r>
              <w:t>2020-03-17</w:t>
            </w:r>
          </w:p>
        </w:tc>
        <w:tc>
          <w:tcPr>
            <w:tcW w:type="dxa" w:w="2880"/>
          </w:tcPr>
          <w:p>
            <w:r>
              <w:t>My 85 YO Mother-I-L had a stroke 2 weeks ago. My 87 YO Father-I-L moved in with us. M-I-L has dementia and was moved into a rehab nursing home Thursday. As of Friday, no visits. My Sister-I-L died on Friday. We are grieving at home. COVID-19 waits for no one. #PleaseStayHome</w:t>
            </w:r>
          </w:p>
        </w:tc>
      </w:tr>
      <w:tr>
        <w:tc>
          <w:tcPr>
            <w:tcW w:type="dxa" w:w="2880"/>
          </w:tcPr>
          <w:p>
            <w:r>
              <w:t>3625</w:t>
            </w:r>
          </w:p>
        </w:tc>
        <w:tc>
          <w:tcPr>
            <w:tcW w:type="dxa" w:w="2880"/>
          </w:tcPr>
          <w:p>
            <w:r>
              <w:t>2020-03-17</w:t>
            </w:r>
          </w:p>
        </w:tc>
        <w:tc>
          <w:tcPr>
            <w:tcW w:type="dxa" w:w="2880"/>
          </w:tcPr>
          <w:p>
            <w:r>
              <w:t>i know i've cut way back on my sheet usage in order to protect the #Trextrtoiletpaperreserve and started a toilet paper trust so my kids can't grab my reserves if covid-19 gives me dementia and i'm unable to protect it from them.</w:t>
            </w:r>
          </w:p>
        </w:tc>
      </w:tr>
      <w:tr>
        <w:tc>
          <w:tcPr>
            <w:tcW w:type="dxa" w:w="2880"/>
          </w:tcPr>
          <w:p>
            <w:r>
              <w:t>3626</w:t>
            </w:r>
          </w:p>
        </w:tc>
        <w:tc>
          <w:tcPr>
            <w:tcW w:type="dxa" w:w="2880"/>
          </w:tcPr>
          <w:p>
            <w:r>
              <w:t>2020-03-17</w:t>
            </w:r>
          </w:p>
        </w:tc>
        <w:tc>
          <w:tcPr>
            <w:tcW w:type="dxa" w:w="2880"/>
          </w:tcPr>
          <w:p>
            <w:r>
              <w:t>My mum 93 with dementia in a care home, dry cough and high temperature, suspected Covid-19 but not being tested because GP says "too many people are wasting their time"; over-70s not being tested. Not that I think a 93-year-old should be a priority, but this is serious folks.</w:t>
            </w:r>
          </w:p>
        </w:tc>
      </w:tr>
      <w:tr>
        <w:tc>
          <w:tcPr>
            <w:tcW w:type="dxa" w:w="2880"/>
          </w:tcPr>
          <w:p>
            <w:r>
              <w:t>3627</w:t>
            </w:r>
          </w:p>
        </w:tc>
        <w:tc>
          <w:tcPr>
            <w:tcW w:type="dxa" w:w="2880"/>
          </w:tcPr>
          <w:p>
            <w:r>
              <w:t>2020-03-17</w:t>
            </w:r>
          </w:p>
        </w:tc>
        <w:tc>
          <w:tcPr>
            <w:tcW w:type="dxa" w:w="2880"/>
          </w:tcPr>
          <w:p>
            <w:r>
              <w:t xml:space="preserve">Well, I thought my parents were actually kind of getting the gravity of the whole COVID-19 situ, but I just called my mom and learned that my dad - who's still going to work w/the public - is over visiting my 85 y/o gramma with dementia so </w:t>
            </w:r>
          </w:p>
        </w:tc>
      </w:tr>
      <w:tr>
        <w:tc>
          <w:tcPr>
            <w:tcW w:type="dxa" w:w="2880"/>
          </w:tcPr>
          <w:p>
            <w:r>
              <w:t>3628</w:t>
            </w:r>
          </w:p>
        </w:tc>
        <w:tc>
          <w:tcPr>
            <w:tcW w:type="dxa" w:w="2880"/>
          </w:tcPr>
          <w:p>
            <w:r>
              <w:t>2020-03-16</w:t>
            </w:r>
          </w:p>
        </w:tc>
        <w:tc>
          <w:tcPr>
            <w:tcW w:type="dxa" w:w="2880"/>
          </w:tcPr>
          <w:p>
            <w:r>
              <w:t>(cont.) And now the Covid-19 part. I spent this weekend realizing that I’ll likely never see my mother again. She fell and broke her hip/leg in January, and what had been mild to moderate dementia turned severe after surgery. 5/11</w:t>
            </w:r>
          </w:p>
        </w:tc>
      </w:tr>
      <w:tr>
        <w:tc>
          <w:tcPr>
            <w:tcW w:type="dxa" w:w="2880"/>
          </w:tcPr>
          <w:p>
            <w:r>
              <w:t>3629</w:t>
            </w:r>
          </w:p>
        </w:tc>
        <w:tc>
          <w:tcPr>
            <w:tcW w:type="dxa" w:w="2880"/>
          </w:tcPr>
          <w:p>
            <w:r>
              <w:t>2020-03-16</w:t>
            </w:r>
          </w:p>
        </w:tc>
        <w:tc>
          <w:tcPr>
            <w:tcW w:type="dxa" w:w="2880"/>
          </w:tcPr>
          <w:p>
            <w:r>
              <w:t>Yes, in NSW we have no agency in decisions about the way we die, but I would much prefer to die in my own home, of COVID-19, than at 90, of dementia (which don't forget is also an epidemic), in some horrible nursing home.</w:t>
            </w:r>
          </w:p>
        </w:tc>
      </w:tr>
      <w:tr>
        <w:tc>
          <w:tcPr>
            <w:tcW w:type="dxa" w:w="2880"/>
          </w:tcPr>
          <w:p>
            <w:r>
              <w:t>3630</w:t>
            </w:r>
          </w:p>
        </w:tc>
        <w:tc>
          <w:tcPr>
            <w:tcW w:type="dxa" w:w="2880"/>
          </w:tcPr>
          <w:p>
            <w:r>
              <w:t>2020-03-16</w:t>
            </w:r>
          </w:p>
        </w:tc>
        <w:tc>
          <w:tcPr>
            <w:tcW w:type="dxa" w:w="2880"/>
          </w:tcPr>
          <w:p>
            <w:r>
              <w:t>When l think about the care homes telling me l can’t visit my parents due to the Covid 19 virus. I think about how their world or existence becoming smaller both have Dementia when they see us their world expands for a few hours.. #COVID19 #carehomes #SocialDistancing 💔🤷🏾‍♂️</w:t>
            </w:r>
          </w:p>
        </w:tc>
      </w:tr>
      <w:tr>
        <w:tc>
          <w:tcPr>
            <w:tcW w:type="dxa" w:w="2880"/>
          </w:tcPr>
          <w:p>
            <w:r>
              <w:t>3631</w:t>
            </w:r>
          </w:p>
        </w:tc>
        <w:tc>
          <w:tcPr>
            <w:tcW w:type="dxa" w:w="2880"/>
          </w:tcPr>
          <w:p>
            <w:r>
              <w:t>2020-03-16</w:t>
            </w:r>
          </w:p>
        </w:tc>
        <w:tc>
          <w:tcPr>
            <w:tcW w:type="dxa" w:w="2880"/>
          </w:tcPr>
          <w:p>
            <w:r>
              <w:t>My lovely charity @Daybreak_Oxford has taken the agonising decision to temporarily shut down the day clubs it runs for people with dementia in Blackbird Leys, Oxford city and Kidlington. The Covid-19 threat was too great for our fragile elderly clients. (1)</w:t>
            </w:r>
          </w:p>
        </w:tc>
      </w:tr>
      <w:tr>
        <w:tc>
          <w:tcPr>
            <w:tcW w:type="dxa" w:w="2880"/>
          </w:tcPr>
          <w:p>
            <w:r>
              <w:t>3632</w:t>
            </w:r>
          </w:p>
        </w:tc>
        <w:tc>
          <w:tcPr>
            <w:tcW w:type="dxa" w:w="2880"/>
          </w:tcPr>
          <w:p>
            <w:r>
              <w:t>2020-03-16</w:t>
            </w:r>
          </w:p>
        </w:tc>
        <w:tc>
          <w:tcPr>
            <w:tcW w:type="dxa" w:w="2880"/>
          </w:tcPr>
          <w:p>
            <w:r>
              <w:t>My grandad is riddled with cancer and has dementia. He is lying dying in hospital but someone will get priority if they have covid-19. My granda has a British Empire Medal from the Queen. He served his country, yet you're failing him. I cant even visit him.</w:t>
            </w:r>
          </w:p>
        </w:tc>
      </w:tr>
      <w:tr>
        <w:tc>
          <w:tcPr>
            <w:tcW w:type="dxa" w:w="2880"/>
          </w:tcPr>
          <w:p>
            <w:r>
              <w:t>3633</w:t>
            </w:r>
          </w:p>
        </w:tc>
        <w:tc>
          <w:tcPr>
            <w:tcW w:type="dxa" w:w="2880"/>
          </w:tcPr>
          <w:p>
            <w:r>
              <w:t>2020-03-16</w:t>
            </w:r>
          </w:p>
        </w:tc>
        <w:tc>
          <w:tcPr>
            <w:tcW w:type="dxa" w:w="2880"/>
          </w:tcPr>
          <w:p>
            <w:r>
              <w:t>TBH if I were on my own I would be less worried about the Covid-19 situation. But I care for my mother who has dementia and also her older sister (my aunt) who has hypertension and the early signs of dementia. It's them I'm worried about...</w:t>
            </w:r>
          </w:p>
        </w:tc>
      </w:tr>
      <w:tr>
        <w:tc>
          <w:tcPr>
            <w:tcW w:type="dxa" w:w="2880"/>
          </w:tcPr>
          <w:p>
            <w:r>
              <w:t>3634</w:t>
            </w:r>
          </w:p>
        </w:tc>
        <w:tc>
          <w:tcPr>
            <w:tcW w:type="dxa" w:w="2880"/>
          </w:tcPr>
          <w:p>
            <w:r>
              <w:t>2020-03-16</w:t>
            </w:r>
          </w:p>
        </w:tc>
        <w:tc>
          <w:tcPr>
            <w:tcW w:type="dxa" w:w="2880"/>
          </w:tcPr>
          <w:p>
            <w:r>
              <w:t>As the sole provider &amp; primary caregiver for my mother w/late stage dementia, I'm very fearful of those who dont take Covid 19 seriously.I know she'd be expendable.Though there is not much left of her, no one deserves to go like that because of negligence.Please take precautions.</w:t>
            </w:r>
          </w:p>
        </w:tc>
      </w:tr>
      <w:tr>
        <w:tc>
          <w:tcPr>
            <w:tcW w:type="dxa" w:w="2880"/>
          </w:tcPr>
          <w:p>
            <w:r>
              <w:t>3635</w:t>
            </w:r>
          </w:p>
        </w:tc>
        <w:tc>
          <w:tcPr>
            <w:tcW w:type="dxa" w:w="2880"/>
          </w:tcPr>
          <w:p>
            <w:r>
              <w:t>2020-03-16</w:t>
            </w:r>
          </w:p>
        </w:tc>
        <w:tc>
          <w:tcPr>
            <w:tcW w:type="dxa" w:w="2880"/>
          </w:tcPr>
          <w:p>
            <w:r>
              <w:t>This. I too saw my father every single day and the rest of immediate family same. Tbtg the dementia took him, it was stressful when flue went though his ward and killed 15 of the 21 residents within 2 weeks. I can imagine what it is like with covid</w:t>
            </w:r>
          </w:p>
        </w:tc>
      </w:tr>
      <w:tr>
        <w:tc>
          <w:tcPr>
            <w:tcW w:type="dxa" w:w="2880"/>
          </w:tcPr>
          <w:p>
            <w:r>
              <w:t>3636</w:t>
            </w:r>
          </w:p>
        </w:tc>
        <w:tc>
          <w:tcPr>
            <w:tcW w:type="dxa" w:w="2880"/>
          </w:tcPr>
          <w:p>
            <w:r>
              <w:t>2020-03-16</w:t>
            </w:r>
          </w:p>
        </w:tc>
        <w:tc>
          <w:tcPr>
            <w:tcW w:type="dxa" w:w="2880"/>
          </w:tcPr>
          <w:p>
            <w:r>
              <w:t>PLEASE STOP GOING OUT TO PARTY IT CAN WAIT. My grandmother’s nursing home is on total lockout bc of COVID-19  and  she is in palliative care with stage 7 dementia. She relies on seeing her family for her well-being. I might never see her again or she might not know who I am when I do</w:t>
            </w:r>
          </w:p>
        </w:tc>
      </w:tr>
      <w:tr>
        <w:tc>
          <w:tcPr>
            <w:tcW w:type="dxa" w:w="2880"/>
          </w:tcPr>
          <w:p>
            <w:r>
              <w:t>3637</w:t>
            </w:r>
          </w:p>
        </w:tc>
        <w:tc>
          <w:tcPr>
            <w:tcW w:type="dxa" w:w="2880"/>
          </w:tcPr>
          <w:p>
            <w:r>
              <w:t>2020-03-16</w:t>
            </w:r>
          </w:p>
        </w:tc>
        <w:tc>
          <w:tcPr>
            <w:tcW w:type="dxa" w:w="2880"/>
          </w:tcPr>
          <w:p>
            <w:r>
              <w:t>My mum who has dementia is in a care home. Today was her 80th Birthday. We were able to visit today acutely aware this may be our final visit. We've been prepared for end of life but covid 19 end of life may be a very different experience. Preparation for that would be helpful.</w:t>
            </w:r>
          </w:p>
        </w:tc>
      </w:tr>
      <w:tr>
        <w:tc>
          <w:tcPr>
            <w:tcW w:type="dxa" w:w="2880"/>
          </w:tcPr>
          <w:p>
            <w:r>
              <w:t>3638</w:t>
            </w:r>
          </w:p>
        </w:tc>
        <w:tc>
          <w:tcPr>
            <w:tcW w:type="dxa" w:w="2880"/>
          </w:tcPr>
          <w:p>
            <w:r>
              <w:t>2020-03-15</w:t>
            </w:r>
          </w:p>
        </w:tc>
        <w:tc>
          <w:tcPr>
            <w:tcW w:type="dxa" w:w="2880"/>
          </w:tcPr>
          <w:p>
            <w:r>
              <w:t>Although COVID-19 hasn't touched my community, as of today 75% of my income has stopped. Self-employed as a house/pet sitter, housekeeper  and  provider of support/transportation to dementia patients/seniors, I have no idea how to overcome this challenge! I get it but #RealityBites</w:t>
            </w:r>
          </w:p>
        </w:tc>
      </w:tr>
      <w:tr>
        <w:tc>
          <w:tcPr>
            <w:tcW w:type="dxa" w:w="2880"/>
          </w:tcPr>
          <w:p>
            <w:r>
              <w:t>3639</w:t>
            </w:r>
          </w:p>
        </w:tc>
        <w:tc>
          <w:tcPr>
            <w:tcW w:type="dxa" w:w="2880"/>
          </w:tcPr>
          <w:p>
            <w:r>
              <w:t>2020-03-15</w:t>
            </w:r>
          </w:p>
        </w:tc>
        <w:tc>
          <w:tcPr>
            <w:tcW w:type="dxa" w:w="2880"/>
          </w:tcPr>
          <w:p>
            <w:r>
              <w:t>My sister works with dementia patients in Hertfordshire and is high risk. This behaviour is irresponsible and despicable putting so many elsewhere at risk because you can bet idiots traveled from all over to attend this concert risking bring covid 19 to multiple communities.</w:t>
            </w:r>
          </w:p>
        </w:tc>
      </w:tr>
      <w:tr>
        <w:tc>
          <w:tcPr>
            <w:tcW w:type="dxa" w:w="2880"/>
          </w:tcPr>
          <w:p>
            <w:r>
              <w:t>3640</w:t>
            </w:r>
          </w:p>
        </w:tc>
        <w:tc>
          <w:tcPr>
            <w:tcW w:type="dxa" w:w="2880"/>
          </w:tcPr>
          <w:p>
            <w:r>
              <w:t>2020-03-15</w:t>
            </w:r>
          </w:p>
        </w:tc>
        <w:tc>
          <w:tcPr>
            <w:tcW w:type="dxa" w:w="2880"/>
          </w:tcPr>
          <w:p>
            <w:r>
              <w:t>Have you come upon any resources for home health aids? My mom @jeramiedreyfuss is immunocompromised but she’s a home health worker. Her clients with dementia rely on her. But I’m terrified of her going out in the world and catching covid-19 and/or spreading it.</w:t>
            </w:r>
          </w:p>
        </w:tc>
      </w:tr>
      <w:tr>
        <w:tc>
          <w:tcPr>
            <w:tcW w:type="dxa" w:w="2880"/>
          </w:tcPr>
          <w:p>
            <w:r>
              <w:t>3641</w:t>
            </w:r>
          </w:p>
        </w:tc>
        <w:tc>
          <w:tcPr>
            <w:tcW w:type="dxa" w:w="2880"/>
          </w:tcPr>
          <w:p>
            <w:r>
              <w:t>2020-03-15</w:t>
            </w:r>
          </w:p>
        </w:tc>
        <w:tc>
          <w:tcPr>
            <w:tcW w:type="dxa" w:w="2880"/>
          </w:tcPr>
          <w:p>
            <w:r>
              <w:t>Hey @VZWSupport Thanks for charging my dad $430 DOLLARS A MONTH for the ability to make and receive calls. Absolutely disgusting. He has dementia, I can’t get ahold of him, I’m worried about his health b/c COVID-19 and I literally don’t know if he’s alive or dead thanks to you.</w:t>
            </w:r>
          </w:p>
        </w:tc>
      </w:tr>
      <w:tr>
        <w:tc>
          <w:tcPr>
            <w:tcW w:type="dxa" w:w="2880"/>
          </w:tcPr>
          <w:p>
            <w:r>
              <w:t>3642</w:t>
            </w:r>
          </w:p>
        </w:tc>
        <w:tc>
          <w:tcPr>
            <w:tcW w:type="dxa" w:w="2880"/>
          </w:tcPr>
          <w:p>
            <w:r>
              <w:t>2020-03-15</w:t>
            </w:r>
          </w:p>
        </w:tc>
        <w:tc>
          <w:tcPr>
            <w:tcW w:type="dxa" w:w="2880"/>
          </w:tcPr>
          <w:p>
            <w:r>
              <w:t>I've never felt proud of being Italian at all. It goes to show that I've always created English content in all my internet lifetime. It might be a minor dementia caused by the seclusion but how Italy is handling the covid, and how united we're showing to be makes me so proud! 🇮🇹</w:t>
            </w:r>
          </w:p>
        </w:tc>
      </w:tr>
      <w:tr>
        <w:tc>
          <w:tcPr>
            <w:tcW w:type="dxa" w:w="2880"/>
          </w:tcPr>
          <w:p>
            <w:r>
              <w:t>3643</w:t>
            </w:r>
          </w:p>
        </w:tc>
        <w:tc>
          <w:tcPr>
            <w:tcW w:type="dxa" w:w="2880"/>
          </w:tcPr>
          <w:p>
            <w:r>
              <w:t>2020-03-15</w:t>
            </w:r>
          </w:p>
        </w:tc>
        <w:tc>
          <w:tcPr>
            <w:tcW w:type="dxa" w:w="2880"/>
          </w:tcPr>
          <w:p>
            <w:r>
              <w:t>I hope he will be okay, it's a scary decision they've made. My Oma (90, dementia) is in a nursing home too... Surely places of the most vulnerable like this should be quarantined to essential visits only, and only if tested as clear of COVID-19.</w:t>
            </w:r>
          </w:p>
        </w:tc>
      </w:tr>
      <w:tr>
        <w:tc>
          <w:tcPr>
            <w:tcW w:type="dxa" w:w="2880"/>
          </w:tcPr>
          <w:p>
            <w:r>
              <w:t>3644</w:t>
            </w:r>
          </w:p>
        </w:tc>
        <w:tc>
          <w:tcPr>
            <w:tcW w:type="dxa" w:w="2880"/>
          </w:tcPr>
          <w:p>
            <w:r>
              <w:t>2020-03-15</w:t>
            </w:r>
          </w:p>
        </w:tc>
        <w:tc>
          <w:tcPr>
            <w:tcW w:type="dxa" w:w="2880"/>
          </w:tcPr>
          <w:p>
            <w:r>
              <w:t>Do you know what pisses me off? My Grandmas care home is going to go into lockdown. We are going to have to explain to my Grandad (who has dementia) that he can’t see her. But there are people in pubs  and  clubs just acting like this is nothing. #COVID_19uk</w:t>
            </w:r>
          </w:p>
        </w:tc>
      </w:tr>
      <w:tr>
        <w:tc>
          <w:tcPr>
            <w:tcW w:type="dxa" w:w="2880"/>
          </w:tcPr>
          <w:p>
            <w:r>
              <w:t>3645</w:t>
            </w:r>
          </w:p>
        </w:tc>
        <w:tc>
          <w:tcPr>
            <w:tcW w:type="dxa" w:w="2880"/>
          </w:tcPr>
          <w:p>
            <w:r>
              <w:t>2020-03-14</w:t>
            </w:r>
          </w:p>
        </w:tc>
        <w:tc>
          <w:tcPr>
            <w:tcW w:type="dxa" w:w="2880"/>
          </w:tcPr>
          <w:p>
            <w:r>
              <w:t>My 87yr old, bed bound in a dementia home grandma has been taken into hospital with pneumonia but they’re testing for covid-19 as she has presented like that. No one can go to see her (quite rightly). My heart aches. I love her as much as I love my mum.</w:t>
            </w:r>
          </w:p>
        </w:tc>
      </w:tr>
      <w:tr>
        <w:tc>
          <w:tcPr>
            <w:tcW w:type="dxa" w:w="2880"/>
          </w:tcPr>
          <w:p>
            <w:r>
              <w:t>3646</w:t>
            </w:r>
          </w:p>
        </w:tc>
        <w:tc>
          <w:tcPr>
            <w:tcW w:type="dxa" w:w="2880"/>
          </w:tcPr>
          <w:p>
            <w:r>
              <w:t>2020-03-14</w:t>
            </w:r>
          </w:p>
        </w:tc>
        <w:tc>
          <w:tcPr>
            <w:tcW w:type="dxa" w:w="2880"/>
          </w:tcPr>
          <w:p>
            <w:r>
              <w:t>Confusing messages as to whether we can visit elderly relatives in care homes. My mum is in @yourMHA home with vascular dementia and I have been told it's fine to visit.Yet @BupaUK have closed all access to their care homes.#COVID_19uk Surely any visit puts people at risk?</w:t>
            </w:r>
          </w:p>
        </w:tc>
      </w:tr>
      <w:tr>
        <w:tc>
          <w:tcPr>
            <w:tcW w:type="dxa" w:w="2880"/>
          </w:tcPr>
          <w:p>
            <w:r>
              <w:t>3647</w:t>
            </w:r>
          </w:p>
        </w:tc>
        <w:tc>
          <w:tcPr>
            <w:tcW w:type="dxa" w:w="2880"/>
          </w:tcPr>
          <w:p>
            <w:r>
              <w:t>2020-03-14</w:t>
            </w:r>
          </w:p>
        </w:tc>
        <w:tc>
          <w:tcPr>
            <w:tcW w:type="dxa" w:w="2880"/>
          </w:tcPr>
          <w:p>
            <w:r>
              <w:t>Y’all I’ve been angry and bitter this whole week but now I’ve had IT. my oldest tia is in the last stages of dementia and she was admitted into hospital last week bc she fell down. Other than that she was completely fine but she has somehow managed to contract covid?????</w:t>
            </w:r>
          </w:p>
        </w:tc>
      </w:tr>
      <w:tr>
        <w:tc>
          <w:tcPr>
            <w:tcW w:type="dxa" w:w="2880"/>
          </w:tcPr>
          <w:p>
            <w:r>
              <w:t>3648</w:t>
            </w:r>
          </w:p>
        </w:tc>
        <w:tc>
          <w:tcPr>
            <w:tcW w:type="dxa" w:w="2880"/>
          </w:tcPr>
          <w:p>
            <w:r>
              <w:t>2020-03-14</w:t>
            </w:r>
          </w:p>
        </w:tc>
        <w:tc>
          <w:tcPr>
            <w:tcW w:type="dxa" w:w="2880"/>
          </w:tcPr>
          <w:p>
            <w:r>
              <w:t>Yes, difficult. My mum's home has stopped visiting. At 90 and with dementia she may never recognise me in the future, it's was hit and miss anyway. Hopefully she'll be ok #Covid_19</w:t>
            </w:r>
          </w:p>
        </w:tc>
      </w:tr>
      <w:tr>
        <w:tc>
          <w:tcPr>
            <w:tcW w:type="dxa" w:w="2880"/>
          </w:tcPr>
          <w:p>
            <w:r>
              <w:t>3649</w:t>
            </w:r>
          </w:p>
        </w:tc>
        <w:tc>
          <w:tcPr>
            <w:tcW w:type="dxa" w:w="2880"/>
          </w:tcPr>
          <w:p>
            <w:r>
              <w:t>2020-03-14</w:t>
            </w:r>
          </w:p>
        </w:tc>
        <w:tc>
          <w:tcPr>
            <w:tcW w:type="dxa" w:w="2880"/>
          </w:tcPr>
          <w:p>
            <w:r>
              <w:t>This is giving me anxiety! I live in the S. East, one of the worst places to be right now. My grandad has COPD &amp; Asthma, if he gets this he will die, it's as simple as that. He also has dementia so doesn't understand that he should stay home/not shake hands etc. 😣 #COVID_19uk</w:t>
            </w:r>
          </w:p>
        </w:tc>
      </w:tr>
      <w:tr>
        <w:tc>
          <w:tcPr>
            <w:tcW w:type="dxa" w:w="2880"/>
          </w:tcPr>
          <w:p>
            <w:r>
              <w:t>3650</w:t>
            </w:r>
          </w:p>
        </w:tc>
        <w:tc>
          <w:tcPr>
            <w:tcW w:type="dxa" w:w="2880"/>
          </w:tcPr>
          <w:p>
            <w:r>
              <w:t>2020-03-14</w:t>
            </w:r>
          </w:p>
        </w:tc>
        <w:tc>
          <w:tcPr>
            <w:tcW w:type="dxa" w:w="2880"/>
          </w:tcPr>
          <w:p>
            <w:r>
              <w:t>#Dementia adds to a person's confusion, imagine my poor Dad, no idea what #Covid_19 is, wont know what is going on in the world. His care facility shut to visitors, sitting there - having had a visitor every day since being there, thinking we have abandoned him 😭</w:t>
            </w:r>
          </w:p>
        </w:tc>
      </w:tr>
      <w:tr>
        <w:tc>
          <w:tcPr>
            <w:tcW w:type="dxa" w:w="2880"/>
          </w:tcPr>
          <w:p>
            <w:r>
              <w:t>3651</w:t>
            </w:r>
          </w:p>
        </w:tc>
        <w:tc>
          <w:tcPr>
            <w:tcW w:type="dxa" w:w="2880"/>
          </w:tcPr>
          <w:p>
            <w:r>
              <w:t>2020-03-14</w:t>
            </w:r>
          </w:p>
        </w:tc>
        <w:tc>
          <w:tcPr>
            <w:tcW w:type="dxa" w:w="2880"/>
          </w:tcPr>
          <w:p>
            <w:r>
              <w:t xml:space="preserve"> days until no contract +\-income. It’s Saturday! Who’s working? 🙋🏻‍♀️ While bracing for Covid-19 cases, reading up on ARDS and viral cardiomyopathy, still taking care of my folks with dementia, heart attacks, COPD, strokes. I am so scared for them 💔@shandro @AB_MD_WarRoom</w:t>
            </w:r>
          </w:p>
        </w:tc>
      </w:tr>
      <w:tr>
        <w:tc>
          <w:tcPr>
            <w:tcW w:type="dxa" w:w="2880"/>
          </w:tcPr>
          <w:p>
            <w:r>
              <w:t>3652</w:t>
            </w:r>
          </w:p>
        </w:tc>
        <w:tc>
          <w:tcPr>
            <w:tcW w:type="dxa" w:w="2880"/>
          </w:tcPr>
          <w:p>
            <w:r>
              <w:t>2020-03-14</w:t>
            </w:r>
          </w:p>
        </w:tc>
        <w:tc>
          <w:tcPr>
            <w:tcW w:type="dxa" w:w="2880"/>
          </w:tcPr>
          <w:p>
            <w:r>
              <w:t>Personally, I listen to all 6 and a half hours of the album Everywhere at the End of Time by The Caretaker when I am stuck in my house. Going through the different musical stages of dementia really gets your mind off of stuff like covid-19.</w:t>
            </w:r>
          </w:p>
        </w:tc>
      </w:tr>
      <w:tr>
        <w:tc>
          <w:tcPr>
            <w:tcW w:type="dxa" w:w="2880"/>
          </w:tcPr>
          <w:p>
            <w:r>
              <w:t>3653</w:t>
            </w:r>
          </w:p>
        </w:tc>
        <w:tc>
          <w:tcPr>
            <w:tcW w:type="dxa" w:w="2880"/>
          </w:tcPr>
          <w:p>
            <w:r>
              <w:t>2020-03-14</w:t>
            </w:r>
          </w:p>
        </w:tc>
        <w:tc>
          <w:tcPr>
            <w:tcW w:type="dxa" w:w="2880"/>
          </w:tcPr>
          <w:p>
            <w:r>
              <w:t>My dad is virtually home bound with an amputation, diabetes, and developing dementia issues. I’m afraid to go home and visit, and I’m terrified I’ll lose him. #Covid_19</w:t>
            </w:r>
          </w:p>
        </w:tc>
      </w:tr>
      <w:tr>
        <w:tc>
          <w:tcPr>
            <w:tcW w:type="dxa" w:w="2880"/>
          </w:tcPr>
          <w:p>
            <w:r>
              <w:t>3654</w:t>
            </w:r>
          </w:p>
        </w:tc>
        <w:tc>
          <w:tcPr>
            <w:tcW w:type="dxa" w:w="2880"/>
          </w:tcPr>
          <w:p>
            <w:r>
              <w:t>2020-03-14</w:t>
            </w:r>
          </w:p>
        </w:tc>
        <w:tc>
          <w:tcPr>
            <w:tcW w:type="dxa" w:w="2880"/>
          </w:tcPr>
          <w:p>
            <w:r>
              <w:t>#Facingfacts, if my mother contracts #Covid_19 and hospitals in Aus hit breaking point, she‘ll be one of the first patients left to die. So she’s faced with two horrific dying scenarios: painful #respiratoryfailure or the slow demise of #dementia. Not sure which is worse 😔</w:t>
            </w:r>
          </w:p>
        </w:tc>
      </w:tr>
      <w:tr>
        <w:tc>
          <w:tcPr>
            <w:tcW w:type="dxa" w:w="2880"/>
          </w:tcPr>
          <w:p>
            <w:r>
              <w:t>3655</w:t>
            </w:r>
          </w:p>
        </w:tc>
        <w:tc>
          <w:tcPr>
            <w:tcW w:type="dxa" w:w="2880"/>
          </w:tcPr>
          <w:p>
            <w:r>
              <w:t>2020-03-13</w:t>
            </w:r>
          </w:p>
        </w:tc>
        <w:tc>
          <w:tcPr>
            <w:tcW w:type="dxa" w:w="2880"/>
          </w:tcPr>
          <w:p>
            <w:r>
              <w:t>Very sad listening to stories of those who can’t visit elderly parents because of COVID-19. In the last few years of her Parkinson’s, my Mum’s Parkinson’s-associated dementia got far worse. She would have been so distraught if my sister  and  I couldn’t visit 💔 So sorry for people.</w:t>
            </w:r>
          </w:p>
        </w:tc>
      </w:tr>
      <w:tr>
        <w:tc>
          <w:tcPr>
            <w:tcW w:type="dxa" w:w="2880"/>
          </w:tcPr>
          <w:p>
            <w:r>
              <w:t>3656</w:t>
            </w:r>
          </w:p>
        </w:tc>
        <w:tc>
          <w:tcPr>
            <w:tcW w:type="dxa" w:w="2880"/>
          </w:tcPr>
          <w:p>
            <w:r>
              <w:t>2020-03-13</w:t>
            </w:r>
          </w:p>
        </w:tc>
        <w:tc>
          <w:tcPr>
            <w:tcW w:type="dxa" w:w="2880"/>
          </w:tcPr>
          <w:p>
            <w:r>
              <w:t>Hey Marco, maybe some updates on Covid 19 testing in your state instead? My dad and his wife who suffers from dementia are down there, and Bible verses aren’t helping.</w:t>
            </w:r>
          </w:p>
        </w:tc>
      </w:tr>
      <w:tr>
        <w:tc>
          <w:tcPr>
            <w:tcW w:type="dxa" w:w="2880"/>
          </w:tcPr>
          <w:p>
            <w:r>
              <w:t>3657</w:t>
            </w:r>
          </w:p>
        </w:tc>
        <w:tc>
          <w:tcPr>
            <w:tcW w:type="dxa" w:w="2880"/>
          </w:tcPr>
          <w:p>
            <w:r>
              <w:t>2020-03-13</w:t>
            </w:r>
          </w:p>
        </w:tc>
        <w:tc>
          <w:tcPr>
            <w:tcW w:type="dxa" w:w="2880"/>
          </w:tcPr>
          <w:p>
            <w:r>
              <w:t>This covid-19 stress plus "my grandma has dementia and late stage heart failure" stress do not blend well</w:t>
            </w:r>
          </w:p>
        </w:tc>
      </w:tr>
      <w:tr>
        <w:tc>
          <w:tcPr>
            <w:tcW w:type="dxa" w:w="2880"/>
          </w:tcPr>
          <w:p>
            <w:r>
              <w:t>3658</w:t>
            </w:r>
          </w:p>
        </w:tc>
        <w:tc>
          <w:tcPr>
            <w:tcW w:type="dxa" w:w="2880"/>
          </w:tcPr>
          <w:p>
            <w:r>
              <w:t>2020-03-13</w:t>
            </w:r>
          </w:p>
        </w:tc>
        <w:tc>
          <w:tcPr>
            <w:tcW w:type="dxa" w:w="2880"/>
          </w:tcPr>
          <w:p>
            <w:r>
              <w:t>My mother in law has been turned away from her husband's nursing home because of #Covid_19 He has dementia and won't understand why she's not been. It could be weeks. And the worst thing is she feels guilty. Horrendous.</w:t>
            </w:r>
          </w:p>
        </w:tc>
      </w:tr>
      <w:tr>
        <w:tc>
          <w:tcPr>
            <w:tcW w:type="dxa" w:w="2880"/>
          </w:tcPr>
          <w:p>
            <w:r>
              <w:t>3659</w:t>
            </w:r>
          </w:p>
        </w:tc>
        <w:tc>
          <w:tcPr>
            <w:tcW w:type="dxa" w:w="2880"/>
          </w:tcPr>
          <w:p>
            <w:r>
              <w:t>2020-03-13</w:t>
            </w:r>
          </w:p>
        </w:tc>
        <w:tc>
          <w:tcPr>
            <w:tcW w:type="dxa" w:w="2880"/>
          </w:tcPr>
          <w:p>
            <w:r>
              <w:t>My mum was literally just screaming at the tv "GET OUT GET OUT" over and over again for about 30 seconds just now watching her soaps think dementia is definitely setting in and worried sick about her getting #COVID_19uk as she is in her 70s so much so I have decided not to go</w:t>
            </w:r>
          </w:p>
        </w:tc>
      </w:tr>
      <w:tr>
        <w:tc>
          <w:tcPr>
            <w:tcW w:type="dxa" w:w="2880"/>
          </w:tcPr>
          <w:p>
            <w:r>
              <w:t>3660</w:t>
            </w:r>
          </w:p>
        </w:tc>
        <w:tc>
          <w:tcPr>
            <w:tcW w:type="dxa" w:w="2880"/>
          </w:tcPr>
          <w:p>
            <w:r>
              <w:t>2020-03-13</w:t>
            </w:r>
          </w:p>
        </w:tc>
        <w:tc>
          <w:tcPr>
            <w:tcW w:type="dxa" w:w="2880"/>
          </w:tcPr>
          <w:p>
            <w:r>
              <w:t>One of the best #PoliticsLive ever. Me and my 91 year old dad with dementia were enthralled. We're honkered down now to see #COVID_19uk out. Self isolation isn't new to us, its is a year round friend to family carers  and  cared for. Book ordered. Good luck. Stay healthy.</w:t>
            </w:r>
          </w:p>
        </w:tc>
      </w:tr>
      <w:tr>
        <w:tc>
          <w:tcPr>
            <w:tcW w:type="dxa" w:w="2880"/>
          </w:tcPr>
          <w:p>
            <w:r>
              <w:t>3661</w:t>
            </w:r>
          </w:p>
        </w:tc>
        <w:tc>
          <w:tcPr>
            <w:tcW w:type="dxa" w:w="2880"/>
          </w:tcPr>
          <w:p>
            <w:r>
              <w:t>2020-03-13</w:t>
            </w:r>
          </w:p>
        </w:tc>
        <w:tc>
          <w:tcPr>
            <w:tcW w:type="dxa" w:w="2880"/>
          </w:tcPr>
          <w:p>
            <w:r>
              <w:t>My dad went into the hospital with a fever of 103, cough and increased confusion. He’s 68 with dementia and a-fib. After 2.5 days in hospital with no improvement they are testing him for Covid-19. This is not a hoax and US response is slow. We are in NM</w:t>
            </w:r>
          </w:p>
        </w:tc>
      </w:tr>
      <w:tr>
        <w:tc>
          <w:tcPr>
            <w:tcW w:type="dxa" w:w="2880"/>
          </w:tcPr>
          <w:p>
            <w:r>
              <w:t>3662</w:t>
            </w:r>
          </w:p>
        </w:tc>
        <w:tc>
          <w:tcPr>
            <w:tcW w:type="dxa" w:w="2880"/>
          </w:tcPr>
          <w:p>
            <w:r>
              <w:t>2020-03-13</w:t>
            </w:r>
          </w:p>
        </w:tc>
        <w:tc>
          <w:tcPr>
            <w:tcW w:type="dxa" w:w="2880"/>
          </w:tcPr>
          <w:p>
            <w:r>
              <w:t>Be thankful you can talk to your parents. My mum’s dementia means I am having to make all decisions about COVID for her, in close collaboration with her carer from 435 miles away. I feel sick at the thought of her catching it.</w:t>
            </w:r>
          </w:p>
        </w:tc>
      </w:tr>
      <w:tr>
        <w:tc>
          <w:tcPr>
            <w:tcW w:type="dxa" w:w="2880"/>
          </w:tcPr>
          <w:p>
            <w:r>
              <w:t>3663</w:t>
            </w:r>
          </w:p>
        </w:tc>
        <w:tc>
          <w:tcPr>
            <w:tcW w:type="dxa" w:w="2880"/>
          </w:tcPr>
          <w:p>
            <w:r>
              <w:t>2020-05-10</w:t>
            </w:r>
          </w:p>
        </w:tc>
        <w:tc>
          <w:tcPr>
            <w:tcW w:type="dxa" w:w="2880"/>
          </w:tcPr>
          <w:p>
            <w:r>
              <w:t>Cba man, my step nan who's got dementia is on her deathbed after having a stroke n being tested positive for corona and no family is gonna be allowed to be with her when she dies but its time to actively rally the public back out to do their jobs,,</w:t>
            </w:r>
          </w:p>
        </w:tc>
      </w:tr>
      <w:tr>
        <w:tc>
          <w:tcPr>
            <w:tcW w:type="dxa" w:w="2880"/>
          </w:tcPr>
          <w:p>
            <w:r>
              <w:t>3664</w:t>
            </w:r>
          </w:p>
        </w:tc>
        <w:tc>
          <w:tcPr>
            <w:tcW w:type="dxa" w:w="2880"/>
          </w:tcPr>
          <w:p>
            <w:r>
              <w:t>2020-05-10</w:t>
            </w:r>
          </w:p>
        </w:tc>
        <w:tc>
          <w:tcPr>
            <w:tcW w:type="dxa" w:w="2880"/>
          </w:tcPr>
          <w:p>
            <w:r>
              <w:t>Well the impact of corona is defo being under estimated by a lot of people - my poor Nan who has dementia is suffering with Corona and many in her care home, breaks my heart not to be able to hold her hand. It’s so upsetting. People Just need to be sensible and follow the rules</w:t>
            </w:r>
          </w:p>
        </w:tc>
      </w:tr>
      <w:tr>
        <w:tc>
          <w:tcPr>
            <w:tcW w:type="dxa" w:w="2880"/>
          </w:tcPr>
          <w:p>
            <w:r>
              <w:t>3665</w:t>
            </w:r>
          </w:p>
        </w:tc>
        <w:tc>
          <w:tcPr>
            <w:tcW w:type="dxa" w:w="2880"/>
          </w:tcPr>
          <w:p>
            <w:r>
              <w:t>2020-05-09</w:t>
            </w:r>
          </w:p>
        </w:tc>
        <w:tc>
          <w:tcPr>
            <w:tcW w:type="dxa" w:w="2880"/>
          </w:tcPr>
          <w:p>
            <w:r>
              <w:t>My mother suffers from dementia too and we are waiting for the time for her to not remember us anymore. That will be a lot easier for her. Much less frustrating and frightening. I am happy that you were able to see her and that it was a pleasant visit in Corona times.</w:t>
            </w:r>
          </w:p>
        </w:tc>
      </w:tr>
      <w:tr>
        <w:tc>
          <w:tcPr>
            <w:tcW w:type="dxa" w:w="2880"/>
          </w:tcPr>
          <w:p>
            <w:r>
              <w:t>3666</w:t>
            </w:r>
          </w:p>
        </w:tc>
        <w:tc>
          <w:tcPr>
            <w:tcW w:type="dxa" w:w="2880"/>
          </w:tcPr>
          <w:p>
            <w:r>
              <w:t>2020-05-09</w:t>
            </w:r>
          </w:p>
        </w:tc>
        <w:tc>
          <w:tcPr>
            <w:tcW w:type="dxa" w:w="2880"/>
          </w:tcPr>
          <w:p>
            <w:r>
              <w:t>Jonathan Derbyshire CC are using a dementia care home for community to send recovering and still positive corona virus patients no consultation no serparate staff my mum is in the home and they won’t listen please can you highlight 🙏</w:t>
            </w:r>
          </w:p>
        </w:tc>
      </w:tr>
      <w:tr>
        <w:tc>
          <w:tcPr>
            <w:tcW w:type="dxa" w:w="2880"/>
          </w:tcPr>
          <w:p>
            <w:r>
              <w:t>3667</w:t>
            </w:r>
          </w:p>
        </w:tc>
        <w:tc>
          <w:tcPr>
            <w:tcW w:type="dxa" w:w="2880"/>
          </w:tcPr>
          <w:p>
            <w:r>
              <w:t>2020-05-09</w:t>
            </w:r>
          </w:p>
        </w:tc>
        <w:tc>
          <w:tcPr>
            <w:tcW w:type="dxa" w:w="2880"/>
          </w:tcPr>
          <w:p>
            <w:r>
              <w:t>My GOP aunt (we all have this relative) donated her body to Yale Med School. She tested positive for Corona virus, but cause of death is dementia, which was there, no question, but my mother suspects they won't d/x C19 as cause of death b/c aunt was in a fancy facility.</w:t>
            </w:r>
          </w:p>
        </w:tc>
      </w:tr>
      <w:tr>
        <w:tc>
          <w:tcPr>
            <w:tcW w:type="dxa" w:w="2880"/>
          </w:tcPr>
          <w:p>
            <w:r>
              <w:t>3668</w:t>
            </w:r>
          </w:p>
        </w:tc>
        <w:tc>
          <w:tcPr>
            <w:tcW w:type="dxa" w:w="2880"/>
          </w:tcPr>
          <w:p>
            <w:r>
              <w:t>2020-05-08</w:t>
            </w:r>
          </w:p>
        </w:tc>
        <w:tc>
          <w:tcPr>
            <w:tcW w:type="dxa" w:w="2880"/>
          </w:tcPr>
          <w:p>
            <w:r>
              <w:t>my grandfather just died &amp; we can’t even see em, hug him or tell him goodbye &amp; he beat corona but dementia took over this one hurts .. 💔💔😪</w:t>
            </w:r>
          </w:p>
        </w:tc>
      </w:tr>
      <w:tr>
        <w:tc>
          <w:tcPr>
            <w:tcW w:type="dxa" w:w="2880"/>
          </w:tcPr>
          <w:p>
            <w:r>
              <w:t>3669</w:t>
            </w:r>
          </w:p>
        </w:tc>
        <w:tc>
          <w:tcPr>
            <w:tcW w:type="dxa" w:w="2880"/>
          </w:tcPr>
          <w:p>
            <w:r>
              <w:t>2020-05-07</w:t>
            </w:r>
          </w:p>
        </w:tc>
        <w:tc>
          <w:tcPr>
            <w:tcW w:type="dxa" w:w="2880"/>
          </w:tcPr>
          <w:p>
            <w:r>
              <w:t>To be clear: I work at THL but my work not related to corona (dementia/diabetes); everything here my own opinions. All data here from public sources; also the Finnish data. I’m not an expert on infectious disease epidemiology. 14/x</w:t>
            </w:r>
          </w:p>
        </w:tc>
      </w:tr>
      <w:tr>
        <w:tc>
          <w:tcPr>
            <w:tcW w:type="dxa" w:w="2880"/>
          </w:tcPr>
          <w:p>
            <w:r>
              <w:t>3670</w:t>
            </w:r>
          </w:p>
        </w:tc>
        <w:tc>
          <w:tcPr>
            <w:tcW w:type="dxa" w:w="2880"/>
          </w:tcPr>
          <w:p>
            <w:r>
              <w:t>2020-05-07</w:t>
            </w:r>
          </w:p>
        </w:tc>
        <w:tc>
          <w:tcPr>
            <w:tcW w:type="dxa" w:w="2880"/>
          </w:tcPr>
          <w:p>
            <w:r>
              <w:t>I want this virus to be over already. My granddad has dementia and  it wasn’t this bad as it was before corona. He occasionally forgot something someone said but now he forgets their kids are grown and out of the house, ask my grandma if she came by bike or car while they live together😣</w:t>
            </w:r>
          </w:p>
        </w:tc>
      </w:tr>
      <w:tr>
        <w:tc>
          <w:tcPr>
            <w:tcW w:type="dxa" w:w="2880"/>
          </w:tcPr>
          <w:p>
            <w:r>
              <w:t>3671</w:t>
            </w:r>
          </w:p>
        </w:tc>
        <w:tc>
          <w:tcPr>
            <w:tcW w:type="dxa" w:w="2880"/>
          </w:tcPr>
          <w:p>
            <w:r>
              <w:t>2020-05-07</w:t>
            </w:r>
          </w:p>
        </w:tc>
        <w:tc>
          <w:tcPr>
            <w:tcW w:type="dxa" w:w="2880"/>
          </w:tcPr>
          <w:p>
            <w:r>
              <w:t>Its horrible when you cant get in to see them. There was a few times when the home my granda was in had to shut to visitors everytime there was bug. Obv nothing like corona but still horrible when u cant see them  and  they suffer dementia so dont really understand whats going on.</w:t>
            </w:r>
          </w:p>
        </w:tc>
      </w:tr>
      <w:tr>
        <w:tc>
          <w:tcPr>
            <w:tcW w:type="dxa" w:w="2880"/>
          </w:tcPr>
          <w:p>
            <w:r>
              <w:t>3672</w:t>
            </w:r>
          </w:p>
        </w:tc>
        <w:tc>
          <w:tcPr>
            <w:tcW w:type="dxa" w:w="2880"/>
          </w:tcPr>
          <w:p>
            <w:r>
              <w:t>2020-05-05</w:t>
            </w:r>
          </w:p>
        </w:tc>
        <w:tc>
          <w:tcPr>
            <w:tcW w:type="dxa" w:w="2880"/>
          </w:tcPr>
          <w:p>
            <w:r>
              <w:t xml:space="preserve">The majority of my neighbours is over 89 YEARS OLD.... and I LIVE with dementia and nursing home....before corona I saw many died anyway.... so it's not a shock wen I see the man with a van and ting x </w:t>
            </w:r>
          </w:p>
        </w:tc>
      </w:tr>
      <w:tr>
        <w:tc>
          <w:tcPr>
            <w:tcW w:type="dxa" w:w="2880"/>
          </w:tcPr>
          <w:p>
            <w:r>
              <w:t>3673</w:t>
            </w:r>
          </w:p>
        </w:tc>
        <w:tc>
          <w:tcPr>
            <w:tcW w:type="dxa" w:w="2880"/>
          </w:tcPr>
          <w:p>
            <w:r>
              <w:t>2020-05-05</w:t>
            </w:r>
          </w:p>
        </w:tc>
        <w:tc>
          <w:tcPr>
            <w:tcW w:type="dxa" w:w="2880"/>
          </w:tcPr>
          <w:p>
            <w:r>
              <w:t>It's devastating how this has been handled. My grandma is in a nursing home in Waterloo, Iowa and they have reported their 1st case of corona virus due to a worker who lived with someone working at the Tyson meat processing plant. She's all alone and has dementia.</w:t>
            </w:r>
          </w:p>
        </w:tc>
      </w:tr>
      <w:tr>
        <w:tc>
          <w:tcPr>
            <w:tcW w:type="dxa" w:w="2880"/>
          </w:tcPr>
          <w:p>
            <w:r>
              <w:t>3674</w:t>
            </w:r>
          </w:p>
        </w:tc>
        <w:tc>
          <w:tcPr>
            <w:tcW w:type="dxa" w:w="2880"/>
          </w:tcPr>
          <w:p>
            <w:r>
              <w:t>2020-05-05</w:t>
            </w:r>
          </w:p>
        </w:tc>
        <w:tc>
          <w:tcPr>
            <w:tcW w:type="dxa" w:w="2880"/>
          </w:tcPr>
          <w:p>
            <w:r>
              <w:t>Honestly 2 years of hell. Lost my company. Lost my wife. Son got cancer. Recovery then corona. We all make risk as dementia that are real to us. “Fear is the mind killer. Fear is the little death “ Frank Herbert. No matter the evidence, the science. We need to restore Hope</w:t>
            </w:r>
          </w:p>
        </w:tc>
      </w:tr>
      <w:tr>
        <w:tc>
          <w:tcPr>
            <w:tcW w:type="dxa" w:w="2880"/>
          </w:tcPr>
          <w:p>
            <w:r>
              <w:t>3675</w:t>
            </w:r>
          </w:p>
        </w:tc>
        <w:tc>
          <w:tcPr>
            <w:tcW w:type="dxa" w:w="2880"/>
          </w:tcPr>
          <w:p>
            <w:r>
              <w:t>2020-05-04</w:t>
            </w:r>
          </w:p>
        </w:tc>
        <w:tc>
          <w:tcPr>
            <w:tcW w:type="dxa" w:w="2880"/>
          </w:tcPr>
          <w:p>
            <w:r>
              <w:t>I think my Dad is gonna get Corona, Dementia, or Alzheimer’s ...</w:t>
            </w:r>
          </w:p>
        </w:tc>
      </w:tr>
      <w:tr>
        <w:tc>
          <w:tcPr>
            <w:tcW w:type="dxa" w:w="2880"/>
          </w:tcPr>
          <w:p>
            <w:r>
              <w:t>3676</w:t>
            </w:r>
          </w:p>
        </w:tc>
        <w:tc>
          <w:tcPr>
            <w:tcW w:type="dxa" w:w="2880"/>
          </w:tcPr>
          <w:p>
            <w:r>
              <w:t>2020-05-03</w:t>
            </w:r>
          </w:p>
        </w:tc>
        <w:tc>
          <w:tcPr>
            <w:tcW w:type="dxa" w:w="2880"/>
          </w:tcPr>
          <w:p>
            <w:r>
              <w:t>Both of my parents are key workers, ones a scienctist developing 2 types of tests for corona that takes 5 mins, not 24 hours and the other a care worker in an elderly home with dementia residents, so I think I know what it's like.</w:t>
            </w:r>
          </w:p>
        </w:tc>
      </w:tr>
      <w:tr>
        <w:tc>
          <w:tcPr>
            <w:tcW w:type="dxa" w:w="2880"/>
          </w:tcPr>
          <w:p>
            <w:r>
              <w:t>3677</w:t>
            </w:r>
          </w:p>
        </w:tc>
        <w:tc>
          <w:tcPr>
            <w:tcW w:type="dxa" w:w="2880"/>
          </w:tcPr>
          <w:p>
            <w:r>
              <w:t>2020-05-02</w:t>
            </w:r>
          </w:p>
        </w:tc>
        <w:tc>
          <w:tcPr>
            <w:tcW w:type="dxa" w:w="2880"/>
          </w:tcPr>
          <w:p>
            <w:r>
              <w:t>I have wondered with long term sequelae of corona.. and every organ of the body and every part of the mind seem to be vulnerable. Pulmonary fibrosis/ pulmonary HTN/dementia / CNS deficits/ Myocarditis/ CCF/ CKD/ PTSD... And the list goes on... 😞</w:t>
            </w:r>
          </w:p>
        </w:tc>
      </w:tr>
      <w:tr>
        <w:tc>
          <w:tcPr>
            <w:tcW w:type="dxa" w:w="2880"/>
          </w:tcPr>
          <w:p>
            <w:r>
              <w:t>3678</w:t>
            </w:r>
          </w:p>
        </w:tc>
        <w:tc>
          <w:tcPr>
            <w:tcW w:type="dxa" w:w="2880"/>
          </w:tcPr>
          <w:p>
            <w:r>
              <w:t>2020-05-01</w:t>
            </w:r>
          </w:p>
        </w:tc>
        <w:tc>
          <w:tcPr>
            <w:tcW w:type="dxa" w:w="2880"/>
          </w:tcPr>
          <w:p>
            <w:r>
              <w:t>Right there with you. My freshman daughter hasn’t been doing her work. I work full time as does my husband and I am primary caregiver for my mom w/dementia. Not sure how I’m going to pull this one off.😔she doesn’t play games or electronics and she’s already corona grounded.</w:t>
            </w:r>
          </w:p>
        </w:tc>
      </w:tr>
      <w:tr>
        <w:tc>
          <w:tcPr>
            <w:tcW w:type="dxa" w:w="2880"/>
          </w:tcPr>
          <w:p>
            <w:r>
              <w:t>3679</w:t>
            </w:r>
          </w:p>
        </w:tc>
        <w:tc>
          <w:tcPr>
            <w:tcW w:type="dxa" w:w="2880"/>
          </w:tcPr>
          <w:p>
            <w:r>
              <w:t>2020-05-01</w:t>
            </w:r>
          </w:p>
        </w:tc>
        <w:tc>
          <w:tcPr>
            <w:tcW w:type="dxa" w:w="2880"/>
          </w:tcPr>
          <w:p>
            <w:r>
              <w:t>One of the reasons I'm worried about corona and dying is not just leaving my son, I'm worried about my gogo who raised me who has dementia and tends to wander if unattended.. I would not want her to be at an Old Age Home at the mercy of moody caregivers..</w:t>
            </w:r>
          </w:p>
        </w:tc>
      </w:tr>
      <w:tr>
        <w:tc>
          <w:tcPr>
            <w:tcW w:type="dxa" w:w="2880"/>
          </w:tcPr>
          <w:p>
            <w:r>
              <w:t>3680</w:t>
            </w:r>
          </w:p>
        </w:tc>
        <w:tc>
          <w:tcPr>
            <w:tcW w:type="dxa" w:w="2880"/>
          </w:tcPr>
          <w:p>
            <w:r>
              <w:t>2020-04-30</w:t>
            </w:r>
          </w:p>
        </w:tc>
        <w:tc>
          <w:tcPr>
            <w:tcW w:type="dxa" w:w="2880"/>
          </w:tcPr>
          <w:p>
            <w:r>
              <w:t>My mum had dementia but an honest doctor put Corona Virus on her death certificate.</w:t>
            </w:r>
          </w:p>
        </w:tc>
      </w:tr>
      <w:tr>
        <w:tc>
          <w:tcPr>
            <w:tcW w:type="dxa" w:w="2880"/>
          </w:tcPr>
          <w:p>
            <w:r>
              <w:t>3681</w:t>
            </w:r>
          </w:p>
        </w:tc>
        <w:tc>
          <w:tcPr>
            <w:tcW w:type="dxa" w:w="2880"/>
          </w:tcPr>
          <w:p>
            <w:r>
              <w:t>2020-04-30</w:t>
            </w:r>
          </w:p>
        </w:tc>
        <w:tc>
          <w:tcPr>
            <w:tcW w:type="dxa" w:w="2880"/>
          </w:tcPr>
          <w:p>
            <w:r>
              <w:t>To be clear: I work at THL but my work not related to corona (dementia/diabetes); everything here my own opinions. All data here from public sources; also the Finnish data. I’m not an expert on infectious disease epidemiology. 16/16</w:t>
            </w:r>
          </w:p>
        </w:tc>
      </w:tr>
      <w:tr>
        <w:tc>
          <w:tcPr>
            <w:tcW w:type="dxa" w:w="2880"/>
          </w:tcPr>
          <w:p>
            <w:r>
              <w:t>3682</w:t>
            </w:r>
          </w:p>
        </w:tc>
        <w:tc>
          <w:tcPr>
            <w:tcW w:type="dxa" w:w="2880"/>
          </w:tcPr>
          <w:p>
            <w:r>
              <w:t>2020-04-30</w:t>
            </w:r>
          </w:p>
        </w:tc>
        <w:tc>
          <w:tcPr>
            <w:tcW w:type="dxa" w:w="2880"/>
          </w:tcPr>
          <w:p>
            <w:r>
              <w:t>Food waters fluids full of metal. Notice my hands. I posted. Metal allergy. Notice the rise of dementia and altzimers!!?? Corona for knowing and not complying?? I feel the vibrations on chest the rape has slowed yet there. Etc</w:t>
            </w:r>
          </w:p>
        </w:tc>
      </w:tr>
      <w:tr>
        <w:tc>
          <w:tcPr>
            <w:tcW w:type="dxa" w:w="2880"/>
          </w:tcPr>
          <w:p>
            <w:r>
              <w:t>3683</w:t>
            </w:r>
          </w:p>
        </w:tc>
        <w:tc>
          <w:tcPr>
            <w:tcW w:type="dxa" w:w="2880"/>
          </w:tcPr>
          <w:p>
            <w:r>
              <w:t>2020-04-29</w:t>
            </w:r>
          </w:p>
        </w:tc>
        <w:tc>
          <w:tcPr>
            <w:tcW w:type="dxa" w:w="2880"/>
          </w:tcPr>
          <w:p>
            <w:r>
              <w:t>If my father who had dementia had passed away during this time and had corona put on his death certificate I’d be bloody livid. The terminal disease is the terminal disease.</w:t>
            </w:r>
          </w:p>
        </w:tc>
      </w:tr>
      <w:tr>
        <w:tc>
          <w:tcPr>
            <w:tcW w:type="dxa" w:w="2880"/>
          </w:tcPr>
          <w:p>
            <w:r>
              <w:t>3684</w:t>
            </w:r>
          </w:p>
        </w:tc>
        <w:tc>
          <w:tcPr>
            <w:tcW w:type="dxa" w:w="2880"/>
          </w:tcPr>
          <w:p>
            <w:r>
              <w:t>2020-04-29</w:t>
            </w:r>
          </w:p>
        </w:tc>
        <w:tc>
          <w:tcPr>
            <w:tcW w:type="dxa" w:w="2880"/>
          </w:tcPr>
          <w:p>
            <w:r>
              <w:t>my great nana was diagnosed with corona and she's 95 and already suffers with dementia. gn. 💔</w:t>
            </w:r>
          </w:p>
        </w:tc>
      </w:tr>
      <w:tr>
        <w:tc>
          <w:tcPr>
            <w:tcW w:type="dxa" w:w="2880"/>
          </w:tcPr>
          <w:p>
            <w:r>
              <w:t>3685</w:t>
            </w:r>
          </w:p>
        </w:tc>
        <w:tc>
          <w:tcPr>
            <w:tcW w:type="dxa" w:w="2880"/>
          </w:tcPr>
          <w:p>
            <w:r>
              <w:t>2020-04-28</w:t>
            </w:r>
          </w:p>
        </w:tc>
        <w:tc>
          <w:tcPr>
            <w:tcW w:type="dxa" w:w="2880"/>
          </w:tcPr>
          <w:p>
            <w:r>
              <w:t>Yeah it's been rough, corona, child support, my dads mental state deteriorating to the point of dementia while being accused by a lady for misconduct. Truly a bad year. I did see a cute picture of dogs dressed as hotdogs recently. That cheered me up.</w:t>
            </w:r>
          </w:p>
        </w:tc>
      </w:tr>
      <w:tr>
        <w:tc>
          <w:tcPr>
            <w:tcW w:type="dxa" w:w="2880"/>
          </w:tcPr>
          <w:p>
            <w:r>
              <w:t>3686</w:t>
            </w:r>
          </w:p>
        </w:tc>
        <w:tc>
          <w:tcPr>
            <w:tcW w:type="dxa" w:w="2880"/>
          </w:tcPr>
          <w:p>
            <w:r>
              <w:t>2020-04-27</w:t>
            </w:r>
          </w:p>
        </w:tc>
        <w:tc>
          <w:tcPr>
            <w:tcW w:type="dxa" w:w="2880"/>
          </w:tcPr>
          <w:p>
            <w:r>
              <w:t>My co worker's father was in final stages of dementia. In the nursing home they diagnosed Corona virus. They will call it his cause of death.</w:t>
            </w:r>
          </w:p>
        </w:tc>
      </w:tr>
      <w:tr>
        <w:tc>
          <w:tcPr>
            <w:tcW w:type="dxa" w:w="2880"/>
          </w:tcPr>
          <w:p>
            <w:r>
              <w:t>3687</w:t>
            </w:r>
          </w:p>
        </w:tc>
        <w:tc>
          <w:tcPr>
            <w:tcW w:type="dxa" w:w="2880"/>
          </w:tcPr>
          <w:p>
            <w:r>
              <w:t>2020-04-27</w:t>
            </w:r>
          </w:p>
        </w:tc>
        <w:tc>
          <w:tcPr>
            <w:tcW w:type="dxa" w:w="2880"/>
          </w:tcPr>
          <w:p>
            <w:r>
              <w:t>To be clear: I work at THL but my work not related to corona (dementia/diabetes); everything here my own opinions. All data here from public sources; also the Finnish data. I’m not an expert on infectious disease epidemiology. 14/14</w:t>
            </w:r>
          </w:p>
        </w:tc>
      </w:tr>
      <w:tr>
        <w:tc>
          <w:tcPr>
            <w:tcW w:type="dxa" w:w="2880"/>
          </w:tcPr>
          <w:p>
            <w:r>
              <w:t>3688</w:t>
            </w:r>
          </w:p>
        </w:tc>
        <w:tc>
          <w:tcPr>
            <w:tcW w:type="dxa" w:w="2880"/>
          </w:tcPr>
          <w:p>
            <w:r>
              <w:t>2020-04-26</w:t>
            </w:r>
          </w:p>
        </w:tc>
        <w:tc>
          <w:tcPr>
            <w:tcW w:type="dxa" w:w="2880"/>
          </w:tcPr>
          <w:p>
            <w:r>
              <w:t>I’m in the real world, and you are breaking the law. My elderly mother in law has dementia and is cared for in a specialist home which has had no cases of corona. You are not exceptions to the rule, although you’d like to be.</w:t>
            </w:r>
          </w:p>
        </w:tc>
      </w:tr>
      <w:tr>
        <w:tc>
          <w:tcPr>
            <w:tcW w:type="dxa" w:w="2880"/>
          </w:tcPr>
          <w:p>
            <w:r>
              <w:t>3689</w:t>
            </w:r>
          </w:p>
        </w:tc>
        <w:tc>
          <w:tcPr>
            <w:tcW w:type="dxa" w:w="2880"/>
          </w:tcPr>
          <w:p>
            <w:r>
              <w:t>2020-04-26</w:t>
            </w:r>
          </w:p>
        </w:tc>
        <w:tc>
          <w:tcPr>
            <w:tcW w:type="dxa" w:w="2880"/>
          </w:tcPr>
          <w:p>
            <w:r>
              <w:t>Just found out my great aunt who lives in sheltered accommodation and has dementia contracted Corona. My uncle - the one person she can remember - cannot visit her and she doesn’t understand why so anyone not taking this virus seriously can get absolutely fucked.</w:t>
            </w:r>
          </w:p>
        </w:tc>
      </w:tr>
      <w:tr>
        <w:tc>
          <w:tcPr>
            <w:tcW w:type="dxa" w:w="2880"/>
          </w:tcPr>
          <w:p>
            <w:r>
              <w:t>3690</w:t>
            </w:r>
          </w:p>
        </w:tc>
        <w:tc>
          <w:tcPr>
            <w:tcW w:type="dxa" w:w="2880"/>
          </w:tcPr>
          <w:p>
            <w:r>
              <w:t>2020-04-26</w:t>
            </w:r>
          </w:p>
        </w:tc>
        <w:tc>
          <w:tcPr>
            <w:tcW w:type="dxa" w:w="2880"/>
          </w:tcPr>
          <w:p>
            <w:r>
              <w:t>1st patient I visited today was an old man with dementia he was lonely and wouldn’t give a clear history I felt for him, tried to calm him down, helped him take his coats off so I could check his V/S He ended up having Corona virus, now I’m scared to go back to my family</w:t>
            </w:r>
          </w:p>
        </w:tc>
      </w:tr>
      <w:tr>
        <w:tc>
          <w:tcPr>
            <w:tcW w:type="dxa" w:w="2880"/>
          </w:tcPr>
          <w:p>
            <w:r>
              <w:t>3691</w:t>
            </w:r>
          </w:p>
        </w:tc>
        <w:tc>
          <w:tcPr>
            <w:tcW w:type="dxa" w:w="2880"/>
          </w:tcPr>
          <w:p>
            <w:r>
              <w:t>2020-04-25</w:t>
            </w:r>
          </w:p>
        </w:tc>
        <w:tc>
          <w:tcPr>
            <w:tcW w:type="dxa" w:w="2880"/>
          </w:tcPr>
          <w:p>
            <w:r>
              <w:t>My dads mate has tested positive for corona while in hospital - they are sending him back to the care home to self isolate for 2 weeks. He has dementia so will be pretty impossible for him to stay in his room. What a difficult position to be in 😢</w:t>
            </w:r>
          </w:p>
        </w:tc>
      </w:tr>
      <w:tr>
        <w:tc>
          <w:tcPr>
            <w:tcW w:type="dxa" w:w="2880"/>
          </w:tcPr>
          <w:p>
            <w:r>
              <w:t>3692</w:t>
            </w:r>
          </w:p>
        </w:tc>
        <w:tc>
          <w:tcPr>
            <w:tcW w:type="dxa" w:w="2880"/>
          </w:tcPr>
          <w:p>
            <w:r>
              <w:t>2020-04-23</w:t>
            </w:r>
          </w:p>
        </w:tc>
        <w:tc>
          <w:tcPr>
            <w:tcW w:type="dxa" w:w="2880"/>
          </w:tcPr>
          <w:p>
            <w:r>
              <w:t xml:space="preserve">⁦@RobinRoberts⁩⁦@GMA⁩ This is my father, 79 year old, David Oxner, of Toledo, Ohio. He has advanced Alzheimer’s and dementia, along with some other health conditions. He also BEAT CORONA!! He came home today after 3 weeks in the hospital!BUT GOD!🙏🏾🎉🖤 </w:t>
            </w:r>
          </w:p>
        </w:tc>
      </w:tr>
      <w:tr>
        <w:tc>
          <w:tcPr>
            <w:tcW w:type="dxa" w:w="2880"/>
          </w:tcPr>
          <w:p>
            <w:r>
              <w:t>3693</w:t>
            </w:r>
          </w:p>
        </w:tc>
        <w:tc>
          <w:tcPr>
            <w:tcW w:type="dxa" w:w="2880"/>
          </w:tcPr>
          <w:p>
            <w:r>
              <w:t>2020-04-23</w:t>
            </w:r>
          </w:p>
        </w:tc>
        <w:tc>
          <w:tcPr>
            <w:tcW w:type="dxa" w:w="2880"/>
          </w:tcPr>
          <w:p>
            <w:r>
              <w:t xml:space="preserve">Thinking of my Mum who is in a nursing home with advanced Dementia @DementiaFriends who has just been diagnosed with the corona virus. She is strong and well loved there, she hasn’t seen us in over 5 weeks. So please god she will be ok. </w:t>
            </w:r>
          </w:p>
        </w:tc>
      </w:tr>
      <w:tr>
        <w:tc>
          <w:tcPr>
            <w:tcW w:type="dxa" w:w="2880"/>
          </w:tcPr>
          <w:p>
            <w:r>
              <w:t>3694</w:t>
            </w:r>
          </w:p>
        </w:tc>
        <w:tc>
          <w:tcPr>
            <w:tcW w:type="dxa" w:w="2880"/>
          </w:tcPr>
          <w:p>
            <w:r>
              <w:t>2020-04-23</w:t>
            </w:r>
          </w:p>
        </w:tc>
        <w:tc>
          <w:tcPr>
            <w:tcW w:type="dxa" w:w="2880"/>
          </w:tcPr>
          <w:p>
            <w:r>
              <w:t xml:space="preserve">“I’ll be seeing you in all the old familiar places”. My mum and dad live with us and mum has dementia and this was at the start of the corona virus lockdown. I play it every day. </w:t>
            </w:r>
          </w:p>
        </w:tc>
      </w:tr>
      <w:tr>
        <w:tc>
          <w:tcPr>
            <w:tcW w:type="dxa" w:w="2880"/>
          </w:tcPr>
          <w:p>
            <w:r>
              <w:t>3695</w:t>
            </w:r>
          </w:p>
        </w:tc>
        <w:tc>
          <w:tcPr>
            <w:tcW w:type="dxa" w:w="2880"/>
          </w:tcPr>
          <w:p>
            <w:r>
              <w:t>2020-04-23</w:t>
            </w:r>
          </w:p>
        </w:tc>
        <w:tc>
          <w:tcPr>
            <w:tcW w:type="dxa" w:w="2880"/>
          </w:tcPr>
          <w:p>
            <w:r>
              <w:t xml:space="preserve">Omg, that's terrifying. 😳 I keep corona-dreaming I've forgotten to shop  and  care for my mom with dementia. When I get there she's a mess. In reality, my mom died 4 years ago. Twice I've had to drive to the cemetery to look at the gravestone to assure that the dream wasn't real. </w:t>
            </w:r>
          </w:p>
        </w:tc>
      </w:tr>
      <w:tr>
        <w:tc>
          <w:tcPr>
            <w:tcW w:type="dxa" w:w="2880"/>
          </w:tcPr>
          <w:p>
            <w:r>
              <w:t>3696</w:t>
            </w:r>
          </w:p>
        </w:tc>
        <w:tc>
          <w:tcPr>
            <w:tcW w:type="dxa" w:w="2880"/>
          </w:tcPr>
          <w:p>
            <w:r>
              <w:t>2020-04-23</w:t>
            </w:r>
          </w:p>
        </w:tc>
        <w:tc>
          <w:tcPr>
            <w:tcW w:type="dxa" w:w="2880"/>
          </w:tcPr>
          <w:p>
            <w:r>
              <w:t>And we thought Corona virus was the enemy! Abortion, people with dementia, who next?</w:t>
            </w:r>
          </w:p>
        </w:tc>
      </w:tr>
      <w:tr>
        <w:tc>
          <w:tcPr>
            <w:tcW w:type="dxa" w:w="2880"/>
          </w:tcPr>
          <w:p>
            <w:r>
              <w:t>3697</w:t>
            </w:r>
          </w:p>
        </w:tc>
        <w:tc>
          <w:tcPr>
            <w:tcW w:type="dxa" w:w="2880"/>
          </w:tcPr>
          <w:p>
            <w:r>
              <w:t>2020-04-23</w:t>
            </w:r>
          </w:p>
        </w:tc>
        <w:tc>
          <w:tcPr>
            <w:tcW w:type="dxa" w:w="2880"/>
          </w:tcPr>
          <w:p>
            <w:r>
              <w:t>Got the news today that my 82 year old granddad with Dementia was given the all clear after having corona and can finally leave quarantine after 15 days🥰 absolute superhero ❤️</w:t>
            </w:r>
          </w:p>
        </w:tc>
      </w:tr>
      <w:tr>
        <w:tc>
          <w:tcPr>
            <w:tcW w:type="dxa" w:w="2880"/>
          </w:tcPr>
          <w:p>
            <w:r>
              <w:t>3698</w:t>
            </w:r>
          </w:p>
        </w:tc>
        <w:tc>
          <w:tcPr>
            <w:tcW w:type="dxa" w:w="2880"/>
          </w:tcPr>
          <w:p>
            <w:r>
              <w:t>2020-04-23</w:t>
            </w:r>
          </w:p>
        </w:tc>
        <w:tc>
          <w:tcPr>
            <w:tcW w:type="dxa" w:w="2880"/>
          </w:tcPr>
          <w:p>
            <w:r>
              <w:t>No! I'm not like you, I wouldn't dream of doing something that shallow, my sister died nearly three weeks ago and my mum who has dementia and is 75 is currently in the Royal London with corona, this government has alot to answer for</w:t>
            </w:r>
          </w:p>
        </w:tc>
      </w:tr>
      <w:tr>
        <w:tc>
          <w:tcPr>
            <w:tcW w:type="dxa" w:w="2880"/>
          </w:tcPr>
          <w:p>
            <w:r>
              <w:t>3699</w:t>
            </w:r>
          </w:p>
        </w:tc>
        <w:tc>
          <w:tcPr>
            <w:tcW w:type="dxa" w:w="2880"/>
          </w:tcPr>
          <w:p>
            <w:r>
              <w:t>2020-04-22</w:t>
            </w:r>
          </w:p>
        </w:tc>
        <w:tc>
          <w:tcPr>
            <w:tcW w:type="dxa" w:w="2880"/>
          </w:tcPr>
          <w:p>
            <w:r>
              <w:t xml:space="preserve">Sad news my mum Audrey died @3am this morning from dementia and possible Corona virus at 93. It’s been tough but she’s now at peace. </w:t>
            </w:r>
          </w:p>
        </w:tc>
      </w:tr>
      <w:tr>
        <w:tc>
          <w:tcPr>
            <w:tcW w:type="dxa" w:w="2880"/>
          </w:tcPr>
          <w:p>
            <w:r>
              <w:t>3700</w:t>
            </w:r>
          </w:p>
        </w:tc>
        <w:tc>
          <w:tcPr>
            <w:tcW w:type="dxa" w:w="2880"/>
          </w:tcPr>
          <w:p>
            <w:r>
              <w:t>2020-04-21</w:t>
            </w:r>
          </w:p>
        </w:tc>
        <w:tc>
          <w:tcPr>
            <w:tcW w:type="dxa" w:w="2880"/>
          </w:tcPr>
          <w:p>
            <w:r>
              <w:t>Having a dementia has to be like being super stoned everyday. My grandmother doesn’t know what’s going on. We just popped up on her with masks on. She doesn’t know any of this Corona virus stuff is going on. It has to be Bizarre as shit to her that we have these masks on.</w:t>
            </w:r>
          </w:p>
        </w:tc>
      </w:tr>
      <w:tr>
        <w:tc>
          <w:tcPr>
            <w:tcW w:type="dxa" w:w="2880"/>
          </w:tcPr>
          <w:p>
            <w:r>
              <w:t>3701</w:t>
            </w:r>
          </w:p>
        </w:tc>
        <w:tc>
          <w:tcPr>
            <w:tcW w:type="dxa" w:w="2880"/>
          </w:tcPr>
          <w:p>
            <w:r>
              <w:t>2020-04-20</w:t>
            </w:r>
          </w:p>
        </w:tc>
        <w:tc>
          <w:tcPr>
            <w:tcW w:type="dxa" w:w="2880"/>
          </w:tcPr>
          <w:p>
            <w:r>
              <w:t>ps. my granny doesn't have Corona.. just old age and she is suffering from dementia (memory loss)</w:t>
            </w:r>
          </w:p>
        </w:tc>
      </w:tr>
      <w:tr>
        <w:tc>
          <w:tcPr>
            <w:tcW w:type="dxa" w:w="2880"/>
          </w:tcPr>
          <w:p>
            <w:r>
              <w:t>3702</w:t>
            </w:r>
          </w:p>
        </w:tc>
        <w:tc>
          <w:tcPr>
            <w:tcW w:type="dxa" w:w="2880"/>
          </w:tcPr>
          <w:p>
            <w:r>
              <w:t>2020-04-20</w:t>
            </w:r>
          </w:p>
        </w:tc>
        <w:tc>
          <w:tcPr>
            <w:tcW w:type="dxa" w:w="2880"/>
          </w:tcPr>
          <w:p>
            <w:r>
              <w:t>#MondayMood Last week in hospital 2 doors down from Corona patient. She was elderly and had dementia. No idea where she was, why she was so sick, and wasn't allowed to have visitors. Heard my nurse talking about her. Please pray for her.</w:t>
            </w:r>
          </w:p>
        </w:tc>
      </w:tr>
      <w:tr>
        <w:tc>
          <w:tcPr>
            <w:tcW w:type="dxa" w:w="2880"/>
          </w:tcPr>
          <w:p>
            <w:r>
              <w:t>3703</w:t>
            </w:r>
          </w:p>
        </w:tc>
        <w:tc>
          <w:tcPr>
            <w:tcW w:type="dxa" w:w="2880"/>
          </w:tcPr>
          <w:p>
            <w:r>
              <w:t>2020-04-20</w:t>
            </w:r>
          </w:p>
        </w:tc>
        <w:tc>
          <w:tcPr>
            <w:tcW w:type="dxa" w:w="2880"/>
          </w:tcPr>
          <w:p>
            <w:r>
              <w:t>Just been informed that one of the residents where my Dad is has Corona Virus, not on his floor, but worrying all the same 😥 #Dementia</w:t>
            </w:r>
          </w:p>
        </w:tc>
      </w:tr>
      <w:tr>
        <w:tc>
          <w:tcPr>
            <w:tcW w:type="dxa" w:w="2880"/>
          </w:tcPr>
          <w:p>
            <w:r>
              <w:t>3704</w:t>
            </w:r>
          </w:p>
        </w:tc>
        <w:tc>
          <w:tcPr>
            <w:tcW w:type="dxa" w:w="2880"/>
          </w:tcPr>
          <w:p>
            <w:r>
              <w:t>2020-04-20</w:t>
            </w:r>
          </w:p>
        </w:tc>
        <w:tc>
          <w:tcPr>
            <w:tcW w:type="dxa" w:w="2880"/>
          </w:tcPr>
          <w:p>
            <w:r>
              <w:t>Clarification: I work at THL but my work not related to corona (dementia/diabetes); everything here my own opinions. All data here from public sources; also the Finnish data. I’m not an expert on infectious disease epidemiology. Trust me. 15/15</w:t>
            </w:r>
          </w:p>
        </w:tc>
      </w:tr>
      <w:tr>
        <w:tc>
          <w:tcPr>
            <w:tcW w:type="dxa" w:w="2880"/>
          </w:tcPr>
          <w:p>
            <w:r>
              <w:t>3705</w:t>
            </w:r>
          </w:p>
        </w:tc>
        <w:tc>
          <w:tcPr>
            <w:tcW w:type="dxa" w:w="2880"/>
          </w:tcPr>
          <w:p>
            <w:r>
              <w:t>2020-04-19</w:t>
            </w:r>
          </w:p>
        </w:tc>
        <w:tc>
          <w:tcPr>
            <w:tcW w:type="dxa" w:w="2880"/>
          </w:tcPr>
          <w:p>
            <w:r>
              <w:t>she keeps going out cus of the dementia. especially when she gets agitated. her breathing and heart has been feeling worst but i believe it’s cus she does all this extra shit i don’t think it’s corona so far. my mom and sis work in the hospital and says she doesn’t really have</w:t>
            </w:r>
          </w:p>
        </w:tc>
      </w:tr>
      <w:tr>
        <w:tc>
          <w:tcPr>
            <w:tcW w:type="dxa" w:w="2880"/>
          </w:tcPr>
          <w:p>
            <w:r>
              <w:t>3706</w:t>
            </w:r>
          </w:p>
        </w:tc>
        <w:tc>
          <w:tcPr>
            <w:tcW w:type="dxa" w:w="2880"/>
          </w:tcPr>
          <w:p>
            <w:r>
              <w:t>2020-04-18</w:t>
            </w:r>
          </w:p>
        </w:tc>
        <w:tc>
          <w:tcPr>
            <w:tcW w:type="dxa" w:w="2880"/>
          </w:tcPr>
          <w:p>
            <w:r>
              <w:t>So sorry. My mom is 91 and in a nursing home. She has dementia also and has been in the nursing home for 8 years. I was seeing her daily and now because of the Corona Virus I can't and it breaks my heart. I took care of her for 9 years by myself. 😢</w:t>
            </w:r>
          </w:p>
        </w:tc>
      </w:tr>
      <w:tr>
        <w:tc>
          <w:tcPr>
            <w:tcW w:type="dxa" w:w="2880"/>
          </w:tcPr>
          <w:p>
            <w:r>
              <w:t>3707</w:t>
            </w:r>
          </w:p>
        </w:tc>
        <w:tc>
          <w:tcPr>
            <w:tcW w:type="dxa" w:w="2880"/>
          </w:tcPr>
          <w:p>
            <w:r>
              <w:t>2020-04-17</w:t>
            </w:r>
          </w:p>
        </w:tc>
        <w:tc>
          <w:tcPr>
            <w:tcW w:type="dxa" w:w="2880"/>
          </w:tcPr>
          <w:p>
            <w:r>
              <w:t>Just submitted 4 pub my new book titled:Dementia  and  Caregiving:An Irish Perspective.The chapter on residential care where an appeal is made for recognition of the hard physical  and  emotional work that goes on behind closed doors has real resonance now in these very sad corona days.</w:t>
            </w:r>
          </w:p>
        </w:tc>
      </w:tr>
      <w:tr>
        <w:tc>
          <w:tcPr>
            <w:tcW w:type="dxa" w:w="2880"/>
          </w:tcPr>
          <w:p>
            <w:r>
              <w:t>3708</w:t>
            </w:r>
          </w:p>
        </w:tc>
        <w:tc>
          <w:tcPr>
            <w:tcW w:type="dxa" w:w="2880"/>
          </w:tcPr>
          <w:p>
            <w:r>
              <w:t>2020-04-17</w:t>
            </w:r>
          </w:p>
        </w:tc>
        <w:tc>
          <w:tcPr>
            <w:tcW w:type="dxa" w:w="2880"/>
          </w:tcPr>
          <w:p>
            <w:r>
              <w:t>OK. I'm back. I played a lot of Persona 5 to cool myself down. Short story is that my grandma (who has dementia and is in a nursing home) might have corona. We don't know yet or what's going to happen. So it really took a lot of me yesterday.</w:t>
            </w:r>
          </w:p>
        </w:tc>
      </w:tr>
      <w:tr>
        <w:tc>
          <w:tcPr>
            <w:tcW w:type="dxa" w:w="2880"/>
          </w:tcPr>
          <w:p>
            <w:r>
              <w:t>3709</w:t>
            </w:r>
          </w:p>
        </w:tc>
        <w:tc>
          <w:tcPr>
            <w:tcW w:type="dxa" w:w="2880"/>
          </w:tcPr>
          <w:p>
            <w:r>
              <w:t>2020-04-17</w:t>
            </w:r>
          </w:p>
        </w:tc>
        <w:tc>
          <w:tcPr>
            <w:tcW w:type="dxa" w:w="2880"/>
          </w:tcPr>
          <w:p>
            <w:r>
              <w:t>And for the corona police...I have to visit my grandad due to only losing my nana 6 weeks ago, and him having early onset dementia, and not having chance to sort out help prior!😘</w:t>
            </w:r>
          </w:p>
        </w:tc>
      </w:tr>
      <w:tr>
        <w:tc>
          <w:tcPr>
            <w:tcW w:type="dxa" w:w="2880"/>
          </w:tcPr>
          <w:p>
            <w:r>
              <w:t>3710</w:t>
            </w:r>
          </w:p>
        </w:tc>
        <w:tc>
          <w:tcPr>
            <w:tcW w:type="dxa" w:w="2880"/>
          </w:tcPr>
          <w:p>
            <w:r>
              <w:t>2020-04-17</w:t>
            </w:r>
          </w:p>
        </w:tc>
        <w:tc>
          <w:tcPr>
            <w:tcW w:type="dxa" w:w="2880"/>
          </w:tcPr>
          <w:p>
            <w:r>
              <w:t>My 78 year old mum,has just been released from Croydon universityhosptial into a care home without being tested for the corona virus. She now has to be in isolation for 2 weeks with late stage Parkinson’s and dementia, horrific and disgraceful #COVID19</w:t>
            </w:r>
          </w:p>
        </w:tc>
      </w:tr>
      <w:tr>
        <w:tc>
          <w:tcPr>
            <w:tcW w:type="dxa" w:w="2880"/>
          </w:tcPr>
          <w:p>
            <w:r>
              <w:t>3711</w:t>
            </w:r>
          </w:p>
        </w:tc>
        <w:tc>
          <w:tcPr>
            <w:tcW w:type="dxa" w:w="2880"/>
          </w:tcPr>
          <w:p>
            <w:r>
              <w:t>2020-04-17</w:t>
            </w:r>
          </w:p>
        </w:tc>
        <w:tc>
          <w:tcPr>
            <w:tcW w:type="dxa" w:w="2880"/>
          </w:tcPr>
          <w:p>
            <w:r>
              <w:t>Clarification: I work at THL but my work is not related to corona (but dementia/diabetes); everything here my own opinions. All data from public sources; also the Finnish data. I’m not an expert on infectious disease epidemiology. Trust me. 11/11</w:t>
            </w:r>
          </w:p>
        </w:tc>
      </w:tr>
      <w:tr>
        <w:tc>
          <w:tcPr>
            <w:tcW w:type="dxa" w:w="2880"/>
          </w:tcPr>
          <w:p>
            <w:r>
              <w:t>3712</w:t>
            </w:r>
          </w:p>
        </w:tc>
        <w:tc>
          <w:tcPr>
            <w:tcW w:type="dxa" w:w="2880"/>
          </w:tcPr>
          <w:p>
            <w:r>
              <w:t>2020-04-16</w:t>
            </w:r>
          </w:p>
        </w:tc>
        <w:tc>
          <w:tcPr>
            <w:tcW w:type="dxa" w:w="2880"/>
          </w:tcPr>
          <w:p>
            <w:r>
              <w:t>Lovely. I could do with one of those. It's a week today since my dad passed away from the Corona virus in his care home. He had other medical issues n dementia but it's still a shock. Your post cheered me up. Thanks x x x</w:t>
            </w:r>
          </w:p>
        </w:tc>
      </w:tr>
      <w:tr>
        <w:tc>
          <w:tcPr>
            <w:tcW w:type="dxa" w:w="2880"/>
          </w:tcPr>
          <w:p>
            <w:r>
              <w:t>3713</w:t>
            </w:r>
          </w:p>
        </w:tc>
        <w:tc>
          <w:tcPr>
            <w:tcW w:type="dxa" w:w="2880"/>
          </w:tcPr>
          <w:p>
            <w:r>
              <w:t>2020-04-16</w:t>
            </w:r>
          </w:p>
        </w:tc>
        <w:tc>
          <w:tcPr>
            <w:tcW w:type="dxa" w:w="2880"/>
          </w:tcPr>
          <w:p>
            <w:r>
              <w:t>My father in law who has dementia thinks that the corona virus is an STD. (Apparently the evidence is that HRH Charles has it) The mind boggles axx sad to what he thinks the world population has been up to</w:t>
            </w:r>
          </w:p>
        </w:tc>
      </w:tr>
      <w:tr>
        <w:tc>
          <w:tcPr>
            <w:tcW w:type="dxa" w:w="2880"/>
          </w:tcPr>
          <w:p>
            <w:r>
              <w:t>3714</w:t>
            </w:r>
          </w:p>
        </w:tc>
        <w:tc>
          <w:tcPr>
            <w:tcW w:type="dxa" w:w="2880"/>
          </w:tcPr>
          <w:p>
            <w:r>
              <w:t>2020-04-16</w:t>
            </w:r>
          </w:p>
        </w:tc>
        <w:tc>
          <w:tcPr>
            <w:tcW w:type="dxa" w:w="2880"/>
          </w:tcPr>
          <w:p>
            <w:r>
              <w:t>I just learned my ex mother in law has been admitted to the hospital after testing positive for corona virus. She’s 92 w/dementia so her chance of survival is slim. Not being able to visit her makes it worse.</w:t>
            </w:r>
          </w:p>
        </w:tc>
      </w:tr>
      <w:tr>
        <w:tc>
          <w:tcPr>
            <w:tcW w:type="dxa" w:w="2880"/>
          </w:tcPr>
          <w:p>
            <w:r>
              <w:t>3715</w:t>
            </w:r>
          </w:p>
        </w:tc>
        <w:tc>
          <w:tcPr>
            <w:tcW w:type="dxa" w:w="2880"/>
          </w:tcPr>
          <w:p>
            <w:r>
              <w:t>2020-04-16</w:t>
            </w:r>
          </w:p>
        </w:tc>
        <w:tc>
          <w:tcPr>
            <w:tcW w:type="dxa" w:w="2880"/>
          </w:tcPr>
          <w:p>
            <w:r>
              <w:t>my gma has dementia . So she say “your momma being mean she won’t let me go no where” .We’ve told her about corona but she forgets. So I said “well grandma where you wanna go” she says “anywhere I don’t care” I said “how about the porch with some Kool aid and sandwiches”</w:t>
            </w:r>
          </w:p>
        </w:tc>
      </w:tr>
      <w:tr>
        <w:tc>
          <w:tcPr>
            <w:tcW w:type="dxa" w:w="2880"/>
          </w:tcPr>
          <w:p>
            <w:r>
              <w:t>3716</w:t>
            </w:r>
          </w:p>
        </w:tc>
        <w:tc>
          <w:tcPr>
            <w:tcW w:type="dxa" w:w="2880"/>
          </w:tcPr>
          <w:p>
            <w:r>
              <w:t>2020-04-16</w:t>
            </w:r>
          </w:p>
        </w:tc>
        <w:tc>
          <w:tcPr>
            <w:tcW w:type="dxa" w:w="2880"/>
          </w:tcPr>
          <w:p>
            <w:r>
              <w:t>And that sucks as hell. Really, you cant imagine how some react if you refuse to shake hands bc they dont know what corona is, they are to ill or have dementia to understand it... and they get angry bc of that. "You will get 500€ more"... wow thanks, for paying but my people ..</w:t>
            </w:r>
          </w:p>
        </w:tc>
      </w:tr>
      <w:tr>
        <w:tc>
          <w:tcPr>
            <w:tcW w:type="dxa" w:w="2880"/>
          </w:tcPr>
          <w:p>
            <w:r>
              <w:t>3717</w:t>
            </w:r>
          </w:p>
        </w:tc>
        <w:tc>
          <w:tcPr>
            <w:tcW w:type="dxa" w:w="2880"/>
          </w:tcPr>
          <w:p>
            <w:r>
              <w:t>2020-04-15</w:t>
            </w:r>
          </w:p>
        </w:tc>
        <w:tc>
          <w:tcPr>
            <w:tcW w:type="dxa" w:w="2880"/>
          </w:tcPr>
          <w:p>
            <w:r>
              <w:t>My neighbors mom died in new London hosp from dementia!her son is a priest they wouldn't allow him in her rm with her when she died due to corona virus we just did a live face book chat a month ago I was surprised she remembered me she lived 1st from me fir yrs!</w:t>
            </w:r>
          </w:p>
        </w:tc>
      </w:tr>
      <w:tr>
        <w:tc>
          <w:tcPr>
            <w:tcW w:type="dxa" w:w="2880"/>
          </w:tcPr>
          <w:p>
            <w:r>
              <w:t>3718</w:t>
            </w:r>
          </w:p>
        </w:tc>
        <w:tc>
          <w:tcPr>
            <w:tcW w:type="dxa" w:w="2880"/>
          </w:tcPr>
          <w:p>
            <w:r>
              <w:t>2020-04-14</w:t>
            </w:r>
          </w:p>
        </w:tc>
        <w:tc>
          <w:tcPr>
            <w:tcW w:type="dxa" w:w="2880"/>
          </w:tcPr>
          <w:p>
            <w:r>
              <w:t>My mom watches the news about the Corona virus all day that's all she does . She has dementia and very forgetful. I've been on both sides my dad 56 died young , now watching my mom 80 slowly losing it.</w:t>
            </w:r>
          </w:p>
        </w:tc>
      </w:tr>
      <w:tr>
        <w:tc>
          <w:tcPr>
            <w:tcW w:type="dxa" w:w="2880"/>
          </w:tcPr>
          <w:p>
            <w:r>
              <w:t>3719</w:t>
            </w:r>
          </w:p>
        </w:tc>
        <w:tc>
          <w:tcPr>
            <w:tcW w:type="dxa" w:w="2880"/>
          </w:tcPr>
          <w:p>
            <w:r>
              <w:t>2020-04-14</w:t>
            </w:r>
          </w:p>
        </w:tc>
        <w:tc>
          <w:tcPr>
            <w:tcW w:type="dxa" w:w="2880"/>
          </w:tcPr>
          <w:p>
            <w:r>
              <w:t>My 93 year old grandma with Dementia who is in a Nursinghome who I don’t get to see and have to explain on the phone everyday that we can’t come ‘cause of Corona. It’s heartbreaking #BetterDays</w:t>
            </w:r>
          </w:p>
        </w:tc>
      </w:tr>
      <w:tr>
        <w:tc>
          <w:tcPr>
            <w:tcW w:type="dxa" w:w="2880"/>
          </w:tcPr>
          <w:p>
            <w:r>
              <w:t>3720</w:t>
            </w:r>
          </w:p>
        </w:tc>
        <w:tc>
          <w:tcPr>
            <w:tcW w:type="dxa" w:w="2880"/>
          </w:tcPr>
          <w:p>
            <w:r>
              <w:t>2020-04-14</w:t>
            </w:r>
          </w:p>
        </w:tc>
        <w:tc>
          <w:tcPr>
            <w:tcW w:type="dxa" w:w="2880"/>
          </w:tcPr>
          <w:p>
            <w:r>
              <w:t>In asking everyone to pray for my dad. Hes 93 and has dementia. Hes just been admitted to hospital with suspected corona virus. Please pray for him</w:t>
            </w:r>
          </w:p>
        </w:tc>
      </w:tr>
      <w:tr>
        <w:tc>
          <w:tcPr>
            <w:tcW w:type="dxa" w:w="2880"/>
          </w:tcPr>
          <w:p>
            <w:r>
              <w:t>3721</w:t>
            </w:r>
          </w:p>
        </w:tc>
        <w:tc>
          <w:tcPr>
            <w:tcW w:type="dxa" w:w="2880"/>
          </w:tcPr>
          <w:p>
            <w:r>
              <w:t>2020-04-14</w:t>
            </w:r>
          </w:p>
        </w:tc>
        <w:tc>
          <w:tcPr>
            <w:tcW w:type="dxa" w:w="2880"/>
          </w:tcPr>
          <w:p>
            <w:r>
              <w:t>I spent two years being with my mother every day. I had lost my job, unfortunately, but kept being with my mom. She passed away from dementia before Thanksgiving. I’m so glad but she passed then, from dementia rather than Corona. ❤️</w:t>
            </w:r>
          </w:p>
        </w:tc>
      </w:tr>
      <w:tr>
        <w:tc>
          <w:tcPr>
            <w:tcW w:type="dxa" w:w="2880"/>
          </w:tcPr>
          <w:p>
            <w:r>
              <w:t>3722</w:t>
            </w:r>
          </w:p>
        </w:tc>
        <w:tc>
          <w:tcPr>
            <w:tcW w:type="dxa" w:w="2880"/>
          </w:tcPr>
          <w:p>
            <w:r>
              <w:t>2020-04-13</w:t>
            </w:r>
          </w:p>
        </w:tc>
        <w:tc>
          <w:tcPr>
            <w:tcW w:type="dxa" w:w="2880"/>
          </w:tcPr>
          <w:p>
            <w:r>
              <w:t>Cool, can people stay the fuck home. My nans sister died alone of suspected corona last night in her care home. She was incredibly elderly and had dementia and didn't deserve that.</w:t>
            </w:r>
          </w:p>
        </w:tc>
      </w:tr>
      <w:tr>
        <w:tc>
          <w:tcPr>
            <w:tcW w:type="dxa" w:w="2880"/>
          </w:tcPr>
          <w:p>
            <w:r>
              <w:t>3723</w:t>
            </w:r>
          </w:p>
        </w:tc>
        <w:tc>
          <w:tcPr>
            <w:tcW w:type="dxa" w:w="2880"/>
          </w:tcPr>
          <w:p>
            <w:r>
              <w:t>2020-04-12</w:t>
            </w:r>
          </w:p>
        </w:tc>
        <w:tc>
          <w:tcPr>
            <w:tcW w:type="dxa" w:w="2880"/>
          </w:tcPr>
          <w:p>
            <w:r>
              <w:t>Thinking a lot about my aunt tonight. She's got dementia, and has very poor sight and hearing. The nursing home she lives in has been hit by corona. She's tested negative so is in isolation. She must be so scared and confused.</w:t>
            </w:r>
          </w:p>
        </w:tc>
      </w:tr>
      <w:tr>
        <w:tc>
          <w:tcPr>
            <w:tcW w:type="dxa" w:w="2880"/>
          </w:tcPr>
          <w:p>
            <w:r>
              <w:t>3724</w:t>
            </w:r>
          </w:p>
        </w:tc>
        <w:tc>
          <w:tcPr>
            <w:tcW w:type="dxa" w:w="2880"/>
          </w:tcPr>
          <w:p>
            <w:r>
              <w:t>2020-04-11</w:t>
            </w:r>
          </w:p>
        </w:tc>
        <w:tc>
          <w:tcPr>
            <w:tcW w:type="dxa" w:w="2880"/>
          </w:tcPr>
          <w:p>
            <w:r>
              <w:t xml:space="preserve">My mum called me. An old friend of hers has died but not of corona, of Dementia </w:t>
            </w:r>
          </w:p>
        </w:tc>
      </w:tr>
      <w:tr>
        <w:tc>
          <w:tcPr>
            <w:tcW w:type="dxa" w:w="2880"/>
          </w:tcPr>
          <w:p>
            <w:r>
              <w:t>3725</w:t>
            </w:r>
          </w:p>
        </w:tc>
        <w:tc>
          <w:tcPr>
            <w:tcW w:type="dxa" w:w="2880"/>
          </w:tcPr>
          <w:p>
            <w:r>
              <w:t>2020-04-11</w:t>
            </w:r>
          </w:p>
        </w:tc>
        <w:tc>
          <w:tcPr>
            <w:tcW w:type="dxa" w:w="2880"/>
          </w:tcPr>
          <w:p>
            <w:r>
              <w:t>My grandma in a nursing facility in Kansas has corona virus. Along with around 50 other people there. They let a temp worker come in while sick. Now it’s an absolute disaster. Pray for them. She has dementia and is not allowed to leave her room. It’s so sad.</w:t>
            </w:r>
          </w:p>
        </w:tc>
      </w:tr>
      <w:tr>
        <w:tc>
          <w:tcPr>
            <w:tcW w:type="dxa" w:w="2880"/>
          </w:tcPr>
          <w:p>
            <w:r>
              <w:t>3726</w:t>
            </w:r>
          </w:p>
        </w:tc>
        <w:tc>
          <w:tcPr>
            <w:tcW w:type="dxa" w:w="2880"/>
          </w:tcPr>
          <w:p>
            <w:r>
              <w:t>2020-04-11</w:t>
            </w:r>
          </w:p>
        </w:tc>
        <w:tc>
          <w:tcPr>
            <w:tcW w:type="dxa" w:w="2880"/>
          </w:tcPr>
          <w:p>
            <w:r>
              <w:t>Can’t get my dad to dermatologist for skin cancer! Early dementia. No one can see him. He will be a corona victim too! Acton is a nut!!!!!</w:t>
            </w:r>
          </w:p>
        </w:tc>
      </w:tr>
      <w:tr>
        <w:tc>
          <w:tcPr>
            <w:tcW w:type="dxa" w:w="2880"/>
          </w:tcPr>
          <w:p>
            <w:r>
              <w:t>3727</w:t>
            </w:r>
          </w:p>
        </w:tc>
        <w:tc>
          <w:tcPr>
            <w:tcW w:type="dxa" w:w="2880"/>
          </w:tcPr>
          <w:p>
            <w:r>
              <w:t>2020-04-11</w:t>
            </w:r>
          </w:p>
        </w:tc>
        <w:tc>
          <w:tcPr>
            <w:tcW w:type="dxa" w:w="2880"/>
          </w:tcPr>
          <w:p>
            <w:r>
              <w:t>Is this for real, I can't tell any more. Germ? Germ?? Germ???? For the Corona VIRUS?? FFS 25th Amendment ALREADY!!! He is not mentally fit. For a myriad of conditions- Narcisstic personality, dementia, readinG disability, ADHD, low IQ to start.</w:t>
            </w:r>
          </w:p>
        </w:tc>
      </w:tr>
      <w:tr>
        <w:tc>
          <w:tcPr>
            <w:tcW w:type="dxa" w:w="2880"/>
          </w:tcPr>
          <w:p>
            <w:r>
              <w:t>3728</w:t>
            </w:r>
          </w:p>
        </w:tc>
        <w:tc>
          <w:tcPr>
            <w:tcW w:type="dxa" w:w="2880"/>
          </w:tcPr>
          <w:p>
            <w:r>
              <w:t>2020-04-10</w:t>
            </w:r>
          </w:p>
        </w:tc>
        <w:tc>
          <w:tcPr>
            <w:tcW w:type="dxa" w:w="2880"/>
          </w:tcPr>
          <w:p>
            <w:r>
              <w:t>Talk to my Mum (Dementia) everday and try repeatedly to explain why she has to self isolate from my brother  and  his family but she forgets and complains they no longer want her!Intergenerational living with Corona is much harder with Dementia sufferers.🙄</w:t>
            </w:r>
          </w:p>
        </w:tc>
      </w:tr>
      <w:tr>
        <w:tc>
          <w:tcPr>
            <w:tcW w:type="dxa" w:w="2880"/>
          </w:tcPr>
          <w:p>
            <w:r>
              <w:t>3729</w:t>
            </w:r>
          </w:p>
        </w:tc>
        <w:tc>
          <w:tcPr>
            <w:tcW w:type="dxa" w:w="2880"/>
          </w:tcPr>
          <w:p>
            <w:r>
              <w:t>2020-04-10</w:t>
            </w:r>
          </w:p>
        </w:tc>
        <w:tc>
          <w:tcPr>
            <w:tcW w:type="dxa" w:w="2880"/>
          </w:tcPr>
          <w:p>
            <w:r>
              <w:t>Hi im a team leader in dementia care, my residents havnt seen there family for weeks, just like us all, please stay home this easter hoilday, i cant, we can beat Corona viruse dont let it beat us, stay safe</w:t>
            </w:r>
          </w:p>
        </w:tc>
      </w:tr>
      <w:tr>
        <w:tc>
          <w:tcPr>
            <w:tcW w:type="dxa" w:w="2880"/>
          </w:tcPr>
          <w:p>
            <w:r>
              <w:t>3730</w:t>
            </w:r>
          </w:p>
        </w:tc>
        <w:tc>
          <w:tcPr>
            <w:tcW w:type="dxa" w:w="2880"/>
          </w:tcPr>
          <w:p>
            <w:r>
              <w:t>2020-04-10</w:t>
            </w:r>
          </w:p>
        </w:tc>
        <w:tc>
          <w:tcPr>
            <w:tcW w:type="dxa" w:w="2880"/>
          </w:tcPr>
          <w:p>
            <w:r>
              <w:t>Y’all just don’t understand. Y’all think this shit is a game until its somebody you know. MY GRANNY my fucking GRANNY has corona. They are going to isolate an elderly woman with dementia. So confused so lost. I can’t question God but WHY?</w:t>
            </w:r>
          </w:p>
        </w:tc>
      </w:tr>
      <w:tr>
        <w:tc>
          <w:tcPr>
            <w:tcW w:type="dxa" w:w="2880"/>
          </w:tcPr>
          <w:p>
            <w:r>
              <w:t>3731</w:t>
            </w:r>
          </w:p>
        </w:tc>
        <w:tc>
          <w:tcPr>
            <w:tcW w:type="dxa" w:w="2880"/>
          </w:tcPr>
          <w:p>
            <w:r>
              <w:t>2020-04-10</w:t>
            </w:r>
          </w:p>
        </w:tc>
        <w:tc>
          <w:tcPr>
            <w:tcW w:type="dxa" w:w="2880"/>
          </w:tcPr>
          <w:p>
            <w:r>
              <w:t>My Dad has dementia  and  the changes to daily life corona virus brings (being confined to his room in care home, everyone wearing masks) have exacerbated his confusion. Thanks David for highlighting these difficulties and making those with relatives with dementia feel less alone.</w:t>
            </w:r>
          </w:p>
        </w:tc>
      </w:tr>
      <w:tr>
        <w:tc>
          <w:tcPr>
            <w:tcW w:type="dxa" w:w="2880"/>
          </w:tcPr>
          <w:p>
            <w:r>
              <w:t>3732</w:t>
            </w:r>
          </w:p>
        </w:tc>
        <w:tc>
          <w:tcPr>
            <w:tcW w:type="dxa" w:w="2880"/>
          </w:tcPr>
          <w:p>
            <w:r>
              <w:t>2020-04-10</w:t>
            </w:r>
          </w:p>
        </w:tc>
        <w:tc>
          <w:tcPr>
            <w:tcW w:type="dxa" w:w="2880"/>
          </w:tcPr>
          <w:p>
            <w:r>
              <w:t>Omg my grandma is in a nursing home and has dementia and keeps forgetting no one is allowed to visit her because of corona virus and she thinks no one is visiting bc everyone hates her so she’s sad :( I’m so heart broken!!!!!</w:t>
            </w:r>
          </w:p>
        </w:tc>
      </w:tr>
      <w:tr>
        <w:tc>
          <w:tcPr>
            <w:tcW w:type="dxa" w:w="2880"/>
          </w:tcPr>
          <w:p>
            <w:r>
              <w:t>3733</w:t>
            </w:r>
          </w:p>
        </w:tc>
        <w:tc>
          <w:tcPr>
            <w:tcW w:type="dxa" w:w="2880"/>
          </w:tcPr>
          <w:p>
            <w:r>
              <w:t>2020-04-09</w:t>
            </w:r>
          </w:p>
        </w:tc>
        <w:tc>
          <w:tcPr>
            <w:tcW w:type="dxa" w:w="2880"/>
          </w:tcPr>
          <w:p>
            <w:r>
              <w:t>My neighbour with dementia fell today and had to be taken to a and e @HeartlandsUHB her husband took her in to register waited half hour. To be told that only suspected corona ppl should be there. WHY IS THERE NO SIGNS OR ANYONE AT THE DOOR? Note... A and E at heartlands has moved!!</w:t>
            </w:r>
          </w:p>
        </w:tc>
      </w:tr>
      <w:tr>
        <w:tc>
          <w:tcPr>
            <w:tcW w:type="dxa" w:w="2880"/>
          </w:tcPr>
          <w:p>
            <w:r>
              <w:t>3734</w:t>
            </w:r>
          </w:p>
        </w:tc>
        <w:tc>
          <w:tcPr>
            <w:tcW w:type="dxa" w:w="2880"/>
          </w:tcPr>
          <w:p>
            <w:r>
              <w:t>2020-04-09</w:t>
            </w:r>
          </w:p>
        </w:tc>
        <w:tc>
          <w:tcPr>
            <w:tcW w:type="dxa" w:w="2880"/>
          </w:tcPr>
          <w:p>
            <w:r>
              <w:t>&gt; labour will win next general election after over rated corona virus is gone ,most people are immune from corona +people with dementia have low levels of vitamin c @dailymirror @uklabour @bbcmerseyside @jeremycorbyn @borisjohnson @keir_starmer @bbcnews @itvnews @skynews @lbc</w:t>
            </w:r>
          </w:p>
        </w:tc>
      </w:tr>
      <w:tr>
        <w:tc>
          <w:tcPr>
            <w:tcW w:type="dxa" w:w="2880"/>
          </w:tcPr>
          <w:p>
            <w:r>
              <w:t>3735</w:t>
            </w:r>
          </w:p>
        </w:tc>
        <w:tc>
          <w:tcPr>
            <w:tcW w:type="dxa" w:w="2880"/>
          </w:tcPr>
          <w:p>
            <w:r>
              <w:t>2020-04-09</w:t>
            </w:r>
          </w:p>
        </w:tc>
        <w:tc>
          <w:tcPr>
            <w:tcW w:type="dxa" w:w="2880"/>
          </w:tcPr>
          <w:p>
            <w:r>
              <w:t>Corona is light work my nans 87 has dementia and pneumonia and she’s comin back home today are ya mad fuck the bat eaters</w:t>
            </w:r>
          </w:p>
        </w:tc>
      </w:tr>
      <w:tr>
        <w:tc>
          <w:tcPr>
            <w:tcW w:type="dxa" w:w="2880"/>
          </w:tcPr>
          <w:p>
            <w:r>
              <w:t>3736</w:t>
            </w:r>
          </w:p>
        </w:tc>
        <w:tc>
          <w:tcPr>
            <w:tcW w:type="dxa" w:w="2880"/>
          </w:tcPr>
          <w:p>
            <w:r>
              <w:t>2020-04-09</w:t>
            </w:r>
          </w:p>
        </w:tc>
        <w:tc>
          <w:tcPr>
            <w:tcW w:type="dxa" w:w="2880"/>
          </w:tcPr>
          <w:p>
            <w:r>
              <w:t>There is a job application for playing games with elderly (dementia :( ) and you have to set up the dinning room everyday + do some cleaning. Also it's 5 minutes from my home. If corona goes away before summer that could be a good opportunity for me?</w:t>
            </w:r>
          </w:p>
        </w:tc>
      </w:tr>
      <w:tr>
        <w:tc>
          <w:tcPr>
            <w:tcW w:type="dxa" w:w="2880"/>
          </w:tcPr>
          <w:p>
            <w:r>
              <w:t>3737</w:t>
            </w:r>
          </w:p>
        </w:tc>
        <w:tc>
          <w:tcPr>
            <w:tcW w:type="dxa" w:w="2880"/>
          </w:tcPr>
          <w:p>
            <w:r>
              <w:t>2020-04-09</w:t>
            </w:r>
          </w:p>
        </w:tc>
        <w:tc>
          <w:tcPr>
            <w:tcW w:type="dxa" w:w="2880"/>
          </w:tcPr>
          <w:p>
            <w:r>
              <w:t>Yesterday my mother regained the ability to breath unassisted in A&amp;E before they managed to test her for Corona 19, so the hospital sent her back to the care home (she has dementia) untested. This is normal in the UK as "it does not affect treatment"</w:t>
            </w:r>
          </w:p>
        </w:tc>
      </w:tr>
      <w:tr>
        <w:tc>
          <w:tcPr>
            <w:tcW w:type="dxa" w:w="2880"/>
          </w:tcPr>
          <w:p>
            <w:r>
              <w:t>3738</w:t>
            </w:r>
          </w:p>
        </w:tc>
        <w:tc>
          <w:tcPr>
            <w:tcW w:type="dxa" w:w="2880"/>
          </w:tcPr>
          <w:p>
            <w:r>
              <w:t>2020-04-07</w:t>
            </w:r>
          </w:p>
        </w:tc>
        <w:tc>
          <w:tcPr>
            <w:tcW w:type="dxa" w:w="2880"/>
          </w:tcPr>
          <w:p>
            <w:r>
              <w:t>// THREAD \\ “When I killed my wife in that house. That’s the real struggle.” BOOK REVIEW // ‘THE LIFE AND OPINIONS OF ZACHARIAS LICHTER’ BY MATEI CALINESCU (PART 4) #carework #dementia #COVID19 #coronavirus #SARSCoV2 #vaccine #Corona #BookReview #lockdowneffect #StayHome</w:t>
            </w:r>
          </w:p>
        </w:tc>
      </w:tr>
      <w:tr>
        <w:tc>
          <w:tcPr>
            <w:tcW w:type="dxa" w:w="2880"/>
          </w:tcPr>
          <w:p>
            <w:r>
              <w:t>3739</w:t>
            </w:r>
          </w:p>
        </w:tc>
        <w:tc>
          <w:tcPr>
            <w:tcW w:type="dxa" w:w="2880"/>
          </w:tcPr>
          <w:p>
            <w:r>
              <w:t>2020-04-06</w:t>
            </w:r>
          </w:p>
        </w:tc>
        <w:tc>
          <w:tcPr>
            <w:tcW w:type="dxa" w:w="2880"/>
          </w:tcPr>
          <w:p>
            <w:r>
              <w:t>...When your only level of face to face interaction is with 80 year old patients with dementia 😑 My patient told me this am that fudge was attacking the building 😂 #corona #Quarantine</w:t>
            </w:r>
          </w:p>
        </w:tc>
      </w:tr>
      <w:tr>
        <w:tc>
          <w:tcPr>
            <w:tcW w:type="dxa" w:w="2880"/>
          </w:tcPr>
          <w:p>
            <w:r>
              <w:t>3740</w:t>
            </w:r>
          </w:p>
        </w:tc>
        <w:tc>
          <w:tcPr>
            <w:tcW w:type="dxa" w:w="2880"/>
          </w:tcPr>
          <w:p>
            <w:r>
              <w:t>2020-04-06</w:t>
            </w:r>
          </w:p>
        </w:tc>
        <w:tc>
          <w:tcPr>
            <w:tcW w:type="dxa" w:w="2880"/>
          </w:tcPr>
          <w:p>
            <w:r>
              <w:t>My grandma has corona virus. 😔Ffs She has underlying health conditions plus dementia and not aloud no visitors so God knows what she must be thinking rn. God please protect  and  send her strength. 🙏🏾</w:t>
            </w:r>
          </w:p>
        </w:tc>
      </w:tr>
      <w:tr>
        <w:tc>
          <w:tcPr>
            <w:tcW w:type="dxa" w:w="2880"/>
          </w:tcPr>
          <w:p>
            <w:r>
              <w:t>3741</w:t>
            </w:r>
          </w:p>
        </w:tc>
        <w:tc>
          <w:tcPr>
            <w:tcW w:type="dxa" w:w="2880"/>
          </w:tcPr>
          <w:p>
            <w:r>
              <w:t>2020-04-06</w:t>
            </w:r>
          </w:p>
        </w:tc>
        <w:tc>
          <w:tcPr>
            <w:tcW w:type="dxa" w:w="2880"/>
          </w:tcPr>
          <w:p>
            <w:r>
              <w:t>// THREAD \\ “When I killed my wife in that house. That’s the real struggle.” BOOK REVIEW // ‘THE LIFE AND OPINIONS OF ZACHARIAS LICHTER’ BY MATEI CALINESCU (PART 3) #carework #dementia #COVID19 #coronavirus #SARSCoV2 #vaccine #Corona #BookReview #lockdowneffect #StayHome</w:t>
            </w:r>
          </w:p>
        </w:tc>
      </w:tr>
      <w:tr>
        <w:tc>
          <w:tcPr>
            <w:tcW w:type="dxa" w:w="2880"/>
          </w:tcPr>
          <w:p>
            <w:r>
              <w:t>3742</w:t>
            </w:r>
          </w:p>
        </w:tc>
        <w:tc>
          <w:tcPr>
            <w:tcW w:type="dxa" w:w="2880"/>
          </w:tcPr>
          <w:p>
            <w:r>
              <w:t>2020-04-05</w:t>
            </w:r>
          </w:p>
        </w:tc>
        <w:tc>
          <w:tcPr>
            <w:tcW w:type="dxa" w:w="2880"/>
          </w:tcPr>
          <w:p>
            <w:r>
              <w:t>I’m not necessarily a holy man but please help me pray for my mom. She suffers from dementia and her nursing home has its first case of the Corona Virus. Please God let her be safe. 🙏❤️</w:t>
            </w:r>
          </w:p>
        </w:tc>
      </w:tr>
      <w:tr>
        <w:tc>
          <w:tcPr>
            <w:tcW w:type="dxa" w:w="2880"/>
          </w:tcPr>
          <w:p>
            <w:r>
              <w:t>3743</w:t>
            </w:r>
          </w:p>
        </w:tc>
        <w:tc>
          <w:tcPr>
            <w:tcW w:type="dxa" w:w="2880"/>
          </w:tcPr>
          <w:p>
            <w:r>
              <w:t>2020-04-05</w:t>
            </w:r>
          </w:p>
        </w:tc>
        <w:tc>
          <w:tcPr>
            <w:tcW w:type="dxa" w:w="2880"/>
          </w:tcPr>
          <w:p>
            <w:r>
              <w:t>He can go tell that to my aunt who is working in a corona ward at GRI who can’t visit her dad with dementia as he is at high risk</w:t>
            </w:r>
          </w:p>
        </w:tc>
      </w:tr>
      <w:tr>
        <w:tc>
          <w:tcPr>
            <w:tcW w:type="dxa" w:w="2880"/>
          </w:tcPr>
          <w:p>
            <w:r>
              <w:t>3744</w:t>
            </w:r>
          </w:p>
        </w:tc>
        <w:tc>
          <w:tcPr>
            <w:tcW w:type="dxa" w:w="2880"/>
          </w:tcPr>
          <w:p>
            <w:r>
              <w:t>2020-04-05</w:t>
            </w:r>
          </w:p>
        </w:tc>
        <w:tc>
          <w:tcPr>
            <w:tcW w:type="dxa" w:w="2880"/>
          </w:tcPr>
          <w:p>
            <w:r>
              <w:t>My father in law is in a nursing home, it’s on lock down so we can’t visit him, he has dementia so he’s really confused by all this. On top of that my Mother in-law passed away last week (not corona) and we can’t even go tell him, this whole thing just sucks ☹️</w:t>
            </w:r>
          </w:p>
        </w:tc>
      </w:tr>
      <w:tr>
        <w:tc>
          <w:tcPr>
            <w:tcW w:type="dxa" w:w="2880"/>
          </w:tcPr>
          <w:p>
            <w:r>
              <w:t>3745</w:t>
            </w:r>
          </w:p>
        </w:tc>
        <w:tc>
          <w:tcPr>
            <w:tcW w:type="dxa" w:w="2880"/>
          </w:tcPr>
          <w:p>
            <w:r>
              <w:t>2020-04-05</w:t>
            </w:r>
          </w:p>
        </w:tc>
        <w:tc>
          <w:tcPr>
            <w:tcW w:type="dxa" w:w="2880"/>
          </w:tcPr>
          <w:p>
            <w:r>
              <w:t>So the pope is doing a sermon/service/whatever it’s called on tv and listening to my nonna remind my nonno (who has dementia) that the reason for that is because everyone in the world is under quarantine bc of corona so no one is going to church is both funny and devastating</w:t>
            </w:r>
          </w:p>
        </w:tc>
      </w:tr>
      <w:tr>
        <w:tc>
          <w:tcPr>
            <w:tcW w:type="dxa" w:w="2880"/>
          </w:tcPr>
          <w:p>
            <w:r>
              <w:t>3746</w:t>
            </w:r>
          </w:p>
        </w:tc>
        <w:tc>
          <w:tcPr>
            <w:tcW w:type="dxa" w:w="2880"/>
          </w:tcPr>
          <w:p>
            <w:r>
              <w:t>2020-04-04</w:t>
            </w:r>
          </w:p>
        </w:tc>
        <w:tc>
          <w:tcPr>
            <w:tcW w:type="dxa" w:w="2880"/>
          </w:tcPr>
          <w:p>
            <w:r>
              <w:t>My mom is in a nursinghome. Has dementia and heartconditions. She has also got corona but she is doing good. Its not directly the end and im so gratefull. Miss her like crazy. We facetimed yesterday after 6 weeks. Both cryin but so happy we still could</w:t>
            </w:r>
          </w:p>
        </w:tc>
      </w:tr>
      <w:tr>
        <w:tc>
          <w:tcPr>
            <w:tcW w:type="dxa" w:w="2880"/>
          </w:tcPr>
          <w:p>
            <w:r>
              <w:t>3747</w:t>
            </w:r>
          </w:p>
        </w:tc>
        <w:tc>
          <w:tcPr>
            <w:tcW w:type="dxa" w:w="2880"/>
          </w:tcPr>
          <w:p>
            <w:r>
              <w:t>2020-04-03</w:t>
            </w:r>
          </w:p>
        </w:tc>
        <w:tc>
          <w:tcPr>
            <w:tcW w:type="dxa" w:w="2880"/>
          </w:tcPr>
          <w:p>
            <w:r>
              <w:t>My mother, in early signs of dementia, in hospital - not corona related given form last week randomly. Whilst those ARE her normal wishes, seems a bit excessive for an infection in leg!</w:t>
            </w:r>
          </w:p>
        </w:tc>
      </w:tr>
      <w:tr>
        <w:tc>
          <w:tcPr>
            <w:tcW w:type="dxa" w:w="2880"/>
          </w:tcPr>
          <w:p>
            <w:r>
              <w:t>3748</w:t>
            </w:r>
          </w:p>
        </w:tc>
        <w:tc>
          <w:tcPr>
            <w:tcW w:type="dxa" w:w="2880"/>
          </w:tcPr>
          <w:p>
            <w:r>
              <w:t>2020-04-02</w:t>
            </w:r>
          </w:p>
        </w:tc>
        <w:tc>
          <w:tcPr>
            <w:tcW w:type="dxa" w:w="2880"/>
          </w:tcPr>
          <w:p>
            <w:r>
              <w:t>nursing homes in Stockholm are now infested with Corona, it is so sad - many elderly passing away alone, my grandmother passed five years ago at the age of 100,5 (with dementia) and with hindsight this seems to be a blessing as we were with her at her passing and it was peaceful.</w:t>
            </w:r>
          </w:p>
        </w:tc>
      </w:tr>
      <w:tr>
        <w:tc>
          <w:tcPr>
            <w:tcW w:type="dxa" w:w="2880"/>
          </w:tcPr>
          <w:p>
            <w:r>
              <w:t>3749</w:t>
            </w:r>
          </w:p>
        </w:tc>
        <w:tc>
          <w:tcPr>
            <w:tcW w:type="dxa" w:w="2880"/>
          </w:tcPr>
          <w:p>
            <w:r>
              <w:t>2020-04-02</w:t>
            </w:r>
          </w:p>
        </w:tc>
        <w:tc>
          <w:tcPr>
            <w:tcW w:type="dxa" w:w="2880"/>
          </w:tcPr>
          <w:p>
            <w:r>
              <w:t>My son’s 86 year old nan (my ex MIL) has dementia, is in hospital with a broken hip, and now showing signs of corona 😔</w:t>
            </w:r>
          </w:p>
        </w:tc>
      </w:tr>
      <w:tr>
        <w:tc>
          <w:tcPr>
            <w:tcW w:type="dxa" w:w="2880"/>
          </w:tcPr>
          <w:p>
            <w:r>
              <w:t>3750</w:t>
            </w:r>
          </w:p>
        </w:tc>
        <w:tc>
          <w:tcPr>
            <w:tcW w:type="dxa" w:w="2880"/>
          </w:tcPr>
          <w:p>
            <w:r>
              <w:t>2020-04-02</w:t>
            </w:r>
          </w:p>
        </w:tc>
        <w:tc>
          <w:tcPr>
            <w:tcW w:type="dxa" w:w="2880"/>
          </w:tcPr>
          <w:p>
            <w:r>
              <w:t>My mother with dementure is in county hospital on non corona related issue. I CANNOT get any information on her progress. She is saying they are going to send her home and they will NOT call me - that’s might be the dementia but I need to know what happening for real</w:t>
            </w:r>
          </w:p>
        </w:tc>
      </w:tr>
      <w:tr>
        <w:tc>
          <w:tcPr>
            <w:tcW w:type="dxa" w:w="2880"/>
          </w:tcPr>
          <w:p>
            <w:r>
              <w:t>3751</w:t>
            </w:r>
          </w:p>
        </w:tc>
        <w:tc>
          <w:tcPr>
            <w:tcW w:type="dxa" w:w="2880"/>
          </w:tcPr>
          <w:p>
            <w:r>
              <w:t>2020-04-02</w:t>
            </w:r>
          </w:p>
        </w:tc>
        <w:tc>
          <w:tcPr>
            <w:tcW w:type="dxa" w:w="2880"/>
          </w:tcPr>
          <w:p>
            <w:r>
              <w:t>My mum has dementia and is cared for at home by my 91 year old dad and has daily carers. I dont know if I worry more for the carers health re corona or my grumpy old dads attitude 'this is nothing during the war etc etc'.</w:t>
            </w:r>
          </w:p>
        </w:tc>
      </w:tr>
      <w:tr>
        <w:tc>
          <w:tcPr>
            <w:tcW w:type="dxa" w:w="2880"/>
          </w:tcPr>
          <w:p>
            <w:r>
              <w:t>3752</w:t>
            </w:r>
          </w:p>
        </w:tc>
        <w:tc>
          <w:tcPr>
            <w:tcW w:type="dxa" w:w="2880"/>
          </w:tcPr>
          <w:p>
            <w:r>
              <w:t>2020-04-02</w:t>
            </w:r>
          </w:p>
        </w:tc>
        <w:tc>
          <w:tcPr>
            <w:tcW w:type="dxa" w:w="2880"/>
          </w:tcPr>
          <w:p>
            <w:r>
              <w:t>So you are a god loving Christian, but you use a nickname in your latest tweet that carries the name of an incurable sad disease (my father in law has dementia...it is devastating) while making fun of someone who has the corona virus and is actually starting to get really sick?</w:t>
            </w:r>
          </w:p>
        </w:tc>
      </w:tr>
      <w:tr>
        <w:tc>
          <w:tcPr>
            <w:tcW w:type="dxa" w:w="2880"/>
          </w:tcPr>
          <w:p>
            <w:r>
              <w:t>3753</w:t>
            </w:r>
          </w:p>
        </w:tc>
        <w:tc>
          <w:tcPr>
            <w:tcW w:type="dxa" w:w="2880"/>
          </w:tcPr>
          <w:p>
            <w:r>
              <w:t>2020-04-01</w:t>
            </w:r>
          </w:p>
        </w:tc>
        <w:tc>
          <w:tcPr>
            <w:tcW w:type="dxa" w:w="2880"/>
          </w:tcPr>
          <w:p>
            <w:r>
              <w:t>Man, this corona shit is killing me my grandmother who has dementia and is immobile can’t have family contact at her nursing home.</w:t>
            </w:r>
          </w:p>
        </w:tc>
      </w:tr>
      <w:tr>
        <w:tc>
          <w:tcPr>
            <w:tcW w:type="dxa" w:w="2880"/>
          </w:tcPr>
          <w:p>
            <w:r>
              <w:t>3754</w:t>
            </w:r>
          </w:p>
        </w:tc>
        <w:tc>
          <w:tcPr>
            <w:tcW w:type="dxa" w:w="2880"/>
          </w:tcPr>
          <w:p>
            <w:r>
              <w:t>2020-04-01</w:t>
            </w:r>
          </w:p>
        </w:tc>
        <w:tc>
          <w:tcPr>
            <w:tcW w:type="dxa" w:w="2880"/>
          </w:tcPr>
          <w:p>
            <w:r>
              <w:t>Don’t tell me about being insensitive, I have to show my mother in law who lives with me &amp; has dementia how to use her fork over again every fucking day. To bad we don’t take drug overdose deaths or people eating  and  drinking themselves to death and gang violence as serious corona</w:t>
            </w:r>
          </w:p>
        </w:tc>
      </w:tr>
      <w:tr>
        <w:tc>
          <w:tcPr>
            <w:tcW w:type="dxa" w:w="2880"/>
          </w:tcPr>
          <w:p>
            <w:r>
              <w:t>3755</w:t>
            </w:r>
          </w:p>
        </w:tc>
        <w:tc>
          <w:tcPr>
            <w:tcW w:type="dxa" w:w="2880"/>
          </w:tcPr>
          <w:p>
            <w:r>
              <w:t>2020-04-01</w:t>
            </w:r>
          </w:p>
        </w:tc>
        <w:tc>
          <w:tcPr>
            <w:tcW w:type="dxa" w:w="2880"/>
          </w:tcPr>
          <w:p>
            <w:r>
              <w:t>My grandpa in the er rn for other occurring reasons on and off before the Corona virus. He’s got dementia and nobody is allowed to be with him because the new rules. y’all have some respect for other people and stay tf home. You don’t think i wanna be in the hospital with him?</w:t>
            </w:r>
          </w:p>
        </w:tc>
      </w:tr>
      <w:tr>
        <w:tc>
          <w:tcPr>
            <w:tcW w:type="dxa" w:w="2880"/>
          </w:tcPr>
          <w:p>
            <w:r>
              <w:t>3756</w:t>
            </w:r>
          </w:p>
        </w:tc>
        <w:tc>
          <w:tcPr>
            <w:tcW w:type="dxa" w:w="2880"/>
          </w:tcPr>
          <w:p>
            <w:r>
              <w:t>2020-04-01</w:t>
            </w:r>
          </w:p>
        </w:tc>
        <w:tc>
          <w:tcPr>
            <w:tcW w:type="dxa" w:w="2880"/>
          </w:tcPr>
          <w:p>
            <w:r>
              <w:t>This leaves his uncle, who has dementia plus possibly *also* corona, with no support. Meaning my pa-in-law may have to go up to Essex to look after him. He's 76. This is so fucked up.</w:t>
            </w:r>
          </w:p>
        </w:tc>
      </w:tr>
      <w:tr>
        <w:tc>
          <w:tcPr>
            <w:tcW w:type="dxa" w:w="2880"/>
          </w:tcPr>
          <w:p>
            <w:r>
              <w:t>3757</w:t>
            </w:r>
          </w:p>
        </w:tc>
        <w:tc>
          <w:tcPr>
            <w:tcW w:type="dxa" w:w="2880"/>
          </w:tcPr>
          <w:p>
            <w:r>
              <w:t>2020-03-31</w:t>
            </w:r>
          </w:p>
        </w:tc>
        <w:tc>
          <w:tcPr>
            <w:tcW w:type="dxa" w:w="2880"/>
          </w:tcPr>
          <w:p>
            <w:r>
              <w:t>Thanks but my dad doesn't recognise any thing. He literally only breathes. Dementia is a cruel death.</w:t>
            </w:r>
          </w:p>
        </w:tc>
      </w:tr>
      <w:tr>
        <w:tc>
          <w:tcPr>
            <w:tcW w:type="dxa" w:w="2880"/>
          </w:tcPr>
          <w:p>
            <w:r>
              <w:t>3758</w:t>
            </w:r>
          </w:p>
        </w:tc>
        <w:tc>
          <w:tcPr>
            <w:tcW w:type="dxa" w:w="2880"/>
          </w:tcPr>
          <w:p>
            <w:r>
              <w:t>2020-03-31</w:t>
            </w:r>
          </w:p>
        </w:tc>
        <w:tc>
          <w:tcPr>
            <w:tcW w:type="dxa" w:w="2880"/>
          </w:tcPr>
          <w:p>
            <w:r>
              <w:t xml:space="preserve">Without Brigham’s Mocha Chip in the house things were going south fast for my mom and her dementia. Went to five stores this am, and hit the jackpot at @Roche_Bros in Westwood... hope I don’t get sick, but it was necessary. #Corona </w:t>
            </w:r>
          </w:p>
        </w:tc>
      </w:tr>
      <w:tr>
        <w:tc>
          <w:tcPr>
            <w:tcW w:type="dxa" w:w="2880"/>
          </w:tcPr>
          <w:p>
            <w:r>
              <w:t>3759</w:t>
            </w:r>
          </w:p>
        </w:tc>
        <w:tc>
          <w:tcPr>
            <w:tcW w:type="dxa" w:w="2880"/>
          </w:tcPr>
          <w:p>
            <w:r>
              <w:t>2020-03-31</w:t>
            </w:r>
          </w:p>
        </w:tc>
        <w:tc>
          <w:tcPr>
            <w:tcW w:type="dxa" w:w="2880"/>
          </w:tcPr>
          <w:p>
            <w:r>
              <w:t>My dads care home was locked down on Thursday 19th . So far on his floor 5 people including him have corona . It’s a dementia home and residents wander around all time so eventually they will all end up with it</w:t>
            </w:r>
          </w:p>
        </w:tc>
      </w:tr>
      <w:tr>
        <w:tc>
          <w:tcPr>
            <w:tcW w:type="dxa" w:w="2880"/>
          </w:tcPr>
          <w:p>
            <w:r>
              <w:t>3760</w:t>
            </w:r>
          </w:p>
        </w:tc>
        <w:tc>
          <w:tcPr>
            <w:tcW w:type="dxa" w:w="2880"/>
          </w:tcPr>
          <w:p>
            <w:r>
              <w:t>2020-03-31</w:t>
            </w:r>
          </w:p>
        </w:tc>
        <w:tc>
          <w:tcPr>
            <w:tcW w:type="dxa" w:w="2880"/>
          </w:tcPr>
          <w:p>
            <w:r>
              <w:t>Ok just wish I had a garden. Not allowed out because I have atypical asthma and my husband over 70 has severe COPD and dementia so I cannot risk going out in case I bring Corona home to him or becoming I'll myself as he would need other carers and would rather no others came in.</w:t>
            </w:r>
          </w:p>
        </w:tc>
      </w:tr>
      <w:tr>
        <w:tc>
          <w:tcPr>
            <w:tcW w:type="dxa" w:w="2880"/>
          </w:tcPr>
          <w:p>
            <w:r>
              <w:t>3761</w:t>
            </w:r>
          </w:p>
        </w:tc>
        <w:tc>
          <w:tcPr>
            <w:tcW w:type="dxa" w:w="2880"/>
          </w:tcPr>
          <w:p>
            <w:r>
              <w:t>2020-03-31</w:t>
            </w:r>
          </w:p>
        </w:tc>
        <w:tc>
          <w:tcPr>
            <w:tcW w:type="dxa" w:w="2880"/>
          </w:tcPr>
          <w:p>
            <w:r>
              <w:t>When in the depths of dementia, my ol arse will be swinging at any mention of corona I reckon</w:t>
            </w:r>
          </w:p>
        </w:tc>
      </w:tr>
      <w:tr>
        <w:tc>
          <w:tcPr>
            <w:tcW w:type="dxa" w:w="2880"/>
          </w:tcPr>
          <w:p>
            <w:r>
              <w:t>3762</w:t>
            </w:r>
          </w:p>
        </w:tc>
        <w:tc>
          <w:tcPr>
            <w:tcW w:type="dxa" w:w="2880"/>
          </w:tcPr>
          <w:p>
            <w:r>
              <w:t>2020-03-30</w:t>
            </w:r>
          </w:p>
        </w:tc>
        <w:tc>
          <w:tcPr>
            <w:tcW w:type="dxa" w:w="2880"/>
          </w:tcPr>
          <w:p>
            <w:r>
              <w:t>Waiting for the GP to arrive. Husband likely Corona thanks to a collegue that did not take responsability. 63+hypertension +pacemaker.Lost my BIL last year. Sis blind and at home with broken vertebra 100 km from here. MIL dementia admitted in february. Me fever +chron pain+tired.</w:t>
            </w:r>
          </w:p>
        </w:tc>
      </w:tr>
      <w:tr>
        <w:tc>
          <w:tcPr>
            <w:tcW w:type="dxa" w:w="2880"/>
          </w:tcPr>
          <w:p>
            <w:r>
              <w:t>3763</w:t>
            </w:r>
          </w:p>
        </w:tc>
        <w:tc>
          <w:tcPr>
            <w:tcW w:type="dxa" w:w="2880"/>
          </w:tcPr>
          <w:p>
            <w:r>
              <w:t>2020-03-30</w:t>
            </w:r>
          </w:p>
        </w:tc>
        <w:tc>
          <w:tcPr>
            <w:tcW w:type="dxa" w:w="2880"/>
          </w:tcPr>
          <w:p>
            <w:r>
              <w:t>For sure I'll still be caring for my 86 yr old mom with dementia. Her body's very healthy, my gp  and  ggp lived into there 90s  and  that was before all the tech we have in medicine now. I've had her on lockdown for 3 wks now trying to keep her safe so Shoo Shoo Corona Flu!</w:t>
            </w:r>
          </w:p>
        </w:tc>
      </w:tr>
      <w:tr>
        <w:tc>
          <w:tcPr>
            <w:tcW w:type="dxa" w:w="2880"/>
          </w:tcPr>
          <w:p>
            <w:r>
              <w:t>3764</w:t>
            </w:r>
          </w:p>
        </w:tc>
        <w:tc>
          <w:tcPr>
            <w:tcW w:type="dxa" w:w="2880"/>
          </w:tcPr>
          <w:p>
            <w:r>
              <w:t>2020-03-30</w:t>
            </w:r>
          </w:p>
        </w:tc>
        <w:tc>
          <w:tcPr>
            <w:tcW w:type="dxa" w:w="2880"/>
          </w:tcPr>
          <w:p>
            <w:r>
              <w:t>Not sure if you saw my tweet last night. A study of 355 deaths in Italy showed victims averaged 79 years old and 2.7 underlying conditions including cancer, heart disease and dementia. Two of those PLUS corona. Corona listed as cause of death.</w:t>
            </w:r>
          </w:p>
        </w:tc>
      </w:tr>
      <w:tr>
        <w:tc>
          <w:tcPr>
            <w:tcW w:type="dxa" w:w="2880"/>
          </w:tcPr>
          <w:p>
            <w:r>
              <w:t>3765</w:t>
            </w:r>
          </w:p>
        </w:tc>
        <w:tc>
          <w:tcPr>
            <w:tcW w:type="dxa" w:w="2880"/>
          </w:tcPr>
          <w:p>
            <w:r>
              <w:t>2020-03-29</w:t>
            </w:r>
          </w:p>
        </w:tc>
        <w:tc>
          <w:tcPr>
            <w:tcW w:type="dxa" w:w="2880"/>
          </w:tcPr>
          <w:p>
            <w:r>
              <w:t>They are limiting who can go . My dad is 91 lives in a care home and has corona but hospitals won’t take him as he is able to breath ok at the moment . 5 people on his floor are infected and they all will be soon as it’s a dementia floor and they all wander around</w:t>
            </w:r>
          </w:p>
        </w:tc>
      </w:tr>
      <w:tr>
        <w:tc>
          <w:tcPr>
            <w:tcW w:type="dxa" w:w="2880"/>
          </w:tcPr>
          <w:p>
            <w:r>
              <w:t>3766</w:t>
            </w:r>
          </w:p>
        </w:tc>
        <w:tc>
          <w:tcPr>
            <w:tcW w:type="dxa" w:w="2880"/>
          </w:tcPr>
          <w:p>
            <w:r>
              <w:t>2020-03-29</w:t>
            </w:r>
          </w:p>
        </w:tc>
        <w:tc>
          <w:tcPr>
            <w:tcW w:type="dxa" w:w="2880"/>
          </w:tcPr>
          <w:p>
            <w:r>
              <w:t>£amie099 My nan has struggled with bills and shopping for a while as my grandad was diagnosed with dementia and no longer gets out of bed, I used to go shopping for her but with the corona virus I no longer have a job or money coming in please help😕would be so much appreciated x</w:t>
            </w:r>
          </w:p>
        </w:tc>
      </w:tr>
      <w:tr>
        <w:tc>
          <w:tcPr>
            <w:tcW w:type="dxa" w:w="2880"/>
          </w:tcPr>
          <w:p>
            <w:r>
              <w:t>3767</w:t>
            </w:r>
          </w:p>
        </w:tc>
        <w:tc>
          <w:tcPr>
            <w:tcW w:type="dxa" w:w="2880"/>
          </w:tcPr>
          <w:p>
            <w:r>
              <w:t>2020-03-29</w:t>
            </w:r>
          </w:p>
        </w:tc>
        <w:tc>
          <w:tcPr>
            <w:tcW w:type="dxa" w:w="2880"/>
          </w:tcPr>
          <w:p>
            <w:r>
              <w:t>Everything: Corona took my job. Mom’s in a nursing home (no visitors allowed)with Dementia-Will she remember me when this is over? I am single so who knows when (if) I will even have a chance to meet (let alone date) anybody again. I want a relationship.</w:t>
            </w:r>
          </w:p>
        </w:tc>
      </w:tr>
      <w:tr>
        <w:tc>
          <w:tcPr>
            <w:tcW w:type="dxa" w:w="2880"/>
          </w:tcPr>
          <w:p>
            <w:r>
              <w:t>3768</w:t>
            </w:r>
          </w:p>
        </w:tc>
        <w:tc>
          <w:tcPr>
            <w:tcW w:type="dxa" w:w="2880"/>
          </w:tcPr>
          <w:p>
            <w:r>
              <w:t>2020-03-28</w:t>
            </w:r>
          </w:p>
        </w:tc>
        <w:tc>
          <w:tcPr>
            <w:tcW w:type="dxa" w:w="2880"/>
          </w:tcPr>
          <w:p>
            <w:r>
              <w:t>It's scary that the corona virus is exploding in nursing homes because my grandfather's has been on lock down for two weeks and with his dementia he doesn't understand why my grandma can't visit:(</w:t>
            </w:r>
          </w:p>
        </w:tc>
      </w:tr>
      <w:tr>
        <w:tc>
          <w:tcPr>
            <w:tcW w:type="dxa" w:w="2880"/>
          </w:tcPr>
          <w:p>
            <w:r>
              <w:t>3769</w:t>
            </w:r>
          </w:p>
        </w:tc>
        <w:tc>
          <w:tcPr>
            <w:tcW w:type="dxa" w:w="2880"/>
          </w:tcPr>
          <w:p>
            <w:r>
              <w:t>2020-03-28</w:t>
            </w:r>
          </w:p>
        </w:tc>
        <w:tc>
          <w:tcPr>
            <w:tcW w:type="dxa" w:w="2880"/>
          </w:tcPr>
          <w:p>
            <w:r>
              <w:t>My mother is disabled with COPD, dementia, scoliosis, heart problems, and many more unfortunately. And I have been unable to work for the corona virus so we have been struggling a lot these last few weeks. Anything would help us tbh $brittneym2001</w:t>
            </w:r>
          </w:p>
        </w:tc>
      </w:tr>
      <w:tr>
        <w:tc>
          <w:tcPr>
            <w:tcW w:type="dxa" w:w="2880"/>
          </w:tcPr>
          <w:p>
            <w:r>
              <w:t>3770</w:t>
            </w:r>
          </w:p>
        </w:tc>
        <w:tc>
          <w:tcPr>
            <w:tcW w:type="dxa" w:w="2880"/>
          </w:tcPr>
          <w:p>
            <w:r>
              <w:t>2020-03-28</w:t>
            </w:r>
          </w:p>
        </w:tc>
        <w:tc>
          <w:tcPr>
            <w:tcW w:type="dxa" w:w="2880"/>
          </w:tcPr>
          <w:p>
            <w:r>
              <w:t>I’m unable to work because of the corona virus so my mother and I are struggling as she is disabled with COPD, dementia, heart problems and much more at this time. Any little bit can help us out. My cash app is $brittneym2001</w:t>
            </w:r>
          </w:p>
        </w:tc>
      </w:tr>
      <w:tr>
        <w:tc>
          <w:tcPr>
            <w:tcW w:type="dxa" w:w="2880"/>
          </w:tcPr>
          <w:p>
            <w:r>
              <w:t>3771</w:t>
            </w:r>
          </w:p>
        </w:tc>
        <w:tc>
          <w:tcPr>
            <w:tcW w:type="dxa" w:w="2880"/>
          </w:tcPr>
          <w:p>
            <w:r>
              <w:t>2020-03-28</w:t>
            </w:r>
          </w:p>
        </w:tc>
        <w:tc>
          <w:tcPr>
            <w:tcW w:type="dxa" w:w="2880"/>
          </w:tcPr>
          <w:p>
            <w:r>
              <w:t>I have little faith in restfulness :-( My mom responds to the weirdness and the insecurities with anger. She feels everyone is taking stuff away from her and that her world is shrinking. It is understandable. It is part of het dementia and the corona stuff doesn't help</w:t>
            </w:r>
          </w:p>
        </w:tc>
      </w:tr>
      <w:tr>
        <w:tc>
          <w:tcPr>
            <w:tcW w:type="dxa" w:w="2880"/>
          </w:tcPr>
          <w:p>
            <w:r>
              <w:t>3772</w:t>
            </w:r>
          </w:p>
        </w:tc>
        <w:tc>
          <w:tcPr>
            <w:tcW w:type="dxa" w:w="2880"/>
          </w:tcPr>
          <w:p>
            <w:r>
              <w:t>2020-03-28</w:t>
            </w:r>
          </w:p>
        </w:tc>
        <w:tc>
          <w:tcPr>
            <w:tcW w:type="dxa" w:w="2880"/>
          </w:tcPr>
          <w:p>
            <w:r>
              <w:t>1/2So still no testing in the community. My father is in hospital, admitted Monday and on life support since. He was swabbed and is confirmed Corona case. He was my mothers carer. She has advanced dementia and now needs to go into a care home. No testing available.</w:t>
            </w:r>
          </w:p>
        </w:tc>
      </w:tr>
      <w:tr>
        <w:tc>
          <w:tcPr>
            <w:tcW w:type="dxa" w:w="2880"/>
          </w:tcPr>
          <w:p>
            <w:r>
              <w:t>3773</w:t>
            </w:r>
          </w:p>
        </w:tc>
        <w:tc>
          <w:tcPr>
            <w:tcW w:type="dxa" w:w="2880"/>
          </w:tcPr>
          <w:p>
            <w:r>
              <w:t>2020-03-28</w:t>
            </w:r>
          </w:p>
        </w:tc>
        <w:tc>
          <w:tcPr>
            <w:tcW w:type="dxa" w:w="2880"/>
          </w:tcPr>
          <w:p>
            <w:r>
              <w:t>Corona- Is a Flu Virus. Think about as an umbrella disease like the term "Dementia" My Aunty has "Dementia", okay, but that doesn't mean it is Parkinson's Disease. She might have Alzheimer's or even Vascular Dementia as a result of a stroke. SARS-COV-2 is a specific mutation</w:t>
            </w:r>
          </w:p>
        </w:tc>
      </w:tr>
      <w:tr>
        <w:tc>
          <w:tcPr>
            <w:tcW w:type="dxa" w:w="2880"/>
          </w:tcPr>
          <w:p>
            <w:r>
              <w:t>3774</w:t>
            </w:r>
          </w:p>
        </w:tc>
        <w:tc>
          <w:tcPr>
            <w:tcW w:type="dxa" w:w="2880"/>
          </w:tcPr>
          <w:p>
            <w:r>
              <w:t>2020-03-28</w:t>
            </w:r>
          </w:p>
        </w:tc>
        <w:tc>
          <w:tcPr>
            <w:tcW w:type="dxa" w:w="2880"/>
          </w:tcPr>
          <w:p>
            <w:r>
              <w:t>Today I found out that my 95 year old grandma who has dementia has been watching the news for the last few weeks and believes corona is a person and has concluded that the government needs to figure out a plan to kill “her.” If this isn’t a mood I truly don’t know what is.</w:t>
            </w:r>
          </w:p>
        </w:tc>
      </w:tr>
      <w:tr>
        <w:tc>
          <w:tcPr>
            <w:tcW w:type="dxa" w:w="2880"/>
          </w:tcPr>
          <w:p>
            <w:r>
              <w:t>3775</w:t>
            </w:r>
          </w:p>
        </w:tc>
        <w:tc>
          <w:tcPr>
            <w:tcW w:type="dxa" w:w="2880"/>
          </w:tcPr>
          <w:p>
            <w:r>
              <w:t>2020-03-27</w:t>
            </w:r>
          </w:p>
        </w:tc>
        <w:tc>
          <w:tcPr>
            <w:tcW w:type="dxa" w:w="2880"/>
          </w:tcPr>
          <w:p>
            <w:r>
              <w:t>Please help! Even just $50 would pay my phone bill so i can continue to talk to my grandmother. Shes in a nursing home with dementia and i cant visit currently due to corona. It'd break my heart if i cant talk to her. $Catsmeow324</w:t>
            </w:r>
          </w:p>
        </w:tc>
      </w:tr>
      <w:tr>
        <w:tc>
          <w:tcPr>
            <w:tcW w:type="dxa" w:w="2880"/>
          </w:tcPr>
          <w:p>
            <w:r>
              <w:t>3776</w:t>
            </w:r>
          </w:p>
        </w:tc>
        <w:tc>
          <w:tcPr>
            <w:tcW w:type="dxa" w:w="2880"/>
          </w:tcPr>
          <w:p>
            <w:r>
              <w:t>2020-03-27</w:t>
            </w:r>
          </w:p>
        </w:tc>
        <w:tc>
          <w:tcPr>
            <w:tcW w:type="dxa" w:w="2880"/>
          </w:tcPr>
          <w:p>
            <w:r>
              <w:t>My grandma on my Dads side has Corona. She already has respiratory problems, dementia, and diabetes. I feel so bad for my Dad 💔</w:t>
            </w:r>
          </w:p>
        </w:tc>
      </w:tr>
      <w:tr>
        <w:tc>
          <w:tcPr>
            <w:tcW w:type="dxa" w:w="2880"/>
          </w:tcPr>
          <w:p>
            <w:r>
              <w:t>3777</w:t>
            </w:r>
          </w:p>
        </w:tc>
        <w:tc>
          <w:tcPr>
            <w:tcW w:type="dxa" w:w="2880"/>
          </w:tcPr>
          <w:p>
            <w:r>
              <w:t>2020-03-27</w:t>
            </w:r>
          </w:p>
        </w:tc>
        <w:tc>
          <w:tcPr>
            <w:tcW w:type="dxa" w:w="2880"/>
          </w:tcPr>
          <w:p>
            <w:r>
              <w:t>my mom just told me my grandmothers doctor has died of corona thats so sad. he helped her find a nursing home that could care for her dementia.</w:t>
            </w:r>
          </w:p>
        </w:tc>
      </w:tr>
      <w:tr>
        <w:tc>
          <w:tcPr>
            <w:tcW w:type="dxa" w:w="2880"/>
          </w:tcPr>
          <w:p>
            <w:r>
              <w:t>3778</w:t>
            </w:r>
          </w:p>
        </w:tc>
        <w:tc>
          <w:tcPr>
            <w:tcW w:type="dxa" w:w="2880"/>
          </w:tcPr>
          <w:p>
            <w:r>
              <w:t>2020-03-26</w:t>
            </w:r>
          </w:p>
        </w:tc>
        <w:tc>
          <w:tcPr>
            <w:tcW w:type="dxa" w:w="2880"/>
          </w:tcPr>
          <w:p>
            <w:r>
              <w:t>Does anyone know if it’s a full moon tonight ? I don’t know whether it’s that or just my dementia  and  nursing residents are feeling cabin fever with not seeing their relatives and news overload of corona virus but it’s heartbreaking !!</w:t>
            </w:r>
          </w:p>
        </w:tc>
      </w:tr>
      <w:tr>
        <w:tc>
          <w:tcPr>
            <w:tcW w:type="dxa" w:w="2880"/>
          </w:tcPr>
          <w:p>
            <w:r>
              <w:t>3779</w:t>
            </w:r>
          </w:p>
        </w:tc>
        <w:tc>
          <w:tcPr>
            <w:tcW w:type="dxa" w:w="2880"/>
          </w:tcPr>
          <w:p>
            <w:r>
              <w:t>2020-03-26</w:t>
            </w:r>
          </w:p>
        </w:tc>
        <w:tc>
          <w:tcPr>
            <w:tcW w:type="dxa" w:w="2880"/>
          </w:tcPr>
          <w:p>
            <w:r>
              <w:t>who’s gonna tell my grandma with dementia about corona virus... not like she will remember but....</w:t>
            </w:r>
          </w:p>
        </w:tc>
      </w:tr>
      <w:tr>
        <w:tc>
          <w:tcPr>
            <w:tcW w:type="dxa" w:w="2880"/>
          </w:tcPr>
          <w:p>
            <w:r>
              <w:t>3780</w:t>
            </w:r>
          </w:p>
        </w:tc>
        <w:tc>
          <w:tcPr>
            <w:tcW w:type="dxa" w:w="2880"/>
          </w:tcPr>
          <w:p>
            <w:r>
              <w:t>2020-03-26</w:t>
            </w:r>
          </w:p>
        </w:tc>
        <w:tc>
          <w:tcPr>
            <w:tcW w:type="dxa" w:w="2880"/>
          </w:tcPr>
          <w:p>
            <w:r>
              <w:t xml:space="preserve">not been able to see my nana since the corona virus she suffers from dementia so has to be in a care home and they have sent my gran this🥺🥺🥺🥺 </w:t>
            </w:r>
          </w:p>
        </w:tc>
      </w:tr>
      <w:tr>
        <w:tc>
          <w:tcPr>
            <w:tcW w:type="dxa" w:w="2880"/>
          </w:tcPr>
          <w:p>
            <w:r>
              <w:t>3781</w:t>
            </w:r>
          </w:p>
        </w:tc>
        <w:tc>
          <w:tcPr>
            <w:tcW w:type="dxa" w:w="2880"/>
          </w:tcPr>
          <w:p>
            <w:r>
              <w:t>2020-03-26</w:t>
            </w:r>
          </w:p>
        </w:tc>
        <w:tc>
          <w:tcPr>
            <w:tcW w:type="dxa" w:w="2880"/>
          </w:tcPr>
          <w:p>
            <w:r>
              <w:t>Me, trying to explain the corona virus to my grandma with dementia: is this real life or a movie plot?</w:t>
            </w:r>
          </w:p>
        </w:tc>
      </w:tr>
      <w:tr>
        <w:tc>
          <w:tcPr>
            <w:tcW w:type="dxa" w:w="2880"/>
          </w:tcPr>
          <w:p>
            <w:r>
              <w:t>3782</w:t>
            </w:r>
          </w:p>
        </w:tc>
        <w:tc>
          <w:tcPr>
            <w:tcW w:type="dxa" w:w="2880"/>
          </w:tcPr>
          <w:p>
            <w:r>
              <w:t>2020-03-26</w:t>
            </w:r>
          </w:p>
        </w:tc>
        <w:tc>
          <w:tcPr>
            <w:tcW w:type="dxa" w:w="2880"/>
          </w:tcPr>
          <w:p>
            <w:r>
              <w:t xml:space="preserve">#FakeNewsMedia wants to post the risk of corona virus but downplaying the economy - all for the election of a donkey suffering from dementia </w:t>
            </w:r>
          </w:p>
        </w:tc>
      </w:tr>
      <w:tr>
        <w:tc>
          <w:tcPr>
            <w:tcW w:type="dxa" w:w="2880"/>
          </w:tcPr>
          <w:p>
            <w:r>
              <w:t>3783</w:t>
            </w:r>
          </w:p>
        </w:tc>
        <w:tc>
          <w:tcPr>
            <w:tcW w:type="dxa" w:w="2880"/>
          </w:tcPr>
          <w:p>
            <w:r>
              <w:t>2020-03-26</w:t>
            </w:r>
          </w:p>
        </w:tc>
        <w:tc>
          <w:tcPr>
            <w:tcW w:type="dxa" w:w="2880"/>
          </w:tcPr>
          <w:p>
            <w:r>
              <w:t>My grandma has been diagnosed with corona today she also has dementia pleas people who read this take this seriously 😭</w:t>
            </w:r>
          </w:p>
        </w:tc>
      </w:tr>
      <w:tr>
        <w:tc>
          <w:tcPr>
            <w:tcW w:type="dxa" w:w="2880"/>
          </w:tcPr>
          <w:p>
            <w:r>
              <w:t>3784</w:t>
            </w:r>
          </w:p>
        </w:tc>
        <w:tc>
          <w:tcPr>
            <w:tcW w:type="dxa" w:w="2880"/>
          </w:tcPr>
          <w:p>
            <w:r>
              <w:t>2020-03-26</w:t>
            </w:r>
          </w:p>
        </w:tc>
        <w:tc>
          <w:tcPr>
            <w:tcW w:type="dxa" w:w="2880"/>
          </w:tcPr>
          <w:p>
            <w:r>
              <w:t>A month ago, my mom was diagnosed with dementia—a week after her husband of 62 years died. We just got her placed in a nursing home and they closed the doors due to corona. We talk on FaceTime. She is lucid enough to be disgusted that you would use the disease to troll anyone.</w:t>
            </w:r>
          </w:p>
        </w:tc>
      </w:tr>
      <w:tr>
        <w:tc>
          <w:tcPr>
            <w:tcW w:type="dxa" w:w="2880"/>
          </w:tcPr>
          <w:p>
            <w:r>
              <w:t>3785</w:t>
            </w:r>
          </w:p>
        </w:tc>
        <w:tc>
          <w:tcPr>
            <w:tcW w:type="dxa" w:w="2880"/>
          </w:tcPr>
          <w:p>
            <w:r>
              <w:t>2020-03-26</w:t>
            </w:r>
          </w:p>
        </w:tc>
        <w:tc>
          <w:tcPr>
            <w:tcW w:type="dxa" w:w="2880"/>
          </w:tcPr>
          <w:p>
            <w:r>
              <w:t xml:space="preserve">My mother has dementia and it hurts me that I can't see her at the nursing home she is in because of the Corona Virus lock down. I normally see her daily and pray with her. She was diagnosed about 13 years ago. </w:t>
            </w:r>
          </w:p>
        </w:tc>
      </w:tr>
      <w:tr>
        <w:tc>
          <w:tcPr>
            <w:tcW w:type="dxa" w:w="2880"/>
          </w:tcPr>
          <w:p>
            <w:r>
              <w:t>3786</w:t>
            </w:r>
          </w:p>
        </w:tc>
        <w:tc>
          <w:tcPr>
            <w:tcW w:type="dxa" w:w="2880"/>
          </w:tcPr>
          <w:p>
            <w:r>
              <w:t>2020-03-25</w:t>
            </w:r>
          </w:p>
        </w:tc>
        <w:tc>
          <w:tcPr>
            <w:tcW w:type="dxa" w:w="2880"/>
          </w:tcPr>
          <w:p>
            <w:r>
              <w:t xml:space="preserve">Currently sofa surfing (which noone wants because of Corona) and hotels are just to pricey! Sleeping rough is scary and I cant risk my nan being sick so I had to leave as I work in a care home for dementia. Please help 🖤 </w:t>
            </w:r>
          </w:p>
        </w:tc>
      </w:tr>
      <w:tr>
        <w:tc>
          <w:tcPr>
            <w:tcW w:type="dxa" w:w="2880"/>
          </w:tcPr>
          <w:p>
            <w:r>
              <w:t>3787</w:t>
            </w:r>
          </w:p>
        </w:tc>
        <w:tc>
          <w:tcPr>
            <w:tcW w:type="dxa" w:w="2880"/>
          </w:tcPr>
          <w:p>
            <w:r>
              <w:t>2020-03-25</w:t>
            </w:r>
          </w:p>
        </w:tc>
        <w:tc>
          <w:tcPr>
            <w:tcW w:type="dxa" w:w="2880"/>
          </w:tcPr>
          <w:p>
            <w:r>
              <w:t>They be talking about Corona Virus so much that even my grandpa with dementia can remember it now</w:t>
            </w:r>
          </w:p>
        </w:tc>
      </w:tr>
      <w:tr>
        <w:tc>
          <w:tcPr>
            <w:tcW w:type="dxa" w:w="2880"/>
          </w:tcPr>
          <w:p>
            <w:r>
              <w:t>3788</w:t>
            </w:r>
          </w:p>
        </w:tc>
        <w:tc>
          <w:tcPr>
            <w:tcW w:type="dxa" w:w="2880"/>
          </w:tcPr>
          <w:p>
            <w:r>
              <w:t>2020-03-25</w:t>
            </w:r>
          </w:p>
        </w:tc>
        <w:tc>
          <w:tcPr>
            <w:tcW w:type="dxa" w:w="2880"/>
          </w:tcPr>
          <w:p>
            <w:r>
              <w:t>Really about to move house over 1000 miles in the time of Corona with an elaborate strategy involving an RV, two uhaul trailers, my grandma with dementia, towing a car behind the RV, eventually shipping a 3rd car, as well as traditional movers using a semi.</w:t>
            </w:r>
          </w:p>
        </w:tc>
      </w:tr>
      <w:tr>
        <w:tc>
          <w:tcPr>
            <w:tcW w:type="dxa" w:w="2880"/>
          </w:tcPr>
          <w:p>
            <w:r>
              <w:t>3789</w:t>
            </w:r>
          </w:p>
        </w:tc>
        <w:tc>
          <w:tcPr>
            <w:tcW w:type="dxa" w:w="2880"/>
          </w:tcPr>
          <w:p>
            <w:r>
              <w:t>2020-03-25</w:t>
            </w:r>
          </w:p>
        </w:tc>
        <w:tc>
          <w:tcPr>
            <w:tcW w:type="dxa" w:w="2880"/>
          </w:tcPr>
          <w:p>
            <w:r>
              <w:t>Also due to this corona shit my grandma couldn’t see her doctor and can’t get the medical help she needs and all of my family is too afraid to leave the house to help or get too sad seeing her in her late stages of dementia so we out here 🤷🏾‍♂️ much love for my grandparents tho</w:t>
            </w:r>
          </w:p>
        </w:tc>
      </w:tr>
      <w:tr>
        <w:tc>
          <w:tcPr>
            <w:tcW w:type="dxa" w:w="2880"/>
          </w:tcPr>
          <w:p>
            <w:r>
              <w:t>3790</w:t>
            </w:r>
          </w:p>
        </w:tc>
        <w:tc>
          <w:tcPr>
            <w:tcW w:type="dxa" w:w="2880"/>
          </w:tcPr>
          <w:p>
            <w:r>
              <w:t>2020-03-24</w:t>
            </w:r>
          </w:p>
        </w:tc>
        <w:tc>
          <w:tcPr>
            <w:tcW w:type="dxa" w:w="2880"/>
          </w:tcPr>
          <w:p>
            <w:r>
              <w:t>I'm not talking about the corona virus at the moment. My Mom was yelling at me for what Nancy Pelosi did today and the stuff the Democrats snuck in. Poor thing can't remember due to the dementia.</w:t>
            </w:r>
          </w:p>
        </w:tc>
      </w:tr>
      <w:tr>
        <w:tc>
          <w:tcPr>
            <w:tcW w:type="dxa" w:w="2880"/>
          </w:tcPr>
          <w:p>
            <w:r>
              <w:t>3791</w:t>
            </w:r>
          </w:p>
        </w:tc>
        <w:tc>
          <w:tcPr>
            <w:tcW w:type="dxa" w:w="2880"/>
          </w:tcPr>
          <w:p>
            <w:r>
              <w:t>2020-03-24</w:t>
            </w:r>
          </w:p>
        </w:tc>
        <w:tc>
          <w:tcPr>
            <w:tcW w:type="dxa" w:w="2880"/>
          </w:tcPr>
          <w:p>
            <w:r>
              <w:t>You and Nancy will load up a bill that has absolutely nothing to do with the Corona virus and leave debt that will never be paid off by my great grandchildren. It’s sickening for you Chuck to continue to be an obstructionist along with Nancy Dementia</w:t>
            </w:r>
          </w:p>
        </w:tc>
      </w:tr>
      <w:tr>
        <w:tc>
          <w:tcPr>
            <w:tcW w:type="dxa" w:w="2880"/>
          </w:tcPr>
          <w:p>
            <w:r>
              <w:t>3792</w:t>
            </w:r>
          </w:p>
        </w:tc>
        <w:tc>
          <w:tcPr>
            <w:tcW w:type="dxa" w:w="2880"/>
          </w:tcPr>
          <w:p>
            <w:r>
              <w:t>2020-03-23</w:t>
            </w:r>
          </w:p>
        </w:tc>
        <w:tc>
          <w:tcPr>
            <w:tcW w:type="dxa" w:w="2880"/>
          </w:tcPr>
          <w:p>
            <w:r>
              <w:t>Corona and stuff....my beautiful wife Jan reminds me often when dealing with my Dementia ....’Do what you can really well and stuff the rest.’ Perhaps this fits well with our current Corina challenges. Cheers Phil</w:t>
            </w:r>
          </w:p>
        </w:tc>
      </w:tr>
      <w:tr>
        <w:tc>
          <w:tcPr>
            <w:tcW w:type="dxa" w:w="2880"/>
          </w:tcPr>
          <w:p>
            <w:r>
              <w:t>3793</w:t>
            </w:r>
          </w:p>
        </w:tc>
        <w:tc>
          <w:tcPr>
            <w:tcW w:type="dxa" w:w="2880"/>
          </w:tcPr>
          <w:p>
            <w:r>
              <w:t>2020-03-23</w:t>
            </w:r>
          </w:p>
        </w:tc>
        <w:tc>
          <w:tcPr>
            <w:tcW w:type="dxa" w:w="2880"/>
          </w:tcPr>
          <w:p>
            <w:r>
              <w:t>Due to his dementia my sugar grandpa forgets what corona is. He also gets gassy when he's nervous. So when I gotta get my rocks off I just sit him down for a little talk 😈🍆😈</w:t>
            </w:r>
          </w:p>
        </w:tc>
      </w:tr>
      <w:tr>
        <w:tc>
          <w:tcPr>
            <w:tcW w:type="dxa" w:w="2880"/>
          </w:tcPr>
          <w:p>
            <w:r>
              <w:t>3794</w:t>
            </w:r>
          </w:p>
        </w:tc>
        <w:tc>
          <w:tcPr>
            <w:tcW w:type="dxa" w:w="2880"/>
          </w:tcPr>
          <w:p>
            <w:r>
              <w:t>2020-03-23</w:t>
            </w:r>
          </w:p>
        </w:tc>
        <w:tc>
          <w:tcPr>
            <w:tcW w:type="dxa" w:w="2880"/>
          </w:tcPr>
          <w:p>
            <w:r>
              <w:t>My 92 year old granny is now in quarantine because she can’t breathe without extra oxygen that they are giving to her and they think it’s the corona virus.... she has dementia and has no idea what’s going on and we can’t go to her.... for everyone just STAY INSIDE</w:t>
            </w:r>
          </w:p>
        </w:tc>
      </w:tr>
      <w:tr>
        <w:tc>
          <w:tcPr>
            <w:tcW w:type="dxa" w:w="2880"/>
          </w:tcPr>
          <w:p>
            <w:r>
              <w:t>3795</w:t>
            </w:r>
          </w:p>
        </w:tc>
        <w:tc>
          <w:tcPr>
            <w:tcW w:type="dxa" w:w="2880"/>
          </w:tcPr>
          <w:p>
            <w:r>
              <w:t>2020-03-23</w:t>
            </w:r>
          </w:p>
        </w:tc>
        <w:tc>
          <w:tcPr>
            <w:tcW w:type="dxa" w:w="2880"/>
          </w:tcPr>
          <w:p>
            <w:r>
              <w:t>If you blame this man so much, what about a younger man probably more educated and not suspected to have dementia who stood up in the red chambers and called corona virus, wait for it "coroverses", not once not twice. My point is that he's not only the problem here.</w:t>
            </w:r>
          </w:p>
        </w:tc>
      </w:tr>
      <w:tr>
        <w:tc>
          <w:tcPr>
            <w:tcW w:type="dxa" w:w="2880"/>
          </w:tcPr>
          <w:p>
            <w:r>
              <w:t>3796</w:t>
            </w:r>
          </w:p>
        </w:tc>
        <w:tc>
          <w:tcPr>
            <w:tcW w:type="dxa" w:w="2880"/>
          </w:tcPr>
          <w:p>
            <w:r>
              <w:t>2020-03-23</w:t>
            </w:r>
          </w:p>
        </w:tc>
        <w:tc>
          <w:tcPr>
            <w:tcW w:type="dxa" w:w="2880"/>
          </w:tcPr>
          <w:p>
            <w:r>
              <w:t>FYI: when she's not working, painting or doing renovations, she cares for my 84 year old grandma who has Alzheimer's+dementia. When I'm not helping both of them or curating her art on twitter now, I'm an actress who actually can't work atm because of Corona. Send good vibes!</w:t>
            </w:r>
          </w:p>
        </w:tc>
      </w:tr>
      <w:tr>
        <w:tc>
          <w:tcPr>
            <w:tcW w:type="dxa" w:w="2880"/>
          </w:tcPr>
          <w:p>
            <w:r>
              <w:t>3797</w:t>
            </w:r>
          </w:p>
        </w:tc>
        <w:tc>
          <w:tcPr>
            <w:tcW w:type="dxa" w:w="2880"/>
          </w:tcPr>
          <w:p>
            <w:r>
              <w:t>2020-03-23</w:t>
            </w:r>
          </w:p>
        </w:tc>
        <w:tc>
          <w:tcPr>
            <w:tcW w:type="dxa" w:w="2880"/>
          </w:tcPr>
          <w:p>
            <w:r>
              <w:t>I am so sorry. My mom is in a nursing home with dementia. As my dad was being taken to ER tonight with a possible stroke, we learned my mom might have corona. They are 4.5 hours away. I don't know what to do. It's all bad.</w:t>
            </w:r>
          </w:p>
        </w:tc>
      </w:tr>
      <w:tr>
        <w:tc>
          <w:tcPr>
            <w:tcW w:type="dxa" w:w="2880"/>
          </w:tcPr>
          <w:p>
            <w:r>
              <w:t>3798</w:t>
            </w:r>
          </w:p>
        </w:tc>
        <w:tc>
          <w:tcPr>
            <w:tcW w:type="dxa" w:w="2880"/>
          </w:tcPr>
          <w:p>
            <w:r>
              <w:t>2020-03-23</w:t>
            </w:r>
          </w:p>
        </w:tc>
        <w:tc>
          <w:tcPr>
            <w:tcW w:type="dxa" w:w="2880"/>
          </w:tcPr>
          <w:p>
            <w:r>
              <w:t>He has dementia and possibly corona, mY GuEsS.</w:t>
            </w:r>
          </w:p>
        </w:tc>
      </w:tr>
      <w:tr>
        <w:tc>
          <w:tcPr>
            <w:tcW w:type="dxa" w:w="2880"/>
          </w:tcPr>
          <w:p>
            <w:r>
              <w:t>3799</w:t>
            </w:r>
          </w:p>
        </w:tc>
        <w:tc>
          <w:tcPr>
            <w:tcW w:type="dxa" w:w="2880"/>
          </w:tcPr>
          <w:p>
            <w:r>
              <w:t>2020-03-23</w:t>
            </w:r>
          </w:p>
        </w:tc>
        <w:tc>
          <w:tcPr>
            <w:tcW w:type="dxa" w:w="2880"/>
          </w:tcPr>
          <w:p>
            <w:r>
              <w:t>The most heart wrenching this is seeing your nana cry over and over again about corona because she has dementia and keeps seeing everything about it all over the news. Dallas county has shut down and Collin (my) county is next. Please for your loved ones #stayhome</w:t>
            </w:r>
          </w:p>
        </w:tc>
      </w:tr>
      <w:tr>
        <w:tc>
          <w:tcPr>
            <w:tcW w:type="dxa" w:w="2880"/>
          </w:tcPr>
          <w:p>
            <w:r>
              <w:t>3800</w:t>
            </w:r>
          </w:p>
        </w:tc>
        <w:tc>
          <w:tcPr>
            <w:tcW w:type="dxa" w:w="2880"/>
          </w:tcPr>
          <w:p>
            <w:r>
              <w:t>2020-03-22</w:t>
            </w:r>
          </w:p>
        </w:tc>
        <w:tc>
          <w:tcPr>
            <w:tcW w:type="dxa" w:w="2880"/>
          </w:tcPr>
          <w:p>
            <w:r>
              <w:t xml:space="preserve">My 93yo Nannan couldn’t see anyone today as her home has been locked down, but she’s that senile she doesn’t understand what Corona is and thinks she’s been abandoned for the first Mother’s Day in over 70 years which is awful-so here’s her looking a lot happier before dementia ❤️ </w:t>
            </w:r>
          </w:p>
        </w:tc>
      </w:tr>
      <w:tr>
        <w:tc>
          <w:tcPr>
            <w:tcW w:type="dxa" w:w="2880"/>
          </w:tcPr>
          <w:p>
            <w:r>
              <w:t>3801</w:t>
            </w:r>
          </w:p>
        </w:tc>
        <w:tc>
          <w:tcPr>
            <w:tcW w:type="dxa" w:w="2880"/>
          </w:tcPr>
          <w:p>
            <w:r>
              <w:t>2020-03-22</w:t>
            </w:r>
          </w:p>
        </w:tc>
        <w:tc>
          <w:tcPr>
            <w:tcW w:type="dxa" w:w="2880"/>
          </w:tcPr>
          <w:p>
            <w:r>
              <w:t xml:space="preserve">My concern is for existing Anosmics especially the newer people who will panic when they hear the suggestion that Anosmia and corona are connected. We’ve had similar concerns witty dementia. </w:t>
            </w:r>
          </w:p>
        </w:tc>
      </w:tr>
      <w:tr>
        <w:tc>
          <w:tcPr>
            <w:tcW w:type="dxa" w:w="2880"/>
          </w:tcPr>
          <w:p>
            <w:r>
              <w:t>3802</w:t>
            </w:r>
          </w:p>
        </w:tc>
        <w:tc>
          <w:tcPr>
            <w:tcW w:type="dxa" w:w="2880"/>
          </w:tcPr>
          <w:p>
            <w:r>
              <w:t>2020-03-22</w:t>
            </w:r>
          </w:p>
        </w:tc>
        <w:tc>
          <w:tcPr>
            <w:tcW w:type="dxa" w:w="2880"/>
          </w:tcPr>
          <w:p>
            <w:r>
              <w:t>Went to see Granny today before she goes up north to quarantine with my aunty and her family. She has dementia, and it was awful seeing her so stressed. I dread to think what this is doing to her, let alone others with mental health or anxiety. Do one already Corona!! #COVIDー19</w:t>
            </w:r>
          </w:p>
        </w:tc>
      </w:tr>
      <w:tr>
        <w:tc>
          <w:tcPr>
            <w:tcW w:type="dxa" w:w="2880"/>
          </w:tcPr>
          <w:p>
            <w:r>
              <w:t>3803</w:t>
            </w:r>
          </w:p>
        </w:tc>
        <w:tc>
          <w:tcPr>
            <w:tcW w:type="dxa" w:w="2880"/>
          </w:tcPr>
          <w:p>
            <w:r>
              <w:t>2020-03-22</w:t>
            </w:r>
          </w:p>
        </w:tc>
        <w:tc>
          <w:tcPr>
            <w:tcW w:type="dxa" w:w="2880"/>
          </w:tcPr>
          <w:p>
            <w:r>
              <w:t>Nobody knows me here on Twitter so I doubt many will see this. I’m with my father at the hospital. He’s 79 w/advanced dementia.They’ll be testing him for corona, but he’s not expected to survive the day. I’m asking for prayers for his soul. He’s a good man.</w:t>
            </w:r>
          </w:p>
        </w:tc>
      </w:tr>
      <w:tr>
        <w:tc>
          <w:tcPr>
            <w:tcW w:type="dxa" w:w="2880"/>
          </w:tcPr>
          <w:p>
            <w:r>
              <w:t>3804</w:t>
            </w:r>
          </w:p>
        </w:tc>
        <w:tc>
          <w:tcPr>
            <w:tcW w:type="dxa" w:w="2880"/>
          </w:tcPr>
          <w:p>
            <w:r>
              <w:t>2020-03-22</w:t>
            </w:r>
          </w:p>
        </w:tc>
        <w:tc>
          <w:tcPr>
            <w:tcW w:type="dxa" w:w="2880"/>
          </w:tcPr>
          <w:p>
            <w:r>
              <w:t>Told my grandma that I can’t come see her because I’m still working with the public (she has dementia) and now she’s convinced I have the corona 🤦🏼‍♀️</w:t>
            </w:r>
          </w:p>
        </w:tc>
      </w:tr>
      <w:tr>
        <w:tc>
          <w:tcPr>
            <w:tcW w:type="dxa" w:w="2880"/>
          </w:tcPr>
          <w:p>
            <w:r>
              <w:t>3805</w:t>
            </w:r>
          </w:p>
        </w:tc>
        <w:tc>
          <w:tcPr>
            <w:tcW w:type="dxa" w:w="2880"/>
          </w:tcPr>
          <w:p>
            <w:r>
              <w:t>2020-03-22</w:t>
            </w:r>
          </w:p>
        </w:tc>
        <w:tc>
          <w:tcPr>
            <w:tcW w:type="dxa" w:w="2880"/>
          </w:tcPr>
          <w:p>
            <w:r>
              <w:t>When my dad told my 92yo Welsh Nan about US corona response she said: “Oh! Dear dear, they are fighting back! These things are out to try us.” She has advanced dementia (so corona may be news to her each time) but her personality is fully intact. Channeling Nan’s scrappiness 🙏🏻</w:t>
            </w:r>
          </w:p>
        </w:tc>
      </w:tr>
      <w:tr>
        <w:tc>
          <w:tcPr>
            <w:tcW w:type="dxa" w:w="2880"/>
          </w:tcPr>
          <w:p>
            <w:r>
              <w:t>3806</w:t>
            </w:r>
          </w:p>
        </w:tc>
        <w:tc>
          <w:tcPr>
            <w:tcW w:type="dxa" w:w="2880"/>
          </w:tcPr>
          <w:p>
            <w:r>
              <w:t>2020-03-22</w:t>
            </w:r>
          </w:p>
        </w:tc>
        <w:tc>
          <w:tcPr>
            <w:tcW w:type="dxa" w:w="2880"/>
          </w:tcPr>
          <w:p>
            <w:r>
              <w:t>My apologies, at 76 I could claim dementia or corona virus but the truth is neather just not got my brain in action Sorry</w:t>
            </w:r>
          </w:p>
        </w:tc>
      </w:tr>
      <w:tr>
        <w:tc>
          <w:tcPr>
            <w:tcW w:type="dxa" w:w="2880"/>
          </w:tcPr>
          <w:p>
            <w:r>
              <w:t>3807</w:t>
            </w:r>
          </w:p>
        </w:tc>
        <w:tc>
          <w:tcPr>
            <w:tcW w:type="dxa" w:w="2880"/>
          </w:tcPr>
          <w:p>
            <w:r>
              <w:t>2020-03-21</w:t>
            </w:r>
          </w:p>
        </w:tc>
        <w:tc>
          <w:tcPr>
            <w:tcW w:type="dxa" w:w="2880"/>
          </w:tcPr>
          <w:p>
            <w:r>
              <w:t>We have to shop for my grandma (82 with dementia) and honestly had to take toilet roll from work because no shop in my town had any! Like how much are people going to the loo? Corona gives you a cough not the shits!!! 🤦🏻‍♀️ xxxxx</w:t>
            </w:r>
          </w:p>
        </w:tc>
      </w:tr>
      <w:tr>
        <w:tc>
          <w:tcPr>
            <w:tcW w:type="dxa" w:w="2880"/>
          </w:tcPr>
          <w:p>
            <w:r>
              <w:t>3808</w:t>
            </w:r>
          </w:p>
        </w:tc>
        <w:tc>
          <w:tcPr>
            <w:tcW w:type="dxa" w:w="2880"/>
          </w:tcPr>
          <w:p>
            <w:r>
              <w:t>2020-03-21</w:t>
            </w:r>
          </w:p>
        </w:tc>
        <w:tc>
          <w:tcPr>
            <w:tcW w:type="dxa" w:w="2880"/>
          </w:tcPr>
          <w:p>
            <w:r>
              <w:t>The toughest decision (after the early burial of my mother) I took is to come to Pakistan to see my father while the Pandemic Corona Virus is spreading as he was deteriorating fast because of Parkinson's disease dementia.</w:t>
            </w:r>
          </w:p>
        </w:tc>
      </w:tr>
      <w:tr>
        <w:tc>
          <w:tcPr>
            <w:tcW w:type="dxa" w:w="2880"/>
          </w:tcPr>
          <w:p>
            <w:r>
              <w:t>3809</w:t>
            </w:r>
          </w:p>
        </w:tc>
        <w:tc>
          <w:tcPr>
            <w:tcW w:type="dxa" w:w="2880"/>
          </w:tcPr>
          <w:p>
            <w:r>
              <w:t>2020-03-21</w:t>
            </w:r>
          </w:p>
        </w:tc>
        <w:tc>
          <w:tcPr>
            <w:tcW w:type="dxa" w:w="2880"/>
          </w:tcPr>
          <w:p>
            <w:r>
              <w:t>They haven’t told my dementia patient about corona (b/c she gets distraught very easily)  and  I’m disinfecting commonly touched surfaces and washing my hands and she was like “Why do you keep doing that, I you think I’m dirty?” 😅</w:t>
            </w:r>
          </w:p>
        </w:tc>
      </w:tr>
      <w:tr>
        <w:tc>
          <w:tcPr>
            <w:tcW w:type="dxa" w:w="2880"/>
          </w:tcPr>
          <w:p>
            <w:r>
              <w:t>3810</w:t>
            </w:r>
          </w:p>
        </w:tc>
        <w:tc>
          <w:tcPr>
            <w:tcW w:type="dxa" w:w="2880"/>
          </w:tcPr>
          <w:p>
            <w:r>
              <w:t>2020-03-21</w:t>
            </w:r>
          </w:p>
        </w:tc>
        <w:tc>
          <w:tcPr>
            <w:tcW w:type="dxa" w:w="2880"/>
          </w:tcPr>
          <w:p>
            <w:r>
              <w:t>My co-worker/friend just texted me, her Mom age 90 just went into a nursing home 1 week ago for dementia now is isolated  and  being tested for Corona virus, she said her Mom sounds terrible  and  nobody is allowed in to see her. PRAY PEOPLE please? Her Moms' name is Marian! Thanks!</w:t>
            </w:r>
          </w:p>
        </w:tc>
      </w:tr>
      <w:tr>
        <w:tc>
          <w:tcPr>
            <w:tcW w:type="dxa" w:w="2880"/>
          </w:tcPr>
          <w:p>
            <w:r>
              <w:t>3811</w:t>
            </w:r>
          </w:p>
        </w:tc>
        <w:tc>
          <w:tcPr>
            <w:tcW w:type="dxa" w:w="2880"/>
          </w:tcPr>
          <w:p>
            <w:r>
              <w:t>2020-03-21</w:t>
            </w:r>
          </w:p>
        </w:tc>
        <w:tc>
          <w:tcPr>
            <w:tcW w:type="dxa" w:w="2880"/>
          </w:tcPr>
          <w:p>
            <w:r>
              <w:t>Shit’s so bad my mom let me cut her hair. She doesn’t trust me with her kitchen counters. Does corona cause dementia?</w:t>
            </w:r>
          </w:p>
        </w:tc>
      </w:tr>
      <w:tr>
        <w:tc>
          <w:tcPr>
            <w:tcW w:type="dxa" w:w="2880"/>
          </w:tcPr>
          <w:p>
            <w:r>
              <w:t>3812</w:t>
            </w:r>
          </w:p>
        </w:tc>
        <w:tc>
          <w:tcPr>
            <w:tcW w:type="dxa" w:w="2880"/>
          </w:tcPr>
          <w:p>
            <w:r>
              <w:t>2020-03-21</w:t>
            </w:r>
          </w:p>
        </w:tc>
        <w:tc>
          <w:tcPr>
            <w:tcW w:type="dxa" w:w="2880"/>
          </w:tcPr>
          <w:p>
            <w:r>
              <w:t>I said to my mum earlier I wonder if Corona got Kenny but she said she saw interview on tv not long ago he was suffering dementia or something like it</w:t>
            </w:r>
          </w:p>
        </w:tc>
      </w:tr>
      <w:tr>
        <w:tc>
          <w:tcPr>
            <w:tcW w:type="dxa" w:w="2880"/>
          </w:tcPr>
          <w:p>
            <w:r>
              <w:t>3813</w:t>
            </w:r>
          </w:p>
        </w:tc>
        <w:tc>
          <w:tcPr>
            <w:tcW w:type="dxa" w:w="2880"/>
          </w:tcPr>
          <w:p>
            <w:r>
              <w:t>2020-03-21</w:t>
            </w:r>
          </w:p>
        </w:tc>
        <w:tc>
          <w:tcPr>
            <w:tcW w:type="dxa" w:w="2880"/>
          </w:tcPr>
          <w:p>
            <w:r>
              <w:t>Please say a prayer for my grandmother 🙏🏻 She has dementia and she lives in an assisted living facility. We found out someone there has tested positive for the corona virus. They are isolated to there rooms until further notice. We may not be able to see her for months.</w:t>
            </w:r>
          </w:p>
        </w:tc>
      </w:tr>
      <w:tr>
        <w:tc>
          <w:tcPr>
            <w:tcW w:type="dxa" w:w="2880"/>
          </w:tcPr>
          <w:p>
            <w:r>
              <w:t>3814</w:t>
            </w:r>
          </w:p>
        </w:tc>
        <w:tc>
          <w:tcPr>
            <w:tcW w:type="dxa" w:w="2880"/>
          </w:tcPr>
          <w:p>
            <w:r>
              <w:t>2020-03-20</w:t>
            </w:r>
          </w:p>
        </w:tc>
        <w:tc>
          <w:tcPr>
            <w:tcW w:type="dxa" w:w="2880"/>
          </w:tcPr>
          <w:p>
            <w:r>
              <w:t>My granddad went into hospital two days ago. Not corona related but it’s so sad as we can’t visit and he has dementia. There are so many knock on effects of it. I’ve still cried almost every day over it all, I’m an emotional wreck xx</w:t>
            </w:r>
          </w:p>
        </w:tc>
      </w:tr>
      <w:tr>
        <w:tc>
          <w:tcPr>
            <w:tcW w:type="dxa" w:w="2880"/>
          </w:tcPr>
          <w:p>
            <w:r>
              <w:t>3815</w:t>
            </w:r>
          </w:p>
        </w:tc>
        <w:tc>
          <w:tcPr>
            <w:tcW w:type="dxa" w:w="2880"/>
          </w:tcPr>
          <w:p>
            <w:r>
              <w:t>2020-03-20</w:t>
            </w:r>
          </w:p>
        </w:tc>
        <w:tc>
          <w:tcPr>
            <w:tcW w:type="dxa" w:w="2880"/>
          </w:tcPr>
          <w:p>
            <w:r>
              <w:t>this corona virus is so destroying!! both my parents are now unemployed my gran (who has dementia, parkinson’s, diabetes, depression, asthma and other health conditions) has no carers coming in to make sure she has taken her meds etc shelves on shops are now empty so no supplies</w:t>
            </w:r>
          </w:p>
        </w:tc>
      </w:tr>
      <w:tr>
        <w:tc>
          <w:tcPr>
            <w:tcW w:type="dxa" w:w="2880"/>
          </w:tcPr>
          <w:p>
            <w:r>
              <w:t>3816</w:t>
            </w:r>
          </w:p>
        </w:tc>
        <w:tc>
          <w:tcPr>
            <w:tcW w:type="dxa" w:w="2880"/>
          </w:tcPr>
          <w:p>
            <w:r>
              <w:t>2020-03-20</w:t>
            </w:r>
          </w:p>
        </w:tc>
        <w:tc>
          <w:tcPr>
            <w:tcW w:type="dxa" w:w="2880"/>
          </w:tcPr>
          <w:p>
            <w:r>
              <w:t>I'm a mental health nurse working in a dementia specialist nursing home. My fight is to keep corona out of the building. There are many of us who will be in hiding to protect our residents. We won't allow them to be culled.</w:t>
            </w:r>
          </w:p>
        </w:tc>
      </w:tr>
      <w:tr>
        <w:tc>
          <w:tcPr>
            <w:tcW w:type="dxa" w:w="2880"/>
          </w:tcPr>
          <w:p>
            <w:r>
              <w:t>3817</w:t>
            </w:r>
          </w:p>
        </w:tc>
        <w:tc>
          <w:tcPr>
            <w:tcW w:type="dxa" w:w="2880"/>
          </w:tcPr>
          <w:p>
            <w:r>
              <w:t>2020-03-20</w:t>
            </w:r>
          </w:p>
        </w:tc>
        <w:tc>
          <w:tcPr>
            <w:tcW w:type="dxa" w:w="2880"/>
          </w:tcPr>
          <w:p>
            <w:r>
              <w:t>dad was diagnosed w/ dementia last year,  and  today he escaped ma  and  went for his usual walk to the library (closed)  and  store (open)  and  had entirely forgotten abt corona. he's 71. the worst part is that bc of my job i can't go see him  and  hug him  and  that's literally all i want to do rn</w:t>
            </w:r>
          </w:p>
        </w:tc>
      </w:tr>
      <w:tr>
        <w:tc>
          <w:tcPr>
            <w:tcW w:type="dxa" w:w="2880"/>
          </w:tcPr>
          <w:p>
            <w:r>
              <w:t>3818</w:t>
            </w:r>
          </w:p>
        </w:tc>
        <w:tc>
          <w:tcPr>
            <w:tcW w:type="dxa" w:w="2880"/>
          </w:tcPr>
          <w:p>
            <w:r>
              <w:t>2020-03-19</w:t>
            </w:r>
          </w:p>
        </w:tc>
        <w:tc>
          <w:tcPr>
            <w:tcW w:type="dxa" w:w="2880"/>
          </w:tcPr>
          <w:p>
            <w:r>
              <w:t>I feel your pain. My husband’s mom lives in Denver, CO and has dementia. Corona cases rising here in Louisiana so no idea when it will be safe to go up there to see her.</w:t>
            </w:r>
          </w:p>
        </w:tc>
      </w:tr>
      <w:tr>
        <w:tc>
          <w:tcPr>
            <w:tcW w:type="dxa" w:w="2880"/>
          </w:tcPr>
          <w:p>
            <w:r>
              <w:t>3819</w:t>
            </w:r>
          </w:p>
        </w:tc>
        <w:tc>
          <w:tcPr>
            <w:tcW w:type="dxa" w:w="2880"/>
          </w:tcPr>
          <w:p>
            <w:r>
              <w:t>2020-03-19</w:t>
            </w:r>
          </w:p>
        </w:tc>
        <w:tc>
          <w:tcPr>
            <w:tcW w:type="dxa" w:w="2880"/>
          </w:tcPr>
          <w:p>
            <w:r>
              <w:t>My mom is 75, been suffering with #Alzheimer #dementia for the longest time - her body is slowly deteriorating. #Corona will however accelerate the speed of her deterioration 😩 Hope your mom is ok x</w:t>
            </w:r>
          </w:p>
        </w:tc>
      </w:tr>
      <w:tr>
        <w:tc>
          <w:tcPr>
            <w:tcW w:type="dxa" w:w="2880"/>
          </w:tcPr>
          <w:p>
            <w:r>
              <w:t>3820</w:t>
            </w:r>
          </w:p>
        </w:tc>
        <w:tc>
          <w:tcPr>
            <w:tcW w:type="dxa" w:w="2880"/>
          </w:tcPr>
          <w:p>
            <w:r>
              <w:t>2020-03-19</w:t>
            </w:r>
          </w:p>
        </w:tc>
        <w:tc>
          <w:tcPr>
            <w:tcW w:type="dxa" w:w="2880"/>
          </w:tcPr>
          <w:p>
            <w:r>
              <w:t>Emerging from my twitter break to say that my jewish grandmother who has dementia does NOT understand corona virus and thinks that the virus is “the nazis”</w:t>
            </w:r>
          </w:p>
        </w:tc>
      </w:tr>
      <w:tr>
        <w:tc>
          <w:tcPr>
            <w:tcW w:type="dxa" w:w="2880"/>
          </w:tcPr>
          <w:p>
            <w:r>
              <w:t>3821</w:t>
            </w:r>
          </w:p>
        </w:tc>
        <w:tc>
          <w:tcPr>
            <w:tcW w:type="dxa" w:w="2880"/>
          </w:tcPr>
          <w:p>
            <w:r>
              <w:t>2020-03-18</w:t>
            </w:r>
          </w:p>
        </w:tc>
        <w:tc>
          <w:tcPr>
            <w:tcW w:type="dxa" w:w="2880"/>
          </w:tcPr>
          <w:p>
            <w:r>
              <w:t>So my Nan has dementia and few weeks ago she had to go into a home and that was hard enough for her and now because of this corona it breaks my heart thinking that she thinks we’ve just abandoned her 😭😭😭😭</w:t>
            </w:r>
          </w:p>
        </w:tc>
      </w:tr>
      <w:tr>
        <w:tc>
          <w:tcPr>
            <w:tcW w:type="dxa" w:w="2880"/>
          </w:tcPr>
          <w:p>
            <w:r>
              <w:t>3822</w:t>
            </w:r>
          </w:p>
        </w:tc>
        <w:tc>
          <w:tcPr>
            <w:tcW w:type="dxa" w:w="2880"/>
          </w:tcPr>
          <w:p>
            <w:r>
              <w:t>2020-03-18</w:t>
            </w:r>
          </w:p>
        </w:tc>
        <w:tc>
          <w:tcPr>
            <w:tcW w:type="dxa" w:w="2880"/>
          </w:tcPr>
          <w:p>
            <w:r>
              <w:t>My husbands in a Nassau County hospital for emergency surgery Im not allowed in U can only have someone accompany u if u have dementia or a minor He said the hospital is absolutely empty He was the only one in ER No one in halls Ghost town 🤔 #Corona</w:t>
            </w:r>
          </w:p>
        </w:tc>
      </w:tr>
      <w:tr>
        <w:tc>
          <w:tcPr>
            <w:tcW w:type="dxa" w:w="2880"/>
          </w:tcPr>
          <w:p>
            <w:r>
              <w:t>3823</w:t>
            </w:r>
          </w:p>
        </w:tc>
        <w:tc>
          <w:tcPr>
            <w:tcW w:type="dxa" w:w="2880"/>
          </w:tcPr>
          <w:p>
            <w:r>
              <w:t>2020-03-18</w:t>
            </w:r>
          </w:p>
        </w:tc>
        <w:tc>
          <w:tcPr>
            <w:tcW w:type="dxa" w:w="2880"/>
          </w:tcPr>
          <w:p>
            <w:r>
              <w:t>My lovely friend who’s husband has had dementia since he was 52 can’t visit him due to the corona virus is so terrified he will die and she won’t get to see him ..how terribly sad 😢</w:t>
            </w:r>
          </w:p>
        </w:tc>
      </w:tr>
      <w:tr>
        <w:tc>
          <w:tcPr>
            <w:tcW w:type="dxa" w:w="2880"/>
          </w:tcPr>
          <w:p>
            <w:r>
              <w:t>3824</w:t>
            </w:r>
          </w:p>
        </w:tc>
        <w:tc>
          <w:tcPr>
            <w:tcW w:type="dxa" w:w="2880"/>
          </w:tcPr>
          <w:p>
            <w:r>
              <w:t>2020-03-17</w:t>
            </w:r>
          </w:p>
        </w:tc>
        <w:tc>
          <w:tcPr>
            <w:tcW w:type="dxa" w:w="2880"/>
          </w:tcPr>
          <w:p>
            <w:r>
              <w:t xml:space="preserve">my greatgrandma is in a retirement home for people with dementia/alzheimers and because we cant visit her in corona times, the nurses send some pictures and they were too wholesome to not share 🥺 </w:t>
            </w:r>
          </w:p>
        </w:tc>
      </w:tr>
      <w:tr>
        <w:tc>
          <w:tcPr>
            <w:tcW w:type="dxa" w:w="2880"/>
          </w:tcPr>
          <w:p>
            <w:r>
              <w:t>3825</w:t>
            </w:r>
          </w:p>
        </w:tc>
        <w:tc>
          <w:tcPr>
            <w:tcW w:type="dxa" w:w="2880"/>
          </w:tcPr>
          <w:p>
            <w:r>
              <w:t>2020-03-17</w:t>
            </w:r>
          </w:p>
        </w:tc>
        <w:tc>
          <w:tcPr>
            <w:tcW w:type="dxa" w:w="2880"/>
          </w:tcPr>
          <w:p>
            <w:r>
              <w:t xml:space="preserve">I just know my health will suffer in far worse ways than the Corona Virus could unless I find new routines, new stimulation to combat dementia……..... </w:t>
            </w:r>
          </w:p>
        </w:tc>
      </w:tr>
      <w:tr>
        <w:tc>
          <w:tcPr>
            <w:tcW w:type="dxa" w:w="2880"/>
          </w:tcPr>
          <w:p>
            <w:r>
              <w:t>3826</w:t>
            </w:r>
          </w:p>
        </w:tc>
        <w:tc>
          <w:tcPr>
            <w:tcW w:type="dxa" w:w="2880"/>
          </w:tcPr>
          <w:p>
            <w:r>
              <w:t>2020-03-17</w:t>
            </w:r>
          </w:p>
        </w:tc>
        <w:tc>
          <w:tcPr>
            <w:tcW w:type="dxa" w:w="2880"/>
          </w:tcPr>
          <w:p>
            <w:r>
              <w:t>Im so sorry. My 91 yr mom w dementia had a fall +hip replacement a week ago then got moved to a dingy rehab and we cant visit. Abandonment will harm her worse than corona.</w:t>
            </w:r>
          </w:p>
        </w:tc>
      </w:tr>
      <w:tr>
        <w:tc>
          <w:tcPr>
            <w:tcW w:type="dxa" w:w="2880"/>
          </w:tcPr>
          <w:p>
            <w:r>
              <w:t>3827</w:t>
            </w:r>
          </w:p>
        </w:tc>
        <w:tc>
          <w:tcPr>
            <w:tcW w:type="dxa" w:w="2880"/>
          </w:tcPr>
          <w:p>
            <w:r>
              <w:t>2020-03-17</w:t>
            </w:r>
          </w:p>
        </w:tc>
        <w:tc>
          <w:tcPr>
            <w:tcW w:type="dxa" w:w="2880"/>
          </w:tcPr>
          <w:p>
            <w:r>
              <w:t>When I tried explaining the corona virus to my mother with dementia her words were, it’s better if it kills me than any of your grandkids that’s how I would want it.</w:t>
            </w:r>
          </w:p>
        </w:tc>
      </w:tr>
      <w:tr>
        <w:tc>
          <w:tcPr>
            <w:tcW w:type="dxa" w:w="2880"/>
          </w:tcPr>
          <w:p>
            <w:r>
              <w:t>3828</w:t>
            </w:r>
          </w:p>
        </w:tc>
        <w:tc>
          <w:tcPr>
            <w:tcW w:type="dxa" w:w="2880"/>
          </w:tcPr>
          <w:p>
            <w:r>
              <w:t>2020-03-17</w:t>
            </w:r>
          </w:p>
        </w:tc>
        <w:tc>
          <w:tcPr>
            <w:tcW w:type="dxa" w:w="2880"/>
          </w:tcPr>
          <w:p>
            <w:r>
              <w:t>Hugs, I have spent most of the last few days with my 85 year old Mum who has dementia. I have not dared mention the corona virus or she could suggest taking all the bottles off the shelves of her Mum's shop. Fourteen weeks on our own - reality but not as we know it!</w:t>
            </w:r>
          </w:p>
        </w:tc>
      </w:tr>
      <w:tr>
        <w:tc>
          <w:tcPr>
            <w:tcW w:type="dxa" w:w="2880"/>
          </w:tcPr>
          <w:p>
            <w:r>
              <w:t>3829</w:t>
            </w:r>
          </w:p>
        </w:tc>
        <w:tc>
          <w:tcPr>
            <w:tcW w:type="dxa" w:w="2880"/>
          </w:tcPr>
          <w:p>
            <w:r>
              <w:t>2020-03-17</w:t>
            </w:r>
          </w:p>
        </w:tc>
        <w:tc>
          <w:tcPr>
            <w:tcW w:type="dxa" w:w="2880"/>
          </w:tcPr>
          <w:p>
            <w:r>
              <w:t>My 87 year old Dad was ranting on phone yesterday...(has dementia) this f*****g corona shite, it's a load of bollocks..they can f*** right off.....yeah what ever dad..!!</w:t>
            </w:r>
          </w:p>
        </w:tc>
      </w:tr>
      <w:tr>
        <w:tc>
          <w:tcPr>
            <w:tcW w:type="dxa" w:w="2880"/>
          </w:tcPr>
          <w:p>
            <w:r>
              <w:t>3830</w:t>
            </w:r>
          </w:p>
        </w:tc>
        <w:tc>
          <w:tcPr>
            <w:tcW w:type="dxa" w:w="2880"/>
          </w:tcPr>
          <w:p>
            <w:r>
              <w:t>2020-03-17</w:t>
            </w:r>
          </w:p>
        </w:tc>
        <w:tc>
          <w:tcPr>
            <w:tcW w:type="dxa" w:w="2880"/>
          </w:tcPr>
          <w:p>
            <w:r>
              <w:t>Guess I need to get corona virus to get help. My son and I are taking care of my best friends husband who has dementia. My son quit work to help me because it not only a full time job 24/7 it takes more than one person.</w:t>
            </w:r>
          </w:p>
        </w:tc>
      </w:tr>
      <w:tr>
        <w:tc>
          <w:tcPr>
            <w:tcW w:type="dxa" w:w="2880"/>
          </w:tcPr>
          <w:p>
            <w:r>
              <w:t>3831</w:t>
            </w:r>
          </w:p>
        </w:tc>
        <w:tc>
          <w:tcPr>
            <w:tcW w:type="dxa" w:w="2880"/>
          </w:tcPr>
          <w:p>
            <w:r>
              <w:t>2020-03-17</w:t>
            </w:r>
          </w:p>
        </w:tc>
        <w:tc>
          <w:tcPr>
            <w:tcW w:type="dxa" w:w="2880"/>
          </w:tcPr>
          <w:p>
            <w:r>
              <w:t>My clinic was here today and my first Tele-cognitive-neurology visits. It took a lot of team work over the weekend to pull it off so appointments are not delayed. Insurance pays for it or not I'll continue to do it until the Corona craze is over. #coronavirus #dementia #Health</w:t>
            </w:r>
          </w:p>
        </w:tc>
      </w:tr>
      <w:tr>
        <w:tc>
          <w:tcPr>
            <w:tcW w:type="dxa" w:w="2880"/>
          </w:tcPr>
          <w:p>
            <w:r>
              <w:t>3832</w:t>
            </w:r>
          </w:p>
        </w:tc>
        <w:tc>
          <w:tcPr>
            <w:tcW w:type="dxa" w:w="2880"/>
          </w:tcPr>
          <w:p>
            <w:r>
              <w:t>2020-03-17</w:t>
            </w:r>
          </w:p>
        </w:tc>
        <w:tc>
          <w:tcPr>
            <w:tcW w:type="dxa" w:w="2880"/>
          </w:tcPr>
          <w:p>
            <w:r>
              <w:t>Between family illnesses/arguments, my grandad forgetting who I am because of his dementia and now corona virus, 2020 can already go to hell. Take me back to Christmas last year, where despite not being perfect things were a lot easier. Just wanna curl up in a ball and cry.</w:t>
            </w:r>
          </w:p>
        </w:tc>
      </w:tr>
      <w:tr>
        <w:tc>
          <w:tcPr>
            <w:tcW w:type="dxa" w:w="2880"/>
          </w:tcPr>
          <w:p>
            <w:r>
              <w:t>3833</w:t>
            </w:r>
          </w:p>
        </w:tc>
        <w:tc>
          <w:tcPr>
            <w:tcW w:type="dxa" w:w="2880"/>
          </w:tcPr>
          <w:p>
            <w:r>
              <w:t>2020-03-16</w:t>
            </w:r>
          </w:p>
        </w:tc>
        <w:tc>
          <w:tcPr>
            <w:tcW w:type="dxa" w:w="2880"/>
          </w:tcPr>
          <w:p>
            <w:r>
              <w:t>Honestly if I knew I had dementia and was still in charge of myself I'd go out and try and find corona carriers to shake hands with. This coming from someone who watched a close relative existing for 10yrs, NOT LIVING just existing It's horrible. :,(</w:t>
            </w:r>
          </w:p>
        </w:tc>
      </w:tr>
      <w:tr>
        <w:tc>
          <w:tcPr>
            <w:tcW w:type="dxa" w:w="2880"/>
          </w:tcPr>
          <w:p>
            <w:r>
              <w:t>3834</w:t>
            </w:r>
          </w:p>
        </w:tc>
        <w:tc>
          <w:tcPr>
            <w:tcW w:type="dxa" w:w="2880"/>
          </w:tcPr>
          <w:p>
            <w:r>
              <w:t>2020-03-16</w:t>
            </w:r>
          </w:p>
        </w:tc>
        <w:tc>
          <w:tcPr>
            <w:tcW w:type="dxa" w:w="2880"/>
          </w:tcPr>
          <w:p>
            <w:r>
              <w:t>Does Corona give you dementia? I'm asking for my friend Bill</w:t>
            </w:r>
          </w:p>
        </w:tc>
      </w:tr>
      <w:tr>
        <w:tc>
          <w:tcPr>
            <w:tcW w:type="dxa" w:w="2880"/>
          </w:tcPr>
          <w:p>
            <w:r>
              <w:t>3835</w:t>
            </w:r>
          </w:p>
        </w:tc>
        <w:tc>
          <w:tcPr>
            <w:tcW w:type="dxa" w:w="2880"/>
          </w:tcPr>
          <w:p>
            <w:r>
              <w:t>2020-03-16</w:t>
            </w:r>
          </w:p>
        </w:tc>
        <w:tc>
          <w:tcPr>
            <w:tcW w:type="dxa" w:w="2880"/>
          </w:tcPr>
          <w:p>
            <w:r>
              <w:t xml:space="preserve">written a letter to my granny who has alzheimers and dementia who lives in a care home because I can't go and see her because of corona :) </w:t>
            </w:r>
          </w:p>
        </w:tc>
      </w:tr>
      <w:tr>
        <w:tc>
          <w:tcPr>
            <w:tcW w:type="dxa" w:w="2880"/>
          </w:tcPr>
          <w:p>
            <w:r>
              <w:t>3836</w:t>
            </w:r>
          </w:p>
        </w:tc>
        <w:tc>
          <w:tcPr>
            <w:tcW w:type="dxa" w:w="2880"/>
          </w:tcPr>
          <w:p>
            <w:r>
              <w:t>2020-03-16</w:t>
            </w:r>
          </w:p>
        </w:tc>
        <w:tc>
          <w:tcPr>
            <w:tcW w:type="dxa" w:w="2880"/>
          </w:tcPr>
          <w:p>
            <w:r>
              <w:t>This whole corona situation is making me more nervous by the day. The uncertainty of it’s duration, the fact that my girlfriend lives on the other side of the country and I can’t see her, my mom with dementia and my dad in his camper in France are making me worry a lot.</w:t>
            </w:r>
          </w:p>
        </w:tc>
      </w:tr>
      <w:tr>
        <w:tc>
          <w:tcPr>
            <w:tcW w:type="dxa" w:w="2880"/>
          </w:tcPr>
          <w:p>
            <w:r>
              <w:t>3837</w:t>
            </w:r>
          </w:p>
        </w:tc>
        <w:tc>
          <w:tcPr>
            <w:tcW w:type="dxa" w:w="2880"/>
          </w:tcPr>
          <w:p>
            <w:r>
              <w:t>2020-03-16</w:t>
            </w:r>
          </w:p>
        </w:tc>
        <w:tc>
          <w:tcPr>
            <w:tcW w:type="dxa" w:w="2880"/>
          </w:tcPr>
          <w:p>
            <w:r>
              <w:t>Well said Piers. 😀 Boris is a Nob Head 🤡. Why isnt the daily corona virus update fron the goverment on ITV also ?? Has my 83 yr okd mum has Dementia under layin mental health  and  onlt wstches ITV all day has she doesnt no how to turn tv over  and  gets confused</w:t>
            </w:r>
          </w:p>
        </w:tc>
      </w:tr>
      <w:tr>
        <w:tc>
          <w:tcPr>
            <w:tcW w:type="dxa" w:w="2880"/>
          </w:tcPr>
          <w:p>
            <w:r>
              <w:t>3838</w:t>
            </w:r>
          </w:p>
        </w:tc>
        <w:tc>
          <w:tcPr>
            <w:tcW w:type="dxa" w:w="2880"/>
          </w:tcPr>
          <w:p>
            <w:r>
              <w:t>2020-03-16</w:t>
            </w:r>
          </w:p>
        </w:tc>
        <w:tc>
          <w:tcPr>
            <w:tcW w:type="dxa" w:w="2880"/>
          </w:tcPr>
          <w:p>
            <w:r>
              <w:t>All jokes aside. My Big Mama has dementia and lives in Cali. I just hope she is good with all this Corona mess. On another note my cousin is dying from Cancer. Life ain’t fair at all.</w:t>
            </w:r>
          </w:p>
        </w:tc>
      </w:tr>
      <w:tr>
        <w:tc>
          <w:tcPr>
            <w:tcW w:type="dxa" w:w="2880"/>
          </w:tcPr>
          <w:p>
            <w:r>
              <w:t>3839</w:t>
            </w:r>
          </w:p>
        </w:tc>
        <w:tc>
          <w:tcPr>
            <w:tcW w:type="dxa" w:w="2880"/>
          </w:tcPr>
          <w:p>
            <w:r>
              <w:t>2020-03-16</w:t>
            </w:r>
          </w:p>
        </w:tc>
        <w:tc>
          <w:tcPr>
            <w:tcW w:type="dxa" w:w="2880"/>
          </w:tcPr>
          <w:p>
            <w:r>
              <w:t>I am in self isolating too. I work as a nurse in a nursing home for people with dementia. That's why I decided to stay inside my house until the corona virus is gone. I go to work every day and then back home. I want to keep my patients save and corona free. 👩‍⚕️ #COVIDー19</w:t>
            </w:r>
          </w:p>
        </w:tc>
      </w:tr>
      <w:tr>
        <w:tc>
          <w:tcPr>
            <w:tcW w:type="dxa" w:w="2880"/>
          </w:tcPr>
          <w:p>
            <w:r>
              <w:t>3840</w:t>
            </w:r>
          </w:p>
        </w:tc>
        <w:tc>
          <w:tcPr>
            <w:tcW w:type="dxa" w:w="2880"/>
          </w:tcPr>
          <w:p>
            <w:r>
              <w:t>2020-03-16</w:t>
            </w:r>
          </w:p>
        </w:tc>
        <w:tc>
          <w:tcPr>
            <w:tcW w:type="dxa" w:w="2880"/>
          </w:tcPr>
          <w:p>
            <w:r>
              <w:t>Bernie spoke for 5 minutes about the Corona virus pandemic by referring to Ebola. Clearly he has dementia, right? Ooooh. So you only like using ableist attacks against other candidates right? Who's smarmy now? You.</w:t>
            </w:r>
          </w:p>
        </w:tc>
      </w:tr>
      <w:tr>
        <w:tc>
          <w:tcPr>
            <w:tcW w:type="dxa" w:w="2880"/>
          </w:tcPr>
          <w:p>
            <w:r>
              <w:t>3841</w:t>
            </w:r>
          </w:p>
        </w:tc>
        <w:tc>
          <w:tcPr>
            <w:tcW w:type="dxa" w:w="2880"/>
          </w:tcPr>
          <w:p>
            <w:r>
              <w:t>2020-03-15</w:t>
            </w:r>
          </w:p>
        </w:tc>
        <w:tc>
          <w:tcPr>
            <w:tcW w:type="dxa" w:w="2880"/>
          </w:tcPr>
          <w:p>
            <w:r>
              <w:t>Whilst many of you have been out struggling with 72 rolls of toilet paper. I have been trying to celebrate my fathers 80th birthday by trying to stop him laying on the floor, swearing and lashing out at nurses and generally be a nuisance. Thanks dementia corona is nothing.</w:t>
            </w:r>
          </w:p>
        </w:tc>
      </w:tr>
      <w:tr>
        <w:tc>
          <w:tcPr>
            <w:tcW w:type="dxa" w:w="2880"/>
          </w:tcPr>
          <w:p>
            <w:r>
              <w:t>3842</w:t>
            </w:r>
          </w:p>
        </w:tc>
        <w:tc>
          <w:tcPr>
            <w:tcW w:type="dxa" w:w="2880"/>
          </w:tcPr>
          <w:p>
            <w:r>
              <w:t>2020-03-15</w:t>
            </w:r>
          </w:p>
        </w:tc>
        <w:tc>
          <w:tcPr>
            <w:tcW w:type="dxa" w:w="2880"/>
          </w:tcPr>
          <w:p>
            <w:r>
              <w:t>What about my 76 year old mum who has dementia? How can she self isolate- she doesn’t know corona virus exists? Living alone currently because she’s not ill enough for residential care.</w:t>
            </w:r>
          </w:p>
        </w:tc>
      </w:tr>
      <w:tr>
        <w:tc>
          <w:tcPr>
            <w:tcW w:type="dxa" w:w="2880"/>
          </w:tcPr>
          <w:p>
            <w:r>
              <w:t>3843</w:t>
            </w:r>
          </w:p>
        </w:tc>
        <w:tc>
          <w:tcPr>
            <w:tcW w:type="dxa" w:w="2880"/>
          </w:tcPr>
          <w:p>
            <w:r>
              <w:t>2020-03-14</w:t>
            </w:r>
          </w:p>
        </w:tc>
        <w:tc>
          <w:tcPr>
            <w:tcW w:type="dxa" w:w="2880"/>
          </w:tcPr>
          <w:p>
            <w:r>
              <w:t>Corona virus my ass. It's the rampant dementia he has that is most disturbing.</w:t>
            </w:r>
          </w:p>
        </w:tc>
      </w:tr>
      <w:tr>
        <w:tc>
          <w:tcPr>
            <w:tcW w:type="dxa" w:w="2880"/>
          </w:tcPr>
          <w:p>
            <w:r>
              <w:t>3844</w:t>
            </w:r>
          </w:p>
        </w:tc>
        <w:tc>
          <w:tcPr>
            <w:tcW w:type="dxa" w:w="2880"/>
          </w:tcPr>
          <w:p>
            <w:r>
              <w:t>2020-03-14</w:t>
            </w:r>
          </w:p>
        </w:tc>
        <w:tc>
          <w:tcPr>
            <w:tcW w:type="dxa" w:w="2880"/>
          </w:tcPr>
          <w:p>
            <w:r>
              <w:t>I have been able to see my 92 year old grandma who suffers from dementia since before I had my son because of flu season and now this corona virus and its breaks my heart. I hope she truly remembers me the next time I see her.</w:t>
            </w:r>
          </w:p>
        </w:tc>
      </w:tr>
      <w:tr>
        <w:tc>
          <w:tcPr>
            <w:tcW w:type="dxa" w:w="2880"/>
          </w:tcPr>
          <w:p>
            <w:r>
              <w:t>3845</w:t>
            </w:r>
          </w:p>
        </w:tc>
        <w:tc>
          <w:tcPr>
            <w:tcW w:type="dxa" w:w="2880"/>
          </w:tcPr>
          <w:p>
            <w:r>
              <w:t>2020-03-14</w:t>
            </w:r>
          </w:p>
        </w:tc>
        <w:tc>
          <w:tcPr>
            <w:tcW w:type="dxa" w:w="2880"/>
          </w:tcPr>
          <w:p>
            <w:r>
              <w:t>🕊PRAYER ALERT🕊 1) My Aunt Sue was found via wellness check, in a coma. Can not visit due to Corona 😢 2) My dad had a fall and is in Rehab but also has dementia and my mom can't visit due to Corona😢 3) My daughter is sick non Corona but is pregnant with my 3rd grandson 🕊🙏🏼🕊</w:t>
            </w:r>
          </w:p>
        </w:tc>
      </w:tr>
      <w:tr>
        <w:tc>
          <w:tcPr>
            <w:tcW w:type="dxa" w:w="2880"/>
          </w:tcPr>
          <w:p>
            <w:r>
              <w:t>3846</w:t>
            </w:r>
          </w:p>
        </w:tc>
        <w:tc>
          <w:tcPr>
            <w:tcW w:type="dxa" w:w="2880"/>
          </w:tcPr>
          <w:p>
            <w:r>
              <w:t>2020-03-14</w:t>
            </w:r>
          </w:p>
        </w:tc>
        <w:tc>
          <w:tcPr>
            <w:tcW w:type="dxa" w:w="2880"/>
          </w:tcPr>
          <w:p>
            <w:r>
              <w:t>Montana just announced its first 4 possible cases of corona virus. One is located in my county. Husband is currently in hospice care after a horrendous fall. He suffers from dementia. More stress. Wonderful!</w:t>
            </w:r>
          </w:p>
        </w:tc>
      </w:tr>
      <w:tr>
        <w:tc>
          <w:tcPr>
            <w:tcW w:type="dxa" w:w="2880"/>
          </w:tcPr>
          <w:p>
            <w:r>
              <w:t>3847</w:t>
            </w:r>
          </w:p>
        </w:tc>
        <w:tc>
          <w:tcPr>
            <w:tcW w:type="dxa" w:w="2880"/>
          </w:tcPr>
          <w:p>
            <w:r>
              <w:t>2020-03-14</w:t>
            </w:r>
          </w:p>
        </w:tc>
        <w:tc>
          <w:tcPr>
            <w:tcW w:type="dxa" w:w="2880"/>
          </w:tcPr>
          <w:p>
            <w:r>
              <w:t>The only reason I’m worried about getting this corona virus is because I take care of my grandparents I’m a full time care giver for them so I can’t be sick I know I’ll get over it but my grandpa has Parkinson’s and my grandma has dementia so I’m being extra careful 😷</w:t>
            </w:r>
          </w:p>
        </w:tc>
      </w:tr>
      <w:tr>
        <w:tc>
          <w:tcPr>
            <w:tcW w:type="dxa" w:w="2880"/>
          </w:tcPr>
          <w:p>
            <w:r>
              <w:t>3848</w:t>
            </w:r>
          </w:p>
        </w:tc>
        <w:tc>
          <w:tcPr>
            <w:tcW w:type="dxa" w:w="2880"/>
          </w:tcPr>
          <w:p>
            <w:r>
              <w:t>2020-03-13</w:t>
            </w:r>
          </w:p>
        </w:tc>
        <w:tc>
          <w:tcPr>
            <w:tcW w:type="dxa" w:w="2880"/>
          </w:tcPr>
          <w:p>
            <w:r>
              <w:t xml:space="preserve">Yeah and now I can't visit my poor father, who has dementia, and is in a nursing home because they have locked out all visitors. In many ways Corona is worse than heart disease. </w:t>
            </w:r>
          </w:p>
        </w:tc>
      </w:tr>
      <w:tr>
        <w:tc>
          <w:tcPr>
            <w:tcW w:type="dxa" w:w="2880"/>
          </w:tcPr>
          <w:p>
            <w:r>
              <w:t>3849</w:t>
            </w:r>
          </w:p>
        </w:tc>
        <w:tc>
          <w:tcPr>
            <w:tcW w:type="dxa" w:w="2880"/>
          </w:tcPr>
          <w:p>
            <w:r>
              <w:t>2020-03-13</w:t>
            </w:r>
          </w:p>
        </w:tc>
        <w:tc>
          <w:tcPr>
            <w:tcW w:type="dxa" w:w="2880"/>
          </w:tcPr>
          <w:p>
            <w:r>
              <w:t>1,400 people die every day in 🏴󠁧󠁢󠁥󠁮󠁧󠁿 and 🏴󠁧󠁢󠁷󠁬󠁳󠁿. The biggest killers are dementia and heart disease. When I hear of Corona Virus killing more than that number per day I will raise my level of concern. Currently it is a 1.</w:t>
            </w:r>
          </w:p>
        </w:tc>
      </w:tr>
      <w:tr>
        <w:tc>
          <w:tcPr>
            <w:tcW w:type="dxa" w:w="2880"/>
          </w:tcPr>
          <w:p>
            <w:r>
              <w:t>3850</w:t>
            </w:r>
          </w:p>
        </w:tc>
        <w:tc>
          <w:tcPr>
            <w:tcW w:type="dxa" w:w="2880"/>
          </w:tcPr>
          <w:p>
            <w:r>
              <w:t>2020-03-13</w:t>
            </w:r>
          </w:p>
        </w:tc>
        <w:tc>
          <w:tcPr>
            <w:tcW w:type="dxa" w:w="2880"/>
          </w:tcPr>
          <w:p>
            <w:r>
              <w:t>We are good, got tested for corona because mom came home sick from a damn convention last Sunday. I’ve moved them in my house because of dad’s Dementia. But I got concerned about her being sick.</w:t>
            </w:r>
          </w:p>
        </w:tc>
      </w:tr>
      <w:tr>
        <w:tc>
          <w:tcPr>
            <w:tcW w:type="dxa" w:w="2880"/>
          </w:tcPr>
          <w:p>
            <w:r>
              <w:t>3851</w:t>
            </w:r>
          </w:p>
        </w:tc>
        <w:tc>
          <w:tcPr>
            <w:tcW w:type="dxa" w:w="2880"/>
          </w:tcPr>
          <w:p>
            <w:r>
              <w:t>2020-03-13</w:t>
            </w:r>
          </w:p>
        </w:tc>
        <w:tc>
          <w:tcPr>
            <w:tcW w:type="dxa" w:w="2880"/>
          </w:tcPr>
          <w:p>
            <w:r>
              <w:t>TODAY'S QUEEN BEE DAILY TALKING TO ALL 49 RESIDENTS I LIVE WITH.. WHO GOT DEMENTIA / AND OVER 80s HERE...I LIVELY UP THE PLACE WITT MY HUMOUR. SO FAR CORONA HAS NOT COME ANYWERE NEAR OUR AREA..THANK TO GOD.😃😃</w:t>
            </w:r>
          </w:p>
        </w:tc>
      </w:tr>
      <w:tr>
        <w:tc>
          <w:tcPr>
            <w:tcW w:type="dxa" w:w="2880"/>
          </w:tcPr>
          <w:p>
            <w:r>
              <w:t>3852</w:t>
            </w:r>
          </w:p>
        </w:tc>
        <w:tc>
          <w:tcPr>
            <w:tcW w:type="dxa" w:w="2880"/>
          </w:tcPr>
          <w:p>
            <w:r>
              <w:t>2020-03-13</w:t>
            </w:r>
          </w:p>
        </w:tc>
        <w:tc>
          <w:tcPr>
            <w:tcW w:type="dxa" w:w="2880"/>
          </w:tcPr>
          <w:p>
            <w:r>
              <w:t>I swear my dementia residents are the funniest. This man is going to say , “ we are all here because we have the corona virus.” I never laugh to hard yet😂😂😂😂😂🤣🤣🤣🤣🤣🤣</w:t>
            </w:r>
          </w:p>
        </w:tc>
      </w:tr>
      <w:tr>
        <w:tc>
          <w:tcPr>
            <w:tcW w:type="dxa" w:w="2880"/>
          </w:tcPr>
          <w:p>
            <w:r>
              <w:t>3853</w:t>
            </w:r>
          </w:p>
        </w:tc>
        <w:tc>
          <w:tcPr>
            <w:tcW w:type="dxa" w:w="2880"/>
          </w:tcPr>
          <w:p>
            <w:r>
              <w:t>2020-03-13</w:t>
            </w:r>
          </w:p>
        </w:tc>
        <w:tc>
          <w:tcPr>
            <w:tcW w:type="dxa" w:w="2880"/>
          </w:tcPr>
          <w:p>
            <w:r>
              <w:t>Yes, corona virus cases are rising, the economy is in the toilet and he's raving about Olympic venues in Japan? Is it the odor from the soiled diaper, the adderall, the dementia or all of the above?</w:t>
            </w:r>
          </w:p>
        </w:tc>
      </w:tr>
      <w:tr>
        <w:tc>
          <w:tcPr>
            <w:tcW w:type="dxa" w:w="2880"/>
          </w:tcPr>
          <w:p>
            <w:r>
              <w:t>3854</w:t>
            </w:r>
          </w:p>
        </w:tc>
        <w:tc>
          <w:tcPr>
            <w:tcW w:type="dxa" w:w="2880"/>
          </w:tcPr>
          <w:p>
            <w:r>
              <w:t>2020-03-11</w:t>
            </w:r>
          </w:p>
        </w:tc>
        <w:tc>
          <w:tcPr>
            <w:tcW w:type="dxa" w:w="2880"/>
          </w:tcPr>
          <w:p>
            <w:r>
              <w:t xml:space="preserve">My 80+ year old neighbours proudly pointed to their Covid-19 stock....not a joke. I'm worried, one had diabetes and is post stroke and the other has diabetes and dementia (a hideous combo anyway). We are in contact by phone daily and do shopping. I worry. 😐 </w:t>
            </w:r>
          </w:p>
        </w:tc>
      </w:tr>
      <w:tr>
        <w:tc>
          <w:tcPr>
            <w:tcW w:type="dxa" w:w="2880"/>
          </w:tcPr>
          <w:p>
            <w:r>
              <w:t>3855</w:t>
            </w:r>
          </w:p>
        </w:tc>
        <w:tc>
          <w:tcPr>
            <w:tcW w:type="dxa" w:w="2880"/>
          </w:tcPr>
          <w:p>
            <w:r>
              <w:t>2020-03-11</w:t>
            </w:r>
          </w:p>
        </w:tc>
        <w:tc>
          <w:tcPr>
            <w:tcW w:type="dxa" w:w="2880"/>
          </w:tcPr>
          <w:p>
            <w:r>
              <w:t>I wish I could just go get tested for COVID-19 at my local CVS or something. I've got an 86yrd old Granfather with dimentia and diabetes who I need to help, but my best and only option for now is to just stay away from him. Hard to manage the emotions.</w:t>
            </w:r>
          </w:p>
        </w:tc>
      </w:tr>
      <w:tr>
        <w:tc>
          <w:tcPr>
            <w:tcW w:type="dxa" w:w="2880"/>
          </w:tcPr>
          <w:p>
            <w:r>
              <w:t>3856</w:t>
            </w:r>
          </w:p>
        </w:tc>
        <w:tc>
          <w:tcPr>
            <w:tcW w:type="dxa" w:w="2880"/>
          </w:tcPr>
          <w:p>
            <w:r>
              <w:t>2020-03-11</w:t>
            </w:r>
          </w:p>
        </w:tc>
        <w:tc>
          <w:tcPr>
            <w:tcW w:type="dxa" w:w="2880"/>
          </w:tcPr>
          <w:p>
            <w:r>
              <w:t>Tune in to Senior Care Live Saturday morning at 11am on Talk980AM! Host Steve Kuker visits with Kristy Whitney about the many types and stages of dementia. Steve has a Consumer Alert about COVID-19. Don’t miss the Myth vs. Fact segment, save 6-figures! #SeniorCare #SeniorCareLive</w:t>
            </w:r>
          </w:p>
        </w:tc>
      </w:tr>
      <w:tr>
        <w:tc>
          <w:tcPr>
            <w:tcW w:type="dxa" w:w="2880"/>
          </w:tcPr>
          <w:p>
            <w:r>
              <w:t>3857</w:t>
            </w:r>
          </w:p>
        </w:tc>
        <w:tc>
          <w:tcPr>
            <w:tcW w:type="dxa" w:w="2880"/>
          </w:tcPr>
          <w:p>
            <w:r>
              <w:t>2020-03-11</w:t>
            </w:r>
          </w:p>
        </w:tc>
        <w:tc>
          <w:tcPr>
            <w:tcW w:type="dxa" w:w="2880"/>
          </w:tcPr>
          <w:p>
            <w:r>
              <w:t xml:space="preserve">Strokes kills 6 million a year; dementia, diarrhea and tuberculosis 2m each. Even snakes kill 138k a year globally. Covid-19 has killed 4,300 so far, mainly over 80. Time for a collective chill pill before we crash the economy? </w:t>
            </w:r>
          </w:p>
        </w:tc>
      </w:tr>
      <w:tr>
        <w:tc>
          <w:tcPr>
            <w:tcW w:type="dxa" w:w="2880"/>
          </w:tcPr>
          <w:p>
            <w:r>
              <w:t>3858</w:t>
            </w:r>
          </w:p>
        </w:tc>
        <w:tc>
          <w:tcPr>
            <w:tcW w:type="dxa" w:w="2880"/>
          </w:tcPr>
          <w:p>
            <w:r>
              <w:t>2020-03-10</w:t>
            </w:r>
          </w:p>
        </w:tc>
        <w:tc>
          <w:tcPr>
            <w:tcW w:type="dxa" w:w="2880"/>
          </w:tcPr>
          <w:p>
            <w:r>
              <w:t xml:space="preserve">I’ve lost my grandma due to COVID-19. She isn’t dead. I do not have the finances or freedom to fly to LA to visit while she still has her memory of me. I will never be with her again while I’m still her Little Kari. I will be erased due to dementia by the time I can visit again. </w:t>
            </w:r>
          </w:p>
        </w:tc>
      </w:tr>
      <w:tr>
        <w:tc>
          <w:tcPr>
            <w:tcW w:type="dxa" w:w="2880"/>
          </w:tcPr>
          <w:p>
            <w:r>
              <w:t>3859</w:t>
            </w:r>
          </w:p>
        </w:tc>
        <w:tc>
          <w:tcPr>
            <w:tcW w:type="dxa" w:w="2880"/>
          </w:tcPr>
          <w:p>
            <w:r>
              <w:t>2020-03-10</w:t>
            </w:r>
          </w:p>
        </w:tc>
        <w:tc>
          <w:tcPr>
            <w:tcW w:type="dxa" w:w="2880"/>
          </w:tcPr>
          <w:p>
            <w:r>
              <w:t>Has the #IMPOTUS been tested for disease? How many does he have? I've got "syphilis, dementia, and COVID-19" on my scorecard.</w:t>
            </w:r>
          </w:p>
        </w:tc>
      </w:tr>
      <w:tr>
        <w:tc>
          <w:tcPr>
            <w:tcW w:type="dxa" w:w="2880"/>
          </w:tcPr>
          <w:p>
            <w:r>
              <w:t>3860</w:t>
            </w:r>
          </w:p>
        </w:tc>
        <w:tc>
          <w:tcPr>
            <w:tcW w:type="dxa" w:w="2880"/>
          </w:tcPr>
          <w:p>
            <w:r>
              <w:t>2020-03-09</w:t>
            </w:r>
          </w:p>
        </w:tc>
        <w:tc>
          <w:tcPr>
            <w:tcW w:type="dxa" w:w="2880"/>
          </w:tcPr>
          <w:p>
            <w:r>
              <w:t>Arterial Plaque in the lead... It's Arterial Plaque, Dementia, Myocardial Infarction... Arterial Plaque still up front by half a length... Now COVID-19 making a break on the outside!</w:t>
            </w:r>
          </w:p>
        </w:tc>
      </w:tr>
      <w:tr>
        <w:tc>
          <w:tcPr>
            <w:tcW w:type="dxa" w:w="2880"/>
          </w:tcPr>
          <w:p>
            <w:r>
              <w:t>3861</w:t>
            </w:r>
          </w:p>
        </w:tc>
        <w:tc>
          <w:tcPr>
            <w:tcW w:type="dxa" w:w="2880"/>
          </w:tcPr>
          <w:p>
            <w:r>
              <w:t>2020-03-09</w:t>
            </w:r>
          </w:p>
        </w:tc>
        <w:tc>
          <w:tcPr>
            <w:tcW w:type="dxa" w:w="2880"/>
          </w:tcPr>
          <w:p>
            <w:r>
              <w:t>5 deaths from linked (covid-19)......how mamy dementia...alzheimer's...Parkinson's..flu.....just saying....its a messed up world....sars.. .norovirus.....ebola....it goes on..</w:t>
            </w:r>
          </w:p>
        </w:tc>
      </w:tr>
      <w:tr>
        <w:tc>
          <w:tcPr>
            <w:tcW w:type="dxa" w:w="2880"/>
          </w:tcPr>
          <w:p>
            <w:r>
              <w:t>3862</w:t>
            </w:r>
          </w:p>
        </w:tc>
        <w:tc>
          <w:tcPr>
            <w:tcW w:type="dxa" w:w="2880"/>
          </w:tcPr>
          <w:p>
            <w:r>
              <w:t>2020-03-09</w:t>
            </w:r>
          </w:p>
        </w:tc>
        <w:tc>
          <w:tcPr>
            <w:tcW w:type="dxa" w:w="2880"/>
          </w:tcPr>
          <w:p>
            <w:r>
              <w:t>My mom has dementia. This weekend, my sister was turned away from the nursing home because she's been in a state with a case of Covid-19. Mom was sad and confused this morning. I called and basically talked w/her about Covid-19 and why handwashing helps.</w:t>
            </w:r>
          </w:p>
        </w:tc>
      </w:tr>
      <w:tr>
        <w:tc>
          <w:tcPr>
            <w:tcW w:type="dxa" w:w="2880"/>
          </w:tcPr>
          <w:p>
            <w:r>
              <w:t>3863</w:t>
            </w:r>
          </w:p>
        </w:tc>
        <w:tc>
          <w:tcPr>
            <w:tcW w:type="dxa" w:w="2880"/>
          </w:tcPr>
          <w:p>
            <w:r>
              <w:t>2020-03-08</w:t>
            </w:r>
          </w:p>
        </w:tc>
        <w:tc>
          <w:tcPr>
            <w:tcW w:type="dxa" w:w="2880"/>
          </w:tcPr>
          <w:p>
            <w:r>
              <w:t>My father is in a nursing home and they called Friday night to say they have closed the facility to all visitors. No cases, just preventative. I applaud being proactive, but my dad has advanced dementia and not much time left, regardless of COVID-19. I’m missing it.</w:t>
            </w:r>
          </w:p>
        </w:tc>
      </w:tr>
      <w:tr>
        <w:tc>
          <w:tcPr>
            <w:tcW w:type="dxa" w:w="2880"/>
          </w:tcPr>
          <w:p>
            <w:r>
              <w:t>3864</w:t>
            </w:r>
          </w:p>
        </w:tc>
        <w:tc>
          <w:tcPr>
            <w:tcW w:type="dxa" w:w="2880"/>
          </w:tcPr>
          <w:p>
            <w:r>
              <w:t>2020-03-07</w:t>
            </w:r>
          </w:p>
        </w:tc>
        <w:tc>
          <w:tcPr>
            <w:tcW w:type="dxa" w:w="2880"/>
          </w:tcPr>
          <w:p>
            <w:r>
              <w:t>My mom who has late stage dementia is in assisted living. They're doing all they can to limit exposure of residents to COVID 19, but that means no visitation from the outside and no trips away from the facility. I worry for her every single minute of the day.</w:t>
            </w:r>
          </w:p>
        </w:tc>
      </w:tr>
      <w:tr>
        <w:tc>
          <w:tcPr>
            <w:tcW w:type="dxa" w:w="2880"/>
          </w:tcPr>
          <w:p>
            <w:r>
              <w:t>3865</w:t>
            </w:r>
          </w:p>
        </w:tc>
        <w:tc>
          <w:tcPr>
            <w:tcW w:type="dxa" w:w="2880"/>
          </w:tcPr>
          <w:p>
            <w:r>
              <w:t>2020-03-07</w:t>
            </w:r>
          </w:p>
        </w:tc>
        <w:tc>
          <w:tcPr>
            <w:tcW w:type="dxa" w:w="2880"/>
          </w:tcPr>
          <w:p>
            <w:r>
              <w:t>[tw covid] abled people after literally stealing all the masks even though they are at a very low risk of getting covid my step-mother with dementia, my pop and i literally have nothing to prevent covid. we're all at high risk. fuck you guys.</w:t>
            </w:r>
          </w:p>
        </w:tc>
      </w:tr>
      <w:tr>
        <w:tc>
          <w:tcPr>
            <w:tcW w:type="dxa" w:w="2880"/>
          </w:tcPr>
          <w:p>
            <w:r>
              <w:t>3866</w:t>
            </w:r>
          </w:p>
        </w:tc>
        <w:tc>
          <w:tcPr>
            <w:tcW w:type="dxa" w:w="2880"/>
          </w:tcPr>
          <w:p>
            <w:r>
              <w:t>2020-03-05</w:t>
            </w:r>
          </w:p>
        </w:tc>
        <w:tc>
          <w:tcPr>
            <w:tcW w:type="dxa" w:w="2880"/>
          </w:tcPr>
          <w:p>
            <w:r>
              <w:t>Honored to be at the WUCF NewsNight table talking COVID-19, Medicaid cuts, guardian concerns and dementia. @WUCFTV @wmfeorlando @daniellepryor7 @MyNews13</w:t>
            </w:r>
          </w:p>
        </w:tc>
      </w:tr>
      <w:tr>
        <w:tc>
          <w:tcPr>
            <w:tcW w:type="dxa" w:w="2880"/>
          </w:tcPr>
          <w:p>
            <w:r>
              <w:t>3867</w:t>
            </w:r>
          </w:p>
        </w:tc>
        <w:tc>
          <w:tcPr>
            <w:tcW w:type="dxa" w:w="2880"/>
          </w:tcPr>
          <w:p>
            <w:r>
              <w:t>2020-03-04</w:t>
            </w:r>
          </w:p>
        </w:tc>
        <w:tc>
          <w:tcPr>
            <w:tcW w:type="dxa" w:w="2880"/>
          </w:tcPr>
          <w:p>
            <w:r>
              <w:t>My chips are on frontotemporal dementia taking him out, advancing too far for hiding before November. The "hoax" Covid-19 taking him down would be beautifully poetic, though. But in lieu of those, I hope to the gods you're right about the scope of Ukraine.</w:t>
            </w:r>
          </w:p>
        </w:tc>
      </w:tr>
      <w:tr>
        <w:tc>
          <w:tcPr>
            <w:tcW w:type="dxa" w:w="2880"/>
          </w:tcPr>
          <w:p>
            <w:r>
              <w:t>3868</w:t>
            </w:r>
          </w:p>
        </w:tc>
        <w:tc>
          <w:tcPr>
            <w:tcW w:type="dxa" w:w="2880"/>
          </w:tcPr>
          <w:p>
            <w:r>
              <w:t>2020-03-03</w:t>
            </w:r>
          </w:p>
        </w:tc>
        <w:tc>
          <w:tcPr>
            <w:tcW w:type="dxa" w:w="2880"/>
          </w:tcPr>
          <w:p>
            <w:r>
              <w:t>#c4news. 1 in 7 over 80s might die of #CoronaVirus #Covid_19 Surely people over 80 die at a much higher rate than people under 80? My dad is 88, he has dementia. A bad fall, infection or illness of any kind could see him off.</w:t>
            </w:r>
          </w:p>
        </w:tc>
      </w:tr>
      <w:tr>
        <w:tc>
          <w:tcPr>
            <w:tcW w:type="dxa" w:w="2880"/>
          </w:tcPr>
          <w:p>
            <w:r>
              <w:t>3869</w:t>
            </w:r>
          </w:p>
        </w:tc>
        <w:tc>
          <w:tcPr>
            <w:tcW w:type="dxa" w:w="2880"/>
          </w:tcPr>
          <w:p>
            <w:r>
              <w:t>2020-03-03</w:t>
            </w:r>
          </w:p>
        </w:tc>
        <w:tc>
          <w:tcPr>
            <w:tcW w:type="dxa" w:w="2880"/>
          </w:tcPr>
          <w:p>
            <w:r>
              <w:t>That's understandable. Yes, I'm even watching my church's Sunday service from home until this COVID-19 situation resolves. Grocery deliveries, good call. We will definitely do that here if things start to get serious. My dad suffers dementia. No more complications needed!</w:t>
            </w:r>
          </w:p>
        </w:tc>
      </w:tr>
      <w:tr>
        <w:tc>
          <w:tcPr>
            <w:tcW w:type="dxa" w:w="2880"/>
          </w:tcPr>
          <w:p>
            <w:r>
              <w:t>3870</w:t>
            </w:r>
          </w:p>
        </w:tc>
        <w:tc>
          <w:tcPr>
            <w:tcW w:type="dxa" w:w="2880"/>
          </w:tcPr>
          <w:p>
            <w:r>
              <w:t>2020-03-02</w:t>
            </w:r>
          </w:p>
        </w:tc>
        <w:tc>
          <w:tcPr>
            <w:tcW w:type="dxa" w:w="2880"/>
          </w:tcPr>
          <w:p>
            <w:r>
              <w:t>What things are you changing and limiting to protect yourself and those in your care from covid 19? My mom is a diabetic, non insulin dependent, with dementia. We both have health insurance. She loves to eat dinner out. I told her we are cutting down on that.</w:t>
            </w:r>
          </w:p>
        </w:tc>
      </w:tr>
      <w:tr>
        <w:tc>
          <w:tcPr>
            <w:tcW w:type="dxa" w:w="2880"/>
          </w:tcPr>
          <w:p>
            <w:r>
              <w:t>3871</w:t>
            </w:r>
          </w:p>
        </w:tc>
        <w:tc>
          <w:tcPr>
            <w:tcW w:type="dxa" w:w="2880"/>
          </w:tcPr>
          <w:p>
            <w:r>
              <w:t>2020-02-29</w:t>
            </w:r>
          </w:p>
        </w:tc>
        <w:tc>
          <w:tcPr>
            <w:tcW w:type="dxa" w:w="2880"/>
          </w:tcPr>
          <w:p>
            <w:r>
              <w:t>You demonstrate your myopia and dementia with every tweet. Enjoy eating your words as Covid-19 spreads.</w:t>
            </w:r>
          </w:p>
        </w:tc>
      </w:tr>
      <w:tr>
        <w:tc>
          <w:tcPr>
            <w:tcW w:type="dxa" w:w="2880"/>
          </w:tcPr>
          <w:p>
            <w:r>
              <w:t>3872</w:t>
            </w:r>
          </w:p>
        </w:tc>
        <w:tc>
          <w:tcPr>
            <w:tcW w:type="dxa" w:w="2880"/>
          </w:tcPr>
          <w:p>
            <w:r>
              <w:t>2020-02-28</w:t>
            </w:r>
          </w:p>
        </w:tc>
        <w:tc>
          <w:tcPr>
            <w:tcW w:type="dxa" w:w="2880"/>
          </w:tcPr>
          <w:p>
            <w:r>
              <w:t>Sadly he had dementia, COPD  and  a heart problem so developed pneumonia and that was that. I’d already given it to my Mother who had it worse than me, so she couldn’t go to look after him. I think about it almost every day and really feel for those affected by death due to Covid-19.</w:t>
            </w:r>
          </w:p>
        </w:tc>
      </w:tr>
      <w:tr>
        <w:tc>
          <w:tcPr>
            <w:tcW w:type="dxa" w:w="2880"/>
          </w:tcPr>
          <w:p>
            <w:r>
              <w:t>3873</w:t>
            </w:r>
          </w:p>
        </w:tc>
        <w:tc>
          <w:tcPr>
            <w:tcW w:type="dxa" w:w="2880"/>
          </w:tcPr>
          <w:p>
            <w:r>
              <w:t>2020-03-11</w:t>
            </w:r>
          </w:p>
        </w:tc>
        <w:tc>
          <w:tcPr>
            <w:tcW w:type="dxa" w:w="2880"/>
          </w:tcPr>
          <w:p>
            <w:r>
              <w:t>Cancelled my trip to New Mexico this weekend to see my mother in dementia care. Spending a few, precious, maybe remembered minutes with her is less important than her health. God, I hate this so much. Big, huge, unfortunate *sigh.* #corona</w:t>
            </w:r>
          </w:p>
        </w:tc>
      </w:tr>
      <w:tr>
        <w:tc>
          <w:tcPr>
            <w:tcW w:type="dxa" w:w="2880"/>
          </w:tcPr>
          <w:p>
            <w:r>
              <w:t>3874</w:t>
            </w:r>
          </w:p>
        </w:tc>
        <w:tc>
          <w:tcPr>
            <w:tcW w:type="dxa" w:w="2880"/>
          </w:tcPr>
          <w:p>
            <w:r>
              <w:t>2020-03-11</w:t>
            </w:r>
          </w:p>
        </w:tc>
        <w:tc>
          <w:tcPr>
            <w:tcW w:type="dxa" w:w="2880"/>
          </w:tcPr>
          <w:p>
            <w:r>
              <w:t>My Mother has dementia  and  1 positive I take from it is that she doesn’t seem to worry about anything. She doesn’t dwell on her mortality, the Corona virus, the way she looks or who’s running the country. She’s in a nursing home  and  the underpaid under appreciated staff keep her safe</w:t>
            </w:r>
          </w:p>
        </w:tc>
      </w:tr>
      <w:tr>
        <w:tc>
          <w:tcPr>
            <w:tcW w:type="dxa" w:w="2880"/>
          </w:tcPr>
          <w:p>
            <w:r>
              <w:t>3875</w:t>
            </w:r>
          </w:p>
        </w:tc>
        <w:tc>
          <w:tcPr>
            <w:tcW w:type="dxa" w:w="2880"/>
          </w:tcPr>
          <w:p>
            <w:r>
              <w:t>2020-03-11</w:t>
            </w:r>
          </w:p>
        </w:tc>
        <w:tc>
          <w:tcPr>
            <w:tcW w:type="dxa" w:w="2880"/>
          </w:tcPr>
          <w:p>
            <w:r>
              <w:t>Think my uncontrollable hard-headed early dementia-having septuagenarian father who refuses to listen will probably wind up getting Corona. Whatever. Bad part is he'll probably give it to my mom.</w:t>
            </w:r>
          </w:p>
        </w:tc>
      </w:tr>
      <w:tr>
        <w:tc>
          <w:tcPr>
            <w:tcW w:type="dxa" w:w="2880"/>
          </w:tcPr>
          <w:p>
            <w:r>
              <w:t>3876</w:t>
            </w:r>
          </w:p>
        </w:tc>
        <w:tc>
          <w:tcPr>
            <w:tcW w:type="dxa" w:w="2880"/>
          </w:tcPr>
          <w:p>
            <w:r>
              <w:t>2020-03-10</w:t>
            </w:r>
          </w:p>
        </w:tc>
        <w:tc>
          <w:tcPr>
            <w:tcW w:type="dxa" w:w="2880"/>
          </w:tcPr>
          <w:p>
            <w:r>
              <w:t>Can you please see if my mother who has Dementia and Alzheimer’s will be adversely affected by Corona? She is in a care home?</w:t>
            </w:r>
          </w:p>
        </w:tc>
      </w:tr>
      <w:tr>
        <w:tc>
          <w:tcPr>
            <w:tcW w:type="dxa" w:w="2880"/>
          </w:tcPr>
          <w:p>
            <w:r>
              <w:t>3877</w:t>
            </w:r>
          </w:p>
        </w:tc>
        <w:tc>
          <w:tcPr>
            <w:tcW w:type="dxa" w:w="2880"/>
          </w:tcPr>
          <w:p>
            <w:r>
              <w:t>2020-03-09</w:t>
            </w:r>
          </w:p>
        </w:tc>
        <w:tc>
          <w:tcPr>
            <w:tcW w:type="dxa" w:w="2880"/>
          </w:tcPr>
          <w:p>
            <w:r>
              <w:t>Y’all. One of my patients has dementia. And I kid you not. She comes up to me and is like “I think the asian one over there has the corona. She’s been coughing all day.” How tf you remember corona but not your kids. Wheewwww The racism is strong in this one.</w:t>
            </w:r>
          </w:p>
        </w:tc>
      </w:tr>
      <w:tr>
        <w:tc>
          <w:tcPr>
            <w:tcW w:type="dxa" w:w="2880"/>
          </w:tcPr>
          <w:p>
            <w:r>
              <w:t>3878</w:t>
            </w:r>
          </w:p>
        </w:tc>
        <w:tc>
          <w:tcPr>
            <w:tcW w:type="dxa" w:w="2880"/>
          </w:tcPr>
          <w:p>
            <w:r>
              <w:t>2020-03-09</w:t>
            </w:r>
          </w:p>
        </w:tc>
        <w:tc>
          <w:tcPr>
            <w:tcW w:type="dxa" w:w="2880"/>
          </w:tcPr>
          <w:p>
            <w:r>
              <w:t>No joke things seem to be going to shit lately. The Corona Virus is spreading, the dow is dropping like a fly, and the Dems are trying to rig the election for a dementia patient who promises "nothing will fundamentally change". Guess I'll keep on with my day though.</w:t>
            </w:r>
          </w:p>
        </w:tc>
      </w:tr>
      <w:tr>
        <w:tc>
          <w:tcPr>
            <w:tcW w:type="dxa" w:w="2880"/>
          </w:tcPr>
          <w:p>
            <w:r>
              <w:t>3879</w:t>
            </w:r>
          </w:p>
        </w:tc>
        <w:tc>
          <w:tcPr>
            <w:tcW w:type="dxa" w:w="2880"/>
          </w:tcPr>
          <w:p>
            <w:r>
              <w:t>2020-03-08</w:t>
            </w:r>
          </w:p>
        </w:tc>
        <w:tc>
          <w:tcPr>
            <w:tcW w:type="dxa" w:w="2880"/>
          </w:tcPr>
          <w:p>
            <w:r>
              <w:t>My Grandad has dementia (among many other health issues which mean he rarely gets out) and with his memory group he was supposed to go to a Watford FC match this weekend and because of the corona risk he can’t, it’s breaking my wee heart honestly</w:t>
            </w:r>
          </w:p>
        </w:tc>
      </w:tr>
      <w:tr>
        <w:tc>
          <w:tcPr>
            <w:tcW w:type="dxa" w:w="2880"/>
          </w:tcPr>
          <w:p>
            <w:r>
              <w:t>3880</w:t>
            </w:r>
          </w:p>
        </w:tc>
        <w:tc>
          <w:tcPr>
            <w:tcW w:type="dxa" w:w="2880"/>
          </w:tcPr>
          <w:p>
            <w:r>
              <w:t>2020-03-04</w:t>
            </w:r>
          </w:p>
        </w:tc>
        <w:tc>
          <w:tcPr>
            <w:tcW w:type="dxa" w:w="2880"/>
          </w:tcPr>
          <w:p>
            <w:r>
              <w:t>I keep singing, "My Corona" to My Sharona by the Knack</w:t>
            </w:r>
          </w:p>
        </w:tc>
      </w:tr>
      <w:tr>
        <w:tc>
          <w:tcPr>
            <w:tcW w:type="dxa" w:w="2880"/>
          </w:tcPr>
          <w:p>
            <w:r>
              <w:t>3881</w:t>
            </w:r>
          </w:p>
        </w:tc>
        <w:tc>
          <w:tcPr>
            <w:tcW w:type="dxa" w:w="2880"/>
          </w:tcPr>
          <w:p>
            <w:r>
              <w:t>2020-03-04</w:t>
            </w:r>
          </w:p>
        </w:tc>
        <w:tc>
          <w:tcPr>
            <w:tcW w:type="dxa" w:w="2880"/>
          </w:tcPr>
          <w:p>
            <w:r>
              <w:t>My father is fading with progressing dementia. My mother and I had the talk about how corona virus will be the end of him. So she is hunkering down and waiting.</w:t>
            </w:r>
          </w:p>
        </w:tc>
      </w:tr>
      <w:tr>
        <w:tc>
          <w:tcPr>
            <w:tcW w:type="dxa" w:w="2880"/>
          </w:tcPr>
          <w:p>
            <w:r>
              <w:t>3882</w:t>
            </w:r>
          </w:p>
        </w:tc>
        <w:tc>
          <w:tcPr>
            <w:tcW w:type="dxa" w:w="2880"/>
          </w:tcPr>
          <w:p>
            <w:r>
              <w:t>2020-02-28</w:t>
            </w:r>
          </w:p>
        </w:tc>
        <w:tc>
          <w:tcPr>
            <w:tcW w:type="dxa" w:w="2880"/>
          </w:tcPr>
          <w:p>
            <w:r>
              <w:t>The last few times I’ve talked w/my mom it’s been after she’s taken her bedtime meds. She’s three sheets to the wind but claims to be “fine”. I’ve wondered about dementia. Then today she asked “Well why are so many people buying the corona virus?” Oh dear, I thought.</w:t>
            </w:r>
          </w:p>
        </w:tc>
      </w:tr>
      <w:tr>
        <w:tc>
          <w:tcPr>
            <w:tcW w:type="dxa" w:w="2880"/>
          </w:tcPr>
          <w:p>
            <w:r>
              <w:t>3883</w:t>
            </w:r>
          </w:p>
        </w:tc>
        <w:tc>
          <w:tcPr>
            <w:tcW w:type="dxa" w:w="2880"/>
          </w:tcPr>
          <w:p>
            <w:r>
              <w:t>2020-02-21</w:t>
            </w:r>
          </w:p>
        </w:tc>
        <w:tc>
          <w:tcPr>
            <w:tcW w:type="dxa" w:w="2880"/>
          </w:tcPr>
          <w:p>
            <w:r>
              <w:t>Do you really think Dementia Rump is going to make it off The Corona Express? I doubt my Bernie will, either. Maybe Peteeeee will make it. I'm good with that.</w:t>
            </w:r>
          </w:p>
        </w:tc>
      </w:tr>
      <w:tr>
        <w:tc>
          <w:tcPr>
            <w:tcW w:type="dxa" w:w="2880"/>
          </w:tcPr>
          <w:p>
            <w:r>
              <w:t>3884</w:t>
            </w:r>
          </w:p>
        </w:tc>
        <w:tc>
          <w:tcPr>
            <w:tcW w:type="dxa" w:w="2880"/>
          </w:tcPr>
          <w:p>
            <w:r>
              <w:t>2020-09-06</w:t>
            </w:r>
          </w:p>
        </w:tc>
        <w:tc>
          <w:tcPr>
            <w:tcW w:type="dxa" w:w="2880"/>
          </w:tcPr>
          <w:p>
            <w:r>
              <w:t>Wow. Open your eyes. He isn’t even going to be the nominee. It’s coming. He is their puppet right now. Changing his views and saying what he is being controlled to say. The “switcheroo” is coming. It’s all planned. “Covid” or his “dementia” will be the excuse.</w:t>
            </w:r>
          </w:p>
        </w:tc>
      </w:tr>
      <w:tr>
        <w:tc>
          <w:tcPr>
            <w:tcW w:type="dxa" w:w="2880"/>
          </w:tcPr>
          <w:p>
            <w:r>
              <w:t>3885</w:t>
            </w:r>
          </w:p>
        </w:tc>
        <w:tc>
          <w:tcPr>
            <w:tcW w:type="dxa" w:w="2880"/>
          </w:tcPr>
          <w:p>
            <w:r>
              <w:t>2020-09-05</w:t>
            </w:r>
          </w:p>
        </w:tc>
        <w:tc>
          <w:tcPr>
            <w:tcW w:type="dxa" w:w="2880"/>
          </w:tcPr>
          <w:p>
            <w:r>
              <w:t>A coworker of mine lost her 90 yr old grandmother with dimentia a few months ago. She was tested weekly for covid. Neg Everytime. Cause of death....covid....I know it's a shocker. Family fought and had it changed.</w:t>
            </w:r>
          </w:p>
        </w:tc>
      </w:tr>
      <w:tr>
        <w:tc>
          <w:tcPr>
            <w:tcW w:type="dxa" w:w="2880"/>
          </w:tcPr>
          <w:p>
            <w:r>
              <w:t>3886</w:t>
            </w:r>
          </w:p>
        </w:tc>
        <w:tc>
          <w:tcPr>
            <w:tcW w:type="dxa" w:w="2880"/>
          </w:tcPr>
          <w:p>
            <w:r>
              <w:t>2020-09-04</w:t>
            </w:r>
          </w:p>
        </w:tc>
        <w:tc>
          <w:tcPr>
            <w:tcW w:type="dxa" w:w="2880"/>
          </w:tcPr>
          <w:p>
            <w:r>
              <w:t>That's nice, mine is 87 and only last week we had to put her into permanent care because her dementia had become impossible for her to be without 24/24 nursing care. Now we are covid anxios too.</w:t>
            </w:r>
          </w:p>
        </w:tc>
      </w:tr>
      <w:tr>
        <w:tc>
          <w:tcPr>
            <w:tcW w:type="dxa" w:w="2880"/>
          </w:tcPr>
          <w:p>
            <w:r>
              <w:t>3887</w:t>
            </w:r>
          </w:p>
        </w:tc>
        <w:tc>
          <w:tcPr>
            <w:tcW w:type="dxa" w:w="2880"/>
          </w:tcPr>
          <w:p>
            <w:r>
              <w:t>2020-09-02</w:t>
            </w:r>
          </w:p>
        </w:tc>
        <w:tc>
          <w:tcPr>
            <w:tcW w:type="dxa" w:w="2880"/>
          </w:tcPr>
          <w:p>
            <w:r>
              <w:t xml:space="preserve">Need to tell stories like @louisearonson does so well. Heres mine.. mother-in-law living with dementia in ALF with anxiety allowed a 1/2 hr/week with family. Sent to ED for agitation due to isolation. Has massive bleed as being discharged  and  dies in 8 hrs. Is this a Covid death? </w:t>
            </w:r>
          </w:p>
        </w:tc>
      </w:tr>
      <w:tr>
        <w:tc>
          <w:tcPr>
            <w:tcW w:type="dxa" w:w="2880"/>
          </w:tcPr>
          <w:p>
            <w:r>
              <w:t>3888</w:t>
            </w:r>
          </w:p>
        </w:tc>
        <w:tc>
          <w:tcPr>
            <w:tcW w:type="dxa" w:w="2880"/>
          </w:tcPr>
          <w:p>
            <w:r>
              <w:t>2020-09-01</w:t>
            </w:r>
          </w:p>
        </w:tc>
        <w:tc>
          <w:tcPr>
            <w:tcW w:type="dxa" w:w="2880"/>
          </w:tcPr>
          <w:p>
            <w:r>
              <w:t xml:space="preserve">It's true, there are worse things than Covid-19. Like global famine; heavy nuclear bombardment, deaths of all children under the age of five; all UK adults stricken with advanced dementia...So clearly we must just put up with a pandemic or two. </w:t>
            </w:r>
          </w:p>
        </w:tc>
      </w:tr>
      <w:tr>
        <w:tc>
          <w:tcPr>
            <w:tcW w:type="dxa" w:w="2880"/>
          </w:tcPr>
          <w:p>
            <w:r>
              <w:t>3889</w:t>
            </w:r>
          </w:p>
        </w:tc>
        <w:tc>
          <w:tcPr>
            <w:tcW w:type="dxa" w:w="2880"/>
          </w:tcPr>
          <w:p>
            <w:r>
              <w:t>2020-08-28</w:t>
            </w:r>
          </w:p>
        </w:tc>
        <w:tc>
          <w:tcPr>
            <w:tcW w:type="dxa" w:w="2880"/>
          </w:tcPr>
          <w:p>
            <w:r>
              <w:t xml:space="preserve">Are you serious with this nonsense? Don’t you realize that he’s not the one making your life hell? They are the ones making your life hell so that they can get a dementia patient into the White House. Democrats are doing everything they can to undermine the COVID-19 response. </w:t>
            </w:r>
          </w:p>
        </w:tc>
      </w:tr>
      <w:tr>
        <w:tc>
          <w:tcPr>
            <w:tcW w:type="dxa" w:w="2880"/>
          </w:tcPr>
          <w:p>
            <w:r>
              <w:t>3890</w:t>
            </w:r>
          </w:p>
        </w:tc>
        <w:tc>
          <w:tcPr>
            <w:tcW w:type="dxa" w:w="2880"/>
          </w:tcPr>
          <w:p>
            <w:r>
              <w:t>2020-08-27</w:t>
            </w:r>
          </w:p>
        </w:tc>
        <w:tc>
          <w:tcPr>
            <w:tcW w:type="dxa" w:w="2880"/>
          </w:tcPr>
          <w:p>
            <w:r>
              <w:t>Covid 19 coronavirus: Alanis Morissette NZ tour postponed until 2021 The players say doctors use two scales — one for Black athletes, one for white — to determine eligibility for dementia claims. #mondaythoughts #dynamitebsidemv</w:t>
            </w:r>
          </w:p>
        </w:tc>
      </w:tr>
      <w:tr>
        <w:tc>
          <w:tcPr>
            <w:tcW w:type="dxa" w:w="2880"/>
          </w:tcPr>
          <w:p>
            <w:r>
              <w:t>3891</w:t>
            </w:r>
          </w:p>
        </w:tc>
        <w:tc>
          <w:tcPr>
            <w:tcW w:type="dxa" w:w="2880"/>
          </w:tcPr>
          <w:p>
            <w:r>
              <w:t>2020-08-25</w:t>
            </w:r>
          </w:p>
        </w:tc>
        <w:tc>
          <w:tcPr>
            <w:tcW w:type="dxa" w:w="2880"/>
          </w:tcPr>
          <w:p>
            <w:r>
              <w:t>EIS have email, they do nothing I win! SNP did nothing, let’s see at election them defend why a 1p ppe was too much for carehome residents! Many (mine) included in carehomes have dementia, they don’t even know what covid is, how can they tell nurses? And paper gets lost!</w:t>
            </w:r>
          </w:p>
        </w:tc>
      </w:tr>
      <w:tr>
        <w:tc>
          <w:tcPr>
            <w:tcW w:type="dxa" w:w="2880"/>
          </w:tcPr>
          <w:p>
            <w:r>
              <w:t>3892</w:t>
            </w:r>
          </w:p>
        </w:tc>
        <w:tc>
          <w:tcPr>
            <w:tcW w:type="dxa" w:w="2880"/>
          </w:tcPr>
          <w:p>
            <w:r>
              <w:t>2020-08-16</w:t>
            </w:r>
          </w:p>
        </w:tc>
        <w:tc>
          <w:tcPr>
            <w:tcW w:type="dxa" w:w="2880"/>
          </w:tcPr>
          <w:p>
            <w:r>
              <w:t xml:space="preserve">Alzheimer's is not a prominent comorbidity for Covid-19 deaths, but Dementia certainly is, with 19%. The big ticket items are still Hypertension and Type 2 Diabetes. All I can say is, work on your cardio, build lung capacity, and lose that extra weight. </w:t>
            </w:r>
          </w:p>
        </w:tc>
      </w:tr>
      <w:tr>
        <w:tc>
          <w:tcPr>
            <w:tcW w:type="dxa" w:w="2880"/>
          </w:tcPr>
          <w:p>
            <w:r>
              <w:t>3893</w:t>
            </w:r>
          </w:p>
        </w:tc>
        <w:tc>
          <w:tcPr>
            <w:tcW w:type="dxa" w:w="2880"/>
          </w:tcPr>
          <w:p>
            <w:r>
              <w:t>2020-08-15</w:t>
            </w:r>
          </w:p>
        </w:tc>
        <w:tc>
          <w:tcPr>
            <w:tcW w:type="dxa" w:w="2880"/>
          </w:tcPr>
          <w:p>
            <w:r>
              <w:t>Would @DlaminiZuma not have dementia or an illness that probably make her not fit. Maybe she should be examined for it. At her age she is a high risk for Covid-19 and should be protected</w:t>
            </w:r>
          </w:p>
        </w:tc>
      </w:tr>
      <w:tr>
        <w:tc>
          <w:tcPr>
            <w:tcW w:type="dxa" w:w="2880"/>
          </w:tcPr>
          <w:p>
            <w:r>
              <w:t>3894</w:t>
            </w:r>
          </w:p>
        </w:tc>
        <w:tc>
          <w:tcPr>
            <w:tcW w:type="dxa" w:w="2880"/>
          </w:tcPr>
          <w:p>
            <w:r>
              <w:t>2020-08-12</w:t>
            </w:r>
          </w:p>
        </w:tc>
        <w:tc>
          <w:tcPr>
            <w:tcW w:type="dxa" w:w="2880"/>
          </w:tcPr>
          <w:p>
            <w:r>
              <w:t>Study to examine possible effects of COVID-19 on dementia risk in older adults</w:t>
            </w:r>
          </w:p>
        </w:tc>
      </w:tr>
      <w:tr>
        <w:tc>
          <w:tcPr>
            <w:tcW w:type="dxa" w:w="2880"/>
          </w:tcPr>
          <w:p>
            <w:r>
              <w:t>3895</w:t>
            </w:r>
          </w:p>
        </w:tc>
        <w:tc>
          <w:tcPr>
            <w:tcW w:type="dxa" w:w="2880"/>
          </w:tcPr>
          <w:p>
            <w:r>
              <w:t>2020-08-11</w:t>
            </w:r>
          </w:p>
        </w:tc>
        <w:tc>
          <w:tcPr>
            <w:tcW w:type="dxa" w:w="2880"/>
          </w:tcPr>
          <w:p>
            <w:r>
              <w:t xml:space="preserve">Study to examine possible effects of COVID-19 on dementia risk in older adults </w:t>
            </w:r>
          </w:p>
        </w:tc>
      </w:tr>
      <w:tr>
        <w:tc>
          <w:tcPr>
            <w:tcW w:type="dxa" w:w="2880"/>
          </w:tcPr>
          <w:p>
            <w:r>
              <w:t>3896</w:t>
            </w:r>
          </w:p>
        </w:tc>
        <w:tc>
          <w:tcPr>
            <w:tcW w:type="dxa" w:w="2880"/>
          </w:tcPr>
          <w:p>
            <w:r>
              <w:t>2020-08-11</w:t>
            </w:r>
          </w:p>
        </w:tc>
        <w:tc>
          <w:tcPr>
            <w:tcW w:type="dxa" w:w="2880"/>
          </w:tcPr>
          <w:p>
            <w:r>
              <w:t>i don’t know anyone that has been sick from covid...a friend of mine, her grandmother died from dementia but was labeled covid</w:t>
            </w:r>
          </w:p>
        </w:tc>
      </w:tr>
      <w:tr>
        <w:tc>
          <w:tcPr>
            <w:tcW w:type="dxa" w:w="2880"/>
          </w:tcPr>
          <w:p>
            <w:r>
              <w:t>3897</w:t>
            </w:r>
          </w:p>
        </w:tc>
        <w:tc>
          <w:tcPr>
            <w:tcW w:type="dxa" w:w="2880"/>
          </w:tcPr>
          <w:p>
            <w:r>
              <w:t>2020-08-08</w:t>
            </w:r>
          </w:p>
        </w:tc>
        <w:tc>
          <w:tcPr>
            <w:tcW w:type="dxa" w:w="2880"/>
          </w:tcPr>
          <w:p>
            <w:r>
              <w:t xml:space="preserve">The face of moral depravity (20+ women sexual assault accusers), the dilated pupils of amphetamine snorting addiction, the demeanor of brain ravaging dementia  and  the degenerate absence of empathy his Covid-19 negligence has caused 161,000 deaths! </w:t>
            </w:r>
          </w:p>
        </w:tc>
      </w:tr>
      <w:tr>
        <w:tc>
          <w:tcPr>
            <w:tcW w:type="dxa" w:w="2880"/>
          </w:tcPr>
          <w:p>
            <w:r>
              <w:t>3898</w:t>
            </w:r>
          </w:p>
        </w:tc>
        <w:tc>
          <w:tcPr>
            <w:tcW w:type="dxa" w:w="2880"/>
          </w:tcPr>
          <w:p>
            <w:r>
              <w:t>2020-08-07</w:t>
            </w:r>
          </w:p>
        </w:tc>
        <w:tc>
          <w:tcPr>
            <w:tcW w:type="dxa" w:w="2880"/>
          </w:tcPr>
          <w:p>
            <w:r>
              <w:t>Has not one of his ‘yes men/women’ told him he’s gloating about a test to determine if he does/doesn’t have Dementia? Try  and  handle the COVID-19 crisis, that’s a real test. #PersonWomanManCameraTV</w:t>
            </w:r>
          </w:p>
        </w:tc>
      </w:tr>
      <w:tr>
        <w:tc>
          <w:tcPr>
            <w:tcW w:type="dxa" w:w="2880"/>
          </w:tcPr>
          <w:p>
            <w:r>
              <w:t>3899</w:t>
            </w:r>
          </w:p>
        </w:tc>
        <w:tc>
          <w:tcPr>
            <w:tcW w:type="dxa" w:w="2880"/>
          </w:tcPr>
          <w:p>
            <w:r>
              <w:t>2020-08-03</w:t>
            </w:r>
          </w:p>
        </w:tc>
        <w:tc>
          <w:tcPr>
            <w:tcW w:type="dxa" w:w="2880"/>
          </w:tcPr>
          <w:p>
            <w:r>
              <w:t xml:space="preserve">A relative of mine recently passed away. She was in her 90s. Suffered from dementia. Had been in a rehab facility for a few weeks and was moved to another facility where she died. Never tested for COVID. But COVID is listed as cause of death. The numbers are just unreliable. </w:t>
            </w:r>
          </w:p>
        </w:tc>
      </w:tr>
      <w:tr>
        <w:tc>
          <w:tcPr>
            <w:tcW w:type="dxa" w:w="2880"/>
          </w:tcPr>
          <w:p>
            <w:r>
              <w:t>3900</w:t>
            </w:r>
          </w:p>
        </w:tc>
        <w:tc>
          <w:tcPr>
            <w:tcW w:type="dxa" w:w="2880"/>
          </w:tcPr>
          <w:p>
            <w:r>
              <w:t>2020-08-02</w:t>
            </w:r>
          </w:p>
        </w:tc>
        <w:tc>
          <w:tcPr>
            <w:tcW w:type="dxa" w:w="2880"/>
          </w:tcPr>
          <w:p>
            <w:r>
              <w:t>Yeah. Can relate to having a mum who refuses respite (no dementia with mine just a challenging person) Covid making caring at home way harder. You definitely sound in dire need of a decent break. Lack of options sucks. Feeling trapped and burnout is not good for anyone.</w:t>
            </w:r>
          </w:p>
        </w:tc>
      </w:tr>
      <w:tr>
        <w:tc>
          <w:tcPr>
            <w:tcW w:type="dxa" w:w="2880"/>
          </w:tcPr>
          <w:p>
            <w:r>
              <w:t>3901</w:t>
            </w:r>
          </w:p>
        </w:tc>
        <w:tc>
          <w:tcPr>
            <w:tcW w:type="dxa" w:w="2880"/>
          </w:tcPr>
          <w:p>
            <w:r>
              <w:t>2020-07-27</w:t>
            </w:r>
          </w:p>
        </w:tc>
        <w:tc>
          <w:tcPr>
            <w:tcW w:type="dxa" w:w="2880"/>
          </w:tcPr>
          <w:p>
            <w:r>
              <w:t xml:space="preserve">WPB, Fla. (CBS12) An analysis of Medical Examiner records finds most of the county's deaths labeled as COVID fatalities cannot be attributed to COVID-19 alone. Many of them involved comorbidity like diabetes, cardiovascular diseases, dementia, and more. </w:t>
            </w:r>
          </w:p>
        </w:tc>
      </w:tr>
      <w:tr>
        <w:tc>
          <w:tcPr>
            <w:tcW w:type="dxa" w:w="2880"/>
          </w:tcPr>
          <w:p>
            <w:r>
              <w:t>3902</w:t>
            </w:r>
          </w:p>
        </w:tc>
        <w:tc>
          <w:tcPr>
            <w:tcW w:type="dxa" w:w="2880"/>
          </w:tcPr>
          <w:p>
            <w:r>
              <w:t>2020-07-26</w:t>
            </w:r>
          </w:p>
        </w:tc>
        <w:tc>
          <w:tcPr>
            <w:tcW w:type="dxa" w:w="2880"/>
          </w:tcPr>
          <w:p>
            <w:r>
              <w:t>A relative of mine is 92. She also smokes and drinks. She also has Stage 4 Cancer. She also has Dementia. She also has Type 2 Diabetes. She also has lived disease. She's just recovered from Covid 19.</w:t>
            </w:r>
          </w:p>
        </w:tc>
      </w:tr>
      <w:tr>
        <w:tc>
          <w:tcPr>
            <w:tcW w:type="dxa" w:w="2880"/>
          </w:tcPr>
          <w:p>
            <w:r>
              <w:t>3903</w:t>
            </w:r>
          </w:p>
        </w:tc>
        <w:tc>
          <w:tcPr>
            <w:tcW w:type="dxa" w:w="2880"/>
          </w:tcPr>
          <w:p>
            <w:r>
              <w:t>2020-07-23</w:t>
            </w:r>
          </w:p>
        </w:tc>
        <w:tc>
          <w:tcPr>
            <w:tcW w:type="dxa" w:w="2880"/>
          </w:tcPr>
          <w:p>
            <w:r>
              <w:t>So Covid testing is over rated, but a rudimentary test to determine dementia deserves to be obsessed over. Memory check here; what happened with the Russian/Putin bounty on our soldiers? Hello 👋</w:t>
            </w:r>
          </w:p>
        </w:tc>
      </w:tr>
      <w:tr>
        <w:tc>
          <w:tcPr>
            <w:tcW w:type="dxa" w:w="2880"/>
          </w:tcPr>
          <w:p>
            <w:r>
              <w:t>3904</w:t>
            </w:r>
          </w:p>
        </w:tc>
        <w:tc>
          <w:tcPr>
            <w:tcW w:type="dxa" w:w="2880"/>
          </w:tcPr>
          <w:p>
            <w:r>
              <w:t>2020-07-21</w:t>
            </w:r>
          </w:p>
        </w:tc>
        <w:tc>
          <w:tcPr>
            <w:tcW w:type="dxa" w:w="2880"/>
          </w:tcPr>
          <w:p>
            <w:r>
              <w:t>Germany- along with other countries give covid as cause of death only if that is determined to be true Here we list every death as covid - even if tens of thousands clearly die from something else'l- ie dementia or AZ Have we deliberately been on a course of self destruction?</w:t>
            </w:r>
          </w:p>
        </w:tc>
      </w:tr>
      <w:tr>
        <w:tc>
          <w:tcPr>
            <w:tcW w:type="dxa" w:w="2880"/>
          </w:tcPr>
          <w:p>
            <w:r>
              <w:t>3905</w:t>
            </w:r>
          </w:p>
        </w:tc>
        <w:tc>
          <w:tcPr>
            <w:tcW w:type="dxa" w:w="2880"/>
          </w:tcPr>
          <w:p>
            <w:r>
              <w:t>2020-07-18</w:t>
            </w:r>
          </w:p>
        </w:tc>
        <w:tc>
          <w:tcPr>
            <w:tcW w:type="dxa" w:w="2880"/>
          </w:tcPr>
          <w:p>
            <w:r>
              <w:t>The Leftist media continue to lie to the American people, they don't want us to know the truth about Covid or their Dementia racked nominee.</w:t>
            </w:r>
          </w:p>
        </w:tc>
      </w:tr>
      <w:tr>
        <w:tc>
          <w:tcPr>
            <w:tcW w:type="dxa" w:w="2880"/>
          </w:tcPr>
          <w:p>
            <w:r>
              <w:t>3906</w:t>
            </w:r>
          </w:p>
        </w:tc>
        <w:tc>
          <w:tcPr>
            <w:tcW w:type="dxa" w:w="2880"/>
          </w:tcPr>
          <w:p>
            <w:r>
              <w:t>2020-07-18</w:t>
            </w:r>
          </w:p>
        </w:tc>
        <w:tc>
          <w:tcPr>
            <w:tcW w:type="dxa" w:w="2880"/>
          </w:tcPr>
          <w:p>
            <w:r>
              <w:t xml:space="preserve">The Leftist media continue to lie to the American people, they don't want us to know the truth about Covid or their Dementia racked nominee. </w:t>
            </w:r>
          </w:p>
        </w:tc>
      </w:tr>
      <w:tr>
        <w:tc>
          <w:tcPr>
            <w:tcW w:type="dxa" w:w="2880"/>
          </w:tcPr>
          <w:p>
            <w:r>
              <w:t>3907</w:t>
            </w:r>
          </w:p>
        </w:tc>
        <w:tc>
          <w:tcPr>
            <w:tcW w:type="dxa" w:w="2880"/>
          </w:tcPr>
          <w:p>
            <w:r>
              <w:t>2020-07-18</w:t>
            </w:r>
          </w:p>
        </w:tc>
        <w:tc>
          <w:tcPr>
            <w:tcW w:type="dxa" w:w="2880"/>
          </w:tcPr>
          <w:p>
            <w:r>
              <w:t>Yep. Recently a friend of mine's uncle with dementia fell and received a massive head injury. His prognosis was very grim. He contracted the virus in the hospital and died of his head injury. The hospital listed his death as a covid death. The family wants that changed.</w:t>
            </w:r>
          </w:p>
        </w:tc>
      </w:tr>
      <w:tr>
        <w:tc>
          <w:tcPr>
            <w:tcW w:type="dxa" w:w="2880"/>
          </w:tcPr>
          <w:p>
            <w:r>
              <w:t>3908</w:t>
            </w:r>
          </w:p>
        </w:tc>
        <w:tc>
          <w:tcPr>
            <w:tcW w:type="dxa" w:w="2880"/>
          </w:tcPr>
          <w:p>
            <w:r>
              <w:t>2020-07-18</w:t>
            </w:r>
          </w:p>
        </w:tc>
        <w:tc>
          <w:tcPr>
            <w:tcW w:type="dxa" w:w="2880"/>
          </w:tcPr>
          <w:p>
            <w:r>
              <w:t>It's been happening here in the UK also, friend of mine mum died of dementia they actually told here that if she agreed to have covid put as the cause of death they would release the body earlier!!! It a worldwide scam</w:t>
            </w:r>
          </w:p>
        </w:tc>
      </w:tr>
      <w:tr>
        <w:tc>
          <w:tcPr>
            <w:tcW w:type="dxa" w:w="2880"/>
          </w:tcPr>
          <w:p>
            <w:r>
              <w:t>3909</w:t>
            </w:r>
          </w:p>
        </w:tc>
        <w:tc>
          <w:tcPr>
            <w:tcW w:type="dxa" w:w="2880"/>
          </w:tcPr>
          <w:p>
            <w:r>
              <w:t>2020-07-15</w:t>
            </w:r>
          </w:p>
        </w:tc>
        <w:tc>
          <w:tcPr>
            <w:tcW w:type="dxa" w:w="2880"/>
          </w:tcPr>
          <w:p>
            <w:r>
              <w:t xml:space="preserve">Medblrs: Is your patient population going wild right now like mine is? Is it the comet? Seriously the past 2 days have been easy breezy and then today is suicide attempts and new cancer diagnoses and COVID and dementia and liver failure and... </w:t>
            </w:r>
          </w:p>
        </w:tc>
      </w:tr>
      <w:tr>
        <w:tc>
          <w:tcPr>
            <w:tcW w:type="dxa" w:w="2880"/>
          </w:tcPr>
          <w:p>
            <w:r>
              <w:t>3910</w:t>
            </w:r>
          </w:p>
        </w:tc>
        <w:tc>
          <w:tcPr>
            <w:tcW w:type="dxa" w:w="2880"/>
          </w:tcPr>
          <w:p>
            <w:r>
              <w:t>2020-07-11</w:t>
            </w:r>
          </w:p>
        </w:tc>
        <w:tc>
          <w:tcPr>
            <w:tcW w:type="dxa" w:w="2880"/>
          </w:tcPr>
          <w:p>
            <w:r>
              <w:t>We must find a balance of risks, follow PPE guidance &amp; observe the legal primacy of LPAs to determine whether the risk is one worth taking. Too many frail post #COVID-19 people in last year of life with ongoing #delirium risk dying isolated from familiar sounds, touch  and  love 💔</w:t>
            </w:r>
          </w:p>
        </w:tc>
      </w:tr>
      <w:tr>
        <w:tc>
          <w:tcPr>
            <w:tcW w:type="dxa" w:w="2880"/>
          </w:tcPr>
          <w:p>
            <w:r>
              <w:t>3911</w:t>
            </w:r>
          </w:p>
        </w:tc>
        <w:tc>
          <w:tcPr>
            <w:tcW w:type="dxa" w:w="2880"/>
          </w:tcPr>
          <w:p>
            <w:r>
              <w:t>2020-07-07</w:t>
            </w:r>
          </w:p>
        </w:tc>
        <w:tc>
          <w:tcPr>
            <w:tcW w:type="dxa" w:w="2880"/>
          </w:tcPr>
          <w:p>
            <w:r>
              <w:t>i used to live with an elderly relative of mine with mild dementia. it's amazing how her biggest struggle was getting to grips with the lack of agency the condition imparts on her. she had an acute sense of how unfree she was day in day out (something exacerbated by covid)</w:t>
            </w:r>
          </w:p>
        </w:tc>
      </w:tr>
      <w:tr>
        <w:tc>
          <w:tcPr>
            <w:tcW w:type="dxa" w:w="2880"/>
          </w:tcPr>
          <w:p>
            <w:r>
              <w:t>3912</w:t>
            </w:r>
          </w:p>
        </w:tc>
        <w:tc>
          <w:tcPr>
            <w:tcW w:type="dxa" w:w="2880"/>
          </w:tcPr>
          <w:p>
            <w:r>
              <w:t>2020-07-05</w:t>
            </w:r>
          </w:p>
        </w:tc>
        <w:tc>
          <w:tcPr>
            <w:tcW w:type="dxa" w:w="2880"/>
          </w:tcPr>
          <w:p>
            <w:r>
              <w:t>Maybe the virus caused further dementia to his already demented brain? +I don't say that facetiously. It's been confirmed tht Covid leaves many patients w/long range, ongoing complications. Dementia, high risk for stroke and chronic blood clotting are the most prominent of them.</w:t>
            </w:r>
          </w:p>
        </w:tc>
      </w:tr>
      <w:tr>
        <w:tc>
          <w:tcPr>
            <w:tcW w:type="dxa" w:w="2880"/>
          </w:tcPr>
          <w:p>
            <w:r>
              <w:t>3913</w:t>
            </w:r>
          </w:p>
        </w:tc>
        <w:tc>
          <w:tcPr>
            <w:tcW w:type="dxa" w:w="2880"/>
          </w:tcPr>
          <w:p>
            <w:r>
              <w:t>2020-07-05</w:t>
            </w:r>
          </w:p>
        </w:tc>
        <w:tc>
          <w:tcPr>
            <w:tcW w:type="dxa" w:w="2880"/>
          </w:tcPr>
          <w:p>
            <w:r>
              <w:t>Strokes and dementia? This hasn't been around long enough to determine any lasting effects, let alone stroke and dementia risks in 30 year olds. If anything, other health issues combined with covid can result in further complications. That's true with many illnesses.</w:t>
            </w:r>
          </w:p>
        </w:tc>
      </w:tr>
      <w:tr>
        <w:tc>
          <w:tcPr>
            <w:tcW w:type="dxa" w:w="2880"/>
          </w:tcPr>
          <w:p>
            <w:r>
              <w:t>3914</w:t>
            </w:r>
          </w:p>
        </w:tc>
        <w:tc>
          <w:tcPr>
            <w:tcW w:type="dxa" w:w="2880"/>
          </w:tcPr>
          <w:p>
            <w:r>
              <w:t>2020-07-05</w:t>
            </w:r>
          </w:p>
        </w:tc>
        <w:tc>
          <w:tcPr>
            <w:tcW w:type="dxa" w:w="2880"/>
          </w:tcPr>
          <w:p>
            <w:r>
              <w:t>He's got that amoeba. And dementia. And addiction to amphetamines. And Covid-19. And the wife has a boyfriend. And he's tanking in the polls. Only his sheer stupidity allows him to show his face in public.</w:t>
            </w:r>
          </w:p>
        </w:tc>
      </w:tr>
      <w:tr>
        <w:tc>
          <w:tcPr>
            <w:tcW w:type="dxa" w:w="2880"/>
          </w:tcPr>
          <w:p>
            <w:r>
              <w:t>3915</w:t>
            </w:r>
          </w:p>
        </w:tc>
        <w:tc>
          <w:tcPr>
            <w:tcW w:type="dxa" w:w="2880"/>
          </w:tcPr>
          <w:p>
            <w:r>
              <w:t>2020-07-04</w:t>
            </w:r>
          </w:p>
        </w:tc>
        <w:tc>
          <w:tcPr>
            <w:tcW w:type="dxa" w:w="2880"/>
          </w:tcPr>
          <w:p>
            <w:r>
              <w:t>A family friend of mine got dementia, lost his sense of smell + taste and became paralyzed in one side of his body after recovering from covid-19. He's not even elderly, its genuinely horrifying and even worse that the WHO doesnt warn people about how it can affect the brain</w:t>
            </w:r>
          </w:p>
        </w:tc>
      </w:tr>
      <w:tr>
        <w:tc>
          <w:tcPr>
            <w:tcW w:type="dxa" w:w="2880"/>
          </w:tcPr>
          <w:p>
            <w:r>
              <w:t>3916</w:t>
            </w:r>
          </w:p>
        </w:tc>
        <w:tc>
          <w:tcPr>
            <w:tcW w:type="dxa" w:w="2880"/>
          </w:tcPr>
          <w:p>
            <w:r>
              <w:t>2020-07-01</w:t>
            </w:r>
          </w:p>
        </w:tc>
        <w:tc>
          <w:tcPr>
            <w:tcW w:type="dxa" w:w="2880"/>
          </w:tcPr>
          <w:p>
            <w:r>
              <w:t>Friend of mine’s aunt died in FL recently. Dementia. Stopped eating. Repeatedly tested negative for COVID. Never tested positive. Made arrangements to ship body here. Had to HIRE AN ATTY to go to court because the hospital gave cause of death as COVID. Fucking unethical bullshit.</w:t>
            </w:r>
          </w:p>
        </w:tc>
      </w:tr>
      <w:tr>
        <w:tc>
          <w:tcPr>
            <w:tcW w:type="dxa" w:w="2880"/>
          </w:tcPr>
          <w:p>
            <w:r>
              <w:t>3917</w:t>
            </w:r>
          </w:p>
        </w:tc>
        <w:tc>
          <w:tcPr>
            <w:tcW w:type="dxa" w:w="2880"/>
          </w:tcPr>
          <w:p>
            <w:r>
              <w:t>2020-07-01</w:t>
            </w:r>
          </w:p>
        </w:tc>
        <w:tc>
          <w:tcPr>
            <w:tcW w:type="dxa" w:w="2880"/>
          </w:tcPr>
          <w:p>
            <w:r>
              <w:t>Democrat politicians allowing their cities to burn. Defunding the police. Sending Covid positive patients to nursing homes. Tearing down old democrat statues. Their nominee clearly has dementia. None of this makes sense.</w:t>
            </w:r>
          </w:p>
        </w:tc>
      </w:tr>
      <w:tr>
        <w:tc>
          <w:tcPr>
            <w:tcW w:type="dxa" w:w="2880"/>
          </w:tcPr>
          <w:p>
            <w:r>
              <w:t>3918</w:t>
            </w:r>
          </w:p>
        </w:tc>
        <w:tc>
          <w:tcPr>
            <w:tcW w:type="dxa" w:w="2880"/>
          </w:tcPr>
          <w:p>
            <w:r>
              <w:t>2020-06-27</w:t>
            </w:r>
          </w:p>
        </w:tc>
        <w:tc>
          <w:tcPr>
            <w:tcW w:type="dxa" w:w="2880"/>
          </w:tcPr>
          <w:p>
            <w:r>
              <w:t>No, seems like B.S. numbers that don't pan out under scrutiny. Just like the COVID deaths - when examined fully, and you take Cancer, Leukimia, Heart attacks, dementia and other actual causes out of he numbers - the Mortality rate drops exponentially.</w:t>
            </w:r>
          </w:p>
        </w:tc>
      </w:tr>
      <w:tr>
        <w:tc>
          <w:tcPr>
            <w:tcW w:type="dxa" w:w="2880"/>
          </w:tcPr>
          <w:p>
            <w:r>
              <w:t>3919</w:t>
            </w:r>
          </w:p>
        </w:tc>
        <w:tc>
          <w:tcPr>
            <w:tcW w:type="dxa" w:w="2880"/>
          </w:tcPr>
          <w:p>
            <w:r>
              <w:t>2020-06-26</w:t>
            </w:r>
          </w:p>
        </w:tc>
        <w:tc>
          <w:tcPr>
            <w:tcW w:type="dxa" w:w="2880"/>
          </w:tcPr>
          <w:p>
            <w:r>
              <w:t>I have no idea, I don’t think it’s Covid, although he will probably get it the way he carries on. But I work with people living with dementia and all the signs are there, although it’s wrong to diagnose without proper tests, it’s just an opinion of mine, not a diagnosis.</w:t>
            </w:r>
          </w:p>
        </w:tc>
      </w:tr>
      <w:tr>
        <w:tc>
          <w:tcPr>
            <w:tcW w:type="dxa" w:w="2880"/>
          </w:tcPr>
          <w:p>
            <w:r>
              <w:t>3920</w:t>
            </w:r>
          </w:p>
        </w:tc>
        <w:tc>
          <w:tcPr>
            <w:tcW w:type="dxa" w:w="2880"/>
          </w:tcPr>
          <w:p>
            <w:r>
              <w:t>2020-06-25</w:t>
            </w:r>
          </w:p>
        </w:tc>
        <w:tc>
          <w:tcPr>
            <w:tcW w:type="dxa" w:w="2880"/>
          </w:tcPr>
          <w:p>
            <w:r>
              <w:t>Jerry, at a Mardi Gras cocktail party tonight. ~ 25 there. Several medical NP’s, MD’s &amp; a DDS. Not one person other than me who knew anyone that died/ from COVID-19. A friend of mine lost his 85 yo mom to covid19 in NYS NH where Cuomo sent infected pts. COPD HBP DM DEMENTIA!</w:t>
            </w:r>
          </w:p>
        </w:tc>
      </w:tr>
      <w:tr>
        <w:tc>
          <w:tcPr>
            <w:tcW w:type="dxa" w:w="2880"/>
          </w:tcPr>
          <w:p>
            <w:r>
              <w:t>3921</w:t>
            </w:r>
          </w:p>
        </w:tc>
        <w:tc>
          <w:tcPr>
            <w:tcW w:type="dxa" w:w="2880"/>
          </w:tcPr>
          <w:p>
            <w:r>
              <w:t>2020-06-24</w:t>
            </w:r>
          </w:p>
        </w:tc>
        <w:tc>
          <w:tcPr>
            <w:tcW w:type="dxa" w:w="2880"/>
          </w:tcPr>
          <w:p>
            <w:r>
              <w:t xml:space="preserve">Mine, of course is dementia, and Sylvia now has incurable cancer and this Covid time has robbed us both of something of which the length is unknown….Time….time to make special memories.... </w:t>
            </w:r>
          </w:p>
        </w:tc>
      </w:tr>
      <w:tr>
        <w:tc>
          <w:tcPr>
            <w:tcW w:type="dxa" w:w="2880"/>
          </w:tcPr>
          <w:p>
            <w:r>
              <w:t>3922</w:t>
            </w:r>
          </w:p>
        </w:tc>
        <w:tc>
          <w:tcPr>
            <w:tcW w:type="dxa" w:w="2880"/>
          </w:tcPr>
          <w:p>
            <w:r>
              <w:t>2020-06-22</w:t>
            </w:r>
          </w:p>
        </w:tc>
        <w:tc>
          <w:tcPr>
            <w:tcW w:type="dxa" w:w="2880"/>
          </w:tcPr>
          <w:p>
            <w:r>
              <w:t>This happened to a friend of mine in the UK also. Her mum died of dementia, told her if she agreed to have covid on death certificate she could have the body released earlier, she didn't agree to this either... Somethings not right</w:t>
            </w:r>
          </w:p>
        </w:tc>
      </w:tr>
      <w:tr>
        <w:tc>
          <w:tcPr>
            <w:tcW w:type="dxa" w:w="2880"/>
          </w:tcPr>
          <w:p>
            <w:r>
              <w:t>3923</w:t>
            </w:r>
          </w:p>
        </w:tc>
        <w:tc>
          <w:tcPr>
            <w:tcW w:type="dxa" w:w="2880"/>
          </w:tcPr>
          <w:p>
            <w:r>
              <w:t>2020-06-21</w:t>
            </w:r>
          </w:p>
        </w:tc>
        <w:tc>
          <w:tcPr>
            <w:tcW w:type="dxa" w:w="2880"/>
          </w:tcPr>
          <w:p>
            <w:r>
              <w:t>Thinking of everyone who’s found Father’s Day hard. Mine has been stuck between a health &amp; social care covid crisis the last 12 weeks with no visitors allowed. Whilst he’s still physically here, dementia makes ours a very difficult relationship.</w:t>
            </w:r>
          </w:p>
        </w:tc>
      </w:tr>
      <w:tr>
        <w:tc>
          <w:tcPr>
            <w:tcW w:type="dxa" w:w="2880"/>
          </w:tcPr>
          <w:p>
            <w:r>
              <w:t>3924</w:t>
            </w:r>
          </w:p>
        </w:tc>
        <w:tc>
          <w:tcPr>
            <w:tcW w:type="dxa" w:w="2880"/>
          </w:tcPr>
          <w:p>
            <w:r>
              <w:t>2020-06-17</w:t>
            </w:r>
          </w:p>
        </w:tc>
        <w:tc>
          <w:tcPr>
            <w:tcW w:type="dxa" w:w="2880"/>
          </w:tcPr>
          <w:p>
            <w:r>
              <w:t>Oh- and the @DNC Democratic nominee is a racist/rapist child groping dementia scum bag that is the architect of the 1994 crime bill. He favors militarizing the police and says #MedicareforAll is too expensive. #COVID #BlackLivesMatter</w:t>
            </w:r>
          </w:p>
        </w:tc>
      </w:tr>
      <w:tr>
        <w:tc>
          <w:tcPr>
            <w:tcW w:type="dxa" w:w="2880"/>
          </w:tcPr>
          <w:p>
            <w:r>
              <w:t>3925</w:t>
            </w:r>
          </w:p>
        </w:tc>
        <w:tc>
          <w:tcPr>
            <w:tcW w:type="dxa" w:w="2880"/>
          </w:tcPr>
          <w:p>
            <w:r>
              <w:t>2020-06-16</w:t>
            </w:r>
          </w:p>
        </w:tc>
        <w:tc>
          <w:tcPr>
            <w:tcW w:type="dxa" w:w="2880"/>
          </w:tcPr>
          <w:p>
            <w:r>
              <w:t>Covid is here and with it came the quest by researchers to examine it's impact and look at strategies. Did the needs of people with dementia get forgotten? Though acknowledging @ClarissaGiebel doing research on impacts, which has had a substantial(?) response. #cchangedem</w:t>
            </w:r>
          </w:p>
        </w:tc>
      </w:tr>
      <w:tr>
        <w:tc>
          <w:tcPr>
            <w:tcW w:type="dxa" w:w="2880"/>
          </w:tcPr>
          <w:p>
            <w:r>
              <w:t>3926</w:t>
            </w:r>
          </w:p>
        </w:tc>
        <w:tc>
          <w:tcPr>
            <w:tcW w:type="dxa" w:w="2880"/>
          </w:tcPr>
          <w:p>
            <w:r>
              <w:t>2020-06-16</w:t>
            </w:r>
          </w:p>
        </w:tc>
        <w:tc>
          <w:tcPr>
            <w:tcW w:type="dxa" w:w="2880"/>
          </w:tcPr>
          <w:p>
            <w:r>
              <w:t>I’m guessing after living a life full of being a complete and total criminal, pedophile prick....karma is getting the best of him. Maybe some dementia with a mild benzo and amphetamine addiction and of course antisocial personality d/o topped w/COVID.</w:t>
            </w:r>
          </w:p>
        </w:tc>
      </w:tr>
      <w:tr>
        <w:tc>
          <w:tcPr>
            <w:tcW w:type="dxa" w:w="2880"/>
          </w:tcPr>
          <w:p>
            <w:r>
              <w:t>3927</w:t>
            </w:r>
          </w:p>
        </w:tc>
        <w:tc>
          <w:tcPr>
            <w:tcW w:type="dxa" w:w="2880"/>
          </w:tcPr>
          <w:p>
            <w:r>
              <w:t>2020-06-16</w:t>
            </w:r>
          </w:p>
        </w:tc>
        <w:tc>
          <w:tcPr>
            <w:tcW w:type="dxa" w:w="2880"/>
          </w:tcPr>
          <w:p>
            <w:r>
              <w:t>There's a huge difference between "with coronavirus" and "from coronavirus". Friend of mine went into hospital with ovarian cancer, failing kidneys and Vascular dementia. Contracted Covid whilst in hospital and died. Guess what was on the death certificate.</w:t>
            </w:r>
          </w:p>
        </w:tc>
      </w:tr>
      <w:tr>
        <w:tc>
          <w:tcPr>
            <w:tcW w:type="dxa" w:w="2880"/>
          </w:tcPr>
          <w:p>
            <w:r>
              <w:t>3928</w:t>
            </w:r>
          </w:p>
        </w:tc>
        <w:tc>
          <w:tcPr>
            <w:tcW w:type="dxa" w:w="2880"/>
          </w:tcPr>
          <w:p>
            <w:r>
              <w:t>2020-06-15</w:t>
            </w:r>
          </w:p>
        </w:tc>
        <w:tc>
          <w:tcPr>
            <w:tcW w:type="dxa" w:w="2880"/>
          </w:tcPr>
          <w:p>
            <w:r>
              <w:t>They’re lying; friend of mine works in a care home- has seen people dying horrifically from COVID fighting for every breath - said staff have been told to keep quiet when their deaths are recorded as being from dementia not COVID, sick bastards.</w:t>
            </w:r>
          </w:p>
        </w:tc>
      </w:tr>
      <w:tr>
        <w:tc>
          <w:tcPr>
            <w:tcW w:type="dxa" w:w="2880"/>
          </w:tcPr>
          <w:p>
            <w:r>
              <w:t>3929</w:t>
            </w:r>
          </w:p>
        </w:tc>
        <w:tc>
          <w:tcPr>
            <w:tcW w:type="dxa" w:w="2880"/>
          </w:tcPr>
          <w:p>
            <w:r>
              <w:t>2020-06-15</w:t>
            </w:r>
          </w:p>
        </w:tc>
        <w:tc>
          <w:tcPr>
            <w:tcW w:type="dxa" w:w="2880"/>
          </w:tcPr>
          <w:p>
            <w:r>
              <w:t xml:space="preserve">An extended family member of mine sustained a stroke following covid. They "recovered" but now has short term memory problems, cognitive problems, and dementia. Please help flatten the curve. Please don't let other people go thru this hell. </w:t>
            </w:r>
          </w:p>
        </w:tc>
      </w:tr>
      <w:tr>
        <w:tc>
          <w:tcPr>
            <w:tcW w:type="dxa" w:w="2880"/>
          </w:tcPr>
          <w:p>
            <w:r>
              <w:t>3930</w:t>
            </w:r>
          </w:p>
        </w:tc>
        <w:tc>
          <w:tcPr>
            <w:tcW w:type="dxa" w:w="2880"/>
          </w:tcPr>
          <w:p>
            <w:r>
              <w:t>2020-06-15</w:t>
            </w:r>
          </w:p>
        </w:tc>
        <w:tc>
          <w:tcPr>
            <w:tcW w:type="dxa" w:w="2880"/>
          </w:tcPr>
          <w:p>
            <w:r>
              <w:t>Maybe I should get some autism/dementia check one day after Covid is no more, sounds like something important to have examined at all.</w:t>
            </w:r>
          </w:p>
        </w:tc>
      </w:tr>
      <w:tr>
        <w:tc>
          <w:tcPr>
            <w:tcW w:type="dxa" w:w="2880"/>
          </w:tcPr>
          <w:p>
            <w:r>
              <w:t>3931</w:t>
            </w:r>
          </w:p>
        </w:tc>
        <w:tc>
          <w:tcPr>
            <w:tcW w:type="dxa" w:w="2880"/>
          </w:tcPr>
          <w:p>
            <w:r>
              <w:t>2020-06-12</w:t>
            </w:r>
          </w:p>
        </w:tc>
        <w:tc>
          <w:tcPr>
            <w:tcW w:type="dxa" w:w="2880"/>
          </w:tcPr>
          <w:p>
            <w:r>
              <w:t>If I had a broken arm, I'd be a lot less calm than she is. Her vitals are better than mine. I guess dementia has a silver lining in destroying pain receptors? She's chill. I'm a wreck. I've spent the last 4 months doing everything to avoid the ER to avoid Covid  and  here we are. :(</w:t>
            </w:r>
          </w:p>
        </w:tc>
      </w:tr>
      <w:tr>
        <w:tc>
          <w:tcPr>
            <w:tcW w:type="dxa" w:w="2880"/>
          </w:tcPr>
          <w:p>
            <w:r>
              <w:t>3932</w:t>
            </w:r>
          </w:p>
        </w:tc>
        <w:tc>
          <w:tcPr>
            <w:tcW w:type="dxa" w:w="2880"/>
          </w:tcPr>
          <w:p>
            <w:r>
              <w:t>2020-06-06</w:t>
            </w:r>
          </w:p>
        </w:tc>
        <w:tc>
          <w:tcPr>
            <w:tcW w:type="dxa" w:w="2880"/>
          </w:tcPr>
          <w:p>
            <w:r>
              <w:t xml:space="preserve">With @ProfSuzCahill this report examines the impact of #COVID-19 on people with #dementia  and  their family carers in Ireland: such as the impact of cocooning, social distancing  and  the cessation of some usual supports. </w:t>
            </w:r>
          </w:p>
        </w:tc>
      </w:tr>
      <w:tr>
        <w:tc>
          <w:tcPr>
            <w:tcW w:type="dxa" w:w="2880"/>
          </w:tcPr>
          <w:p>
            <w:r>
              <w:t>3933</w:t>
            </w:r>
          </w:p>
        </w:tc>
        <w:tc>
          <w:tcPr>
            <w:tcW w:type="dxa" w:w="2880"/>
          </w:tcPr>
          <w:p>
            <w:r>
              <w:t>2020-06-04</w:t>
            </w:r>
          </w:p>
        </w:tc>
        <w:tc>
          <w:tcPr>
            <w:tcW w:type="dxa" w:w="2880"/>
          </w:tcPr>
          <w:p>
            <w:r>
              <w:t xml:space="preserve">This is a really excellent thread and I’m heartened to see the issues for people living with dementia highlighted so prominently. I’ve seen so many people coming in (COVID -ve) who have seen their physical and cognitive function rapidly unravel because of this pandemic. </w:t>
            </w:r>
          </w:p>
        </w:tc>
      </w:tr>
      <w:tr>
        <w:tc>
          <w:tcPr>
            <w:tcW w:type="dxa" w:w="2880"/>
          </w:tcPr>
          <w:p>
            <w:r>
              <w:t>3934</w:t>
            </w:r>
          </w:p>
        </w:tc>
        <w:tc>
          <w:tcPr>
            <w:tcW w:type="dxa" w:w="2880"/>
          </w:tcPr>
          <w:p>
            <w:r>
              <w:t>2020-05-26</w:t>
            </w:r>
          </w:p>
        </w:tc>
        <w:tc>
          <w:tcPr>
            <w:tcW w:type="dxa" w:w="2880"/>
          </w:tcPr>
          <w:p>
            <w:r>
              <w:t xml:space="preserve">Gene Linked to Dementia Additionally Related to Extreme Covid-19 Threat: Examine </w:t>
            </w:r>
          </w:p>
        </w:tc>
      </w:tr>
      <w:tr>
        <w:tc>
          <w:tcPr>
            <w:tcW w:type="dxa" w:w="2880"/>
          </w:tcPr>
          <w:p>
            <w:r>
              <w:t>3935</w:t>
            </w:r>
          </w:p>
        </w:tc>
        <w:tc>
          <w:tcPr>
            <w:tcW w:type="dxa" w:w="2880"/>
          </w:tcPr>
          <w:p>
            <w:r>
              <w:t>2020-05-21</w:t>
            </w:r>
          </w:p>
        </w:tc>
        <w:tc>
          <w:tcPr>
            <w:tcW w:type="dxa" w:w="2880"/>
          </w:tcPr>
          <w:p>
            <w:r>
              <w:t>Friend of mine, his mum died in a nursing home, and guess what, on the death cert is said Covid 19. She had dementia and was in her 80s. They keep lying</w:t>
            </w:r>
          </w:p>
        </w:tc>
      </w:tr>
      <w:tr>
        <w:tc>
          <w:tcPr>
            <w:tcW w:type="dxa" w:w="2880"/>
          </w:tcPr>
          <w:p>
            <w:r>
              <w:t>3936</w:t>
            </w:r>
          </w:p>
        </w:tc>
        <w:tc>
          <w:tcPr>
            <w:tcW w:type="dxa" w:w="2880"/>
          </w:tcPr>
          <w:p>
            <w:r>
              <w:t>2020-05-14</w:t>
            </w:r>
          </w:p>
        </w:tc>
        <w:tc>
          <w:tcPr>
            <w:tcW w:type="dxa" w:w="2880"/>
          </w:tcPr>
          <w:p>
            <w:r>
              <w:t>What are YOUR hopes for #dementia care, post #covid?? see mine below... #DiverseAlz👇🏾</w:t>
            </w:r>
          </w:p>
        </w:tc>
      </w:tr>
      <w:tr>
        <w:tc>
          <w:tcPr>
            <w:tcW w:type="dxa" w:w="2880"/>
          </w:tcPr>
          <w:p>
            <w:r>
              <w:t>3937</w:t>
            </w:r>
          </w:p>
        </w:tc>
        <w:tc>
          <w:tcPr>
            <w:tcW w:type="dxa" w:w="2880"/>
          </w:tcPr>
          <w:p>
            <w:r>
              <w:t>2020-05-14</w:t>
            </w:r>
          </w:p>
        </w:tc>
        <w:tc>
          <w:tcPr>
            <w:tcW w:type="dxa" w:w="2880"/>
          </w:tcPr>
          <w:p>
            <w:r>
              <w:t>I bet if the death certificates for these no covid deaths (neither with nor of) were examined, it would be seen that a lot of them died of conditions like late stage dementia, heart disease, and cancer. The covid policy had the effect of triaging them out of hospitals. Very sad.</w:t>
            </w:r>
          </w:p>
        </w:tc>
      </w:tr>
      <w:tr>
        <w:tc>
          <w:tcPr>
            <w:tcW w:type="dxa" w:w="2880"/>
          </w:tcPr>
          <w:p>
            <w:r>
              <w:t>3938</w:t>
            </w:r>
          </w:p>
        </w:tc>
        <w:tc>
          <w:tcPr>
            <w:tcW w:type="dxa" w:w="2880"/>
          </w:tcPr>
          <w:p>
            <w:r>
              <w:t>2020-05-12</w:t>
            </w:r>
          </w:p>
        </w:tc>
        <w:tc>
          <w:tcPr>
            <w:tcW w:type="dxa" w:w="2880"/>
          </w:tcPr>
          <w:p>
            <w:r>
              <w:t>I’m only asking because it would be interesting to know how many body’s have been examined by a pathologist to confirm if the death was caused by Covid it could of been cancer, dementia, heart failure etc it’s easy to be told Covid, all deaths will be marked down as Covid</w:t>
            </w:r>
          </w:p>
        </w:tc>
      </w:tr>
      <w:tr>
        <w:tc>
          <w:tcPr>
            <w:tcW w:type="dxa" w:w="2880"/>
          </w:tcPr>
          <w:p>
            <w:r>
              <w:t>3939</w:t>
            </w:r>
          </w:p>
        </w:tc>
        <w:tc>
          <w:tcPr>
            <w:tcW w:type="dxa" w:w="2880"/>
          </w:tcPr>
          <w:p>
            <w:r>
              <w:t>2020-05-12</w:t>
            </w:r>
          </w:p>
        </w:tc>
        <w:tc>
          <w:tcPr>
            <w:tcW w:type="dxa" w:w="2880"/>
          </w:tcPr>
          <w:p>
            <w:r>
              <w:t>NIA awarded funds to OSRI the non-profit arm of VA Providence for @CoinLtss under @JimRudolphMD to examine risk factors of COVID-19 in Veterans with dementia in CLCs, outcomes, including hospitalization, ICU use, how the virus spreads through a CLC.</w:t>
            </w:r>
          </w:p>
        </w:tc>
      </w:tr>
      <w:tr>
        <w:tc>
          <w:tcPr>
            <w:tcW w:type="dxa" w:w="2880"/>
          </w:tcPr>
          <w:p>
            <w:r>
              <w:t>3940</w:t>
            </w:r>
          </w:p>
        </w:tc>
        <w:tc>
          <w:tcPr>
            <w:tcW w:type="dxa" w:w="2880"/>
          </w:tcPr>
          <w:p>
            <w:r>
              <w:t>2020-05-12</w:t>
            </w:r>
          </w:p>
        </w:tc>
        <w:tc>
          <w:tcPr>
            <w:tcW w:type="dxa" w:w="2880"/>
          </w:tcPr>
          <w:p>
            <w:r>
              <w:t>if he doesn’t have Covid-19 already,there’s also the chance he’s suffering from dementia or some sort of amphetamine psychosis...</w:t>
            </w:r>
          </w:p>
        </w:tc>
      </w:tr>
      <w:tr>
        <w:tc>
          <w:tcPr>
            <w:tcW w:type="dxa" w:w="2880"/>
          </w:tcPr>
          <w:p>
            <w:r>
              <w:t>3941</w:t>
            </w:r>
          </w:p>
        </w:tc>
        <w:tc>
          <w:tcPr>
            <w:tcW w:type="dxa" w:w="2880"/>
          </w:tcPr>
          <w:p>
            <w:r>
              <w:t>2020-06-29</w:t>
            </w:r>
          </w:p>
        </w:tc>
        <w:tc>
          <w:tcPr>
            <w:tcW w:type="dxa" w:w="2880"/>
          </w:tcPr>
          <w:p>
            <w:r>
              <w:t>He will suddenly get Corona or dementia...which he shows early signs of..misspeaks, problems with facts involving numbers, and other signs that I am sure we as Americans are not privy to. VP becomes the nominee. That's what's up the Dems sleaves.</w:t>
            </w:r>
          </w:p>
        </w:tc>
      </w:tr>
      <w:tr>
        <w:tc>
          <w:tcPr>
            <w:tcW w:type="dxa" w:w="2880"/>
          </w:tcPr>
          <w:p>
            <w:r>
              <w:t>3942</w:t>
            </w:r>
          </w:p>
        </w:tc>
        <w:tc>
          <w:tcPr>
            <w:tcW w:type="dxa" w:w="2880"/>
          </w:tcPr>
          <w:p>
            <w:r>
              <w:t>2020-06-28</w:t>
            </w:r>
          </w:p>
        </w:tc>
        <w:tc>
          <w:tcPr>
            <w:tcW w:type="dxa" w:w="2880"/>
          </w:tcPr>
          <w:p>
            <w:r>
              <w:t>Coming home from work and just been told a family member of mine with dementia now has Corona. Doesnt rain it pours</w:t>
            </w:r>
          </w:p>
        </w:tc>
      </w:tr>
      <w:tr>
        <w:tc>
          <w:tcPr>
            <w:tcW w:type="dxa" w:w="2880"/>
          </w:tcPr>
          <w:p>
            <w:r>
              <w:t>3943</w:t>
            </w:r>
          </w:p>
        </w:tc>
        <w:tc>
          <w:tcPr>
            <w:tcW w:type="dxa" w:w="2880"/>
          </w:tcPr>
          <w:p>
            <w:r>
              <w:t>2020-06-15</w:t>
            </w:r>
          </w:p>
        </w:tc>
        <w:tc>
          <w:tcPr>
            <w:tcW w:type="dxa" w:w="2880"/>
          </w:tcPr>
          <w:p>
            <w:r>
              <w:t>why people with dementia are more at risk for the corona virus? Dementia Conference 2020 provides the latest evidence-based data presented by leading scientists. join with our eminent speakers. Webinar on Dementia conference 2020 June 25, 2020 #dementia #neuroscience #brain</w:t>
            </w:r>
          </w:p>
        </w:tc>
      </w:tr>
      <w:tr>
        <w:tc>
          <w:tcPr>
            <w:tcW w:type="dxa" w:w="2880"/>
          </w:tcPr>
          <w:p>
            <w:r>
              <w:t>3944</w:t>
            </w:r>
          </w:p>
        </w:tc>
        <w:tc>
          <w:tcPr>
            <w:tcW w:type="dxa" w:w="2880"/>
          </w:tcPr>
          <w:p>
            <w:r>
              <w:t>2020-05-09</w:t>
            </w:r>
          </w:p>
        </w:tc>
        <w:tc>
          <w:tcPr>
            <w:tcW w:type="dxa" w:w="2880"/>
          </w:tcPr>
          <w:p>
            <w:r>
              <w:t>A friend of mine mom passed n the hospital put it was covid in medical papers. She had a autopsy done n she died of dementia. No virus in her body at all. But the hospital said it was</w:t>
            </w:r>
          </w:p>
        </w:tc>
      </w:tr>
      <w:tr>
        <w:tc>
          <w:tcPr>
            <w:tcW w:type="dxa" w:w="2880"/>
          </w:tcPr>
          <w:p>
            <w:r>
              <w:t>3945</w:t>
            </w:r>
          </w:p>
        </w:tc>
        <w:tc>
          <w:tcPr>
            <w:tcW w:type="dxa" w:w="2880"/>
          </w:tcPr>
          <w:p>
            <w:r>
              <w:t>2020-05-06</w:t>
            </w:r>
          </w:p>
        </w:tc>
        <w:tc>
          <w:tcPr>
            <w:tcW w:type="dxa" w:w="2880"/>
          </w:tcPr>
          <w:p>
            <w:r>
              <w:t>Not real sure how many are really just covid 19. I know for a fact a friend of mine’s relative was 90, had dementia, was in a nursing home, died with covd 19 and they said he died of covid 19</w:t>
            </w:r>
          </w:p>
        </w:tc>
      </w:tr>
      <w:tr>
        <w:tc>
          <w:tcPr>
            <w:tcW w:type="dxa" w:w="2880"/>
          </w:tcPr>
          <w:p>
            <w:r>
              <w:t>3946</w:t>
            </w:r>
          </w:p>
        </w:tc>
        <w:tc>
          <w:tcPr>
            <w:tcW w:type="dxa" w:w="2880"/>
          </w:tcPr>
          <w:p>
            <w:r>
              <w:t>2020-05-04</w:t>
            </w:r>
          </w:p>
        </w:tc>
        <w:tc>
          <w:tcPr>
            <w:tcW w:type="dxa" w:w="2880"/>
          </w:tcPr>
          <w:p>
            <w:r>
              <w:t>I heard this to through a friend of mine who’s just lost an elderly father in law . His condition was dementia .... Death certificate said COVID 19 ... does this cut down on the need for post mortem and or paperwork I wonder 🤔</w:t>
            </w:r>
          </w:p>
        </w:tc>
      </w:tr>
      <w:tr>
        <w:tc>
          <w:tcPr>
            <w:tcW w:type="dxa" w:w="2880"/>
          </w:tcPr>
          <w:p>
            <w:r>
              <w:t>3947</w:t>
            </w:r>
          </w:p>
        </w:tc>
        <w:tc>
          <w:tcPr>
            <w:tcW w:type="dxa" w:w="2880"/>
          </w:tcPr>
          <w:p>
            <w:r>
              <w:t>2020-05-04</w:t>
            </w:r>
          </w:p>
        </w:tc>
        <w:tc>
          <w:tcPr>
            <w:tcW w:type="dxa" w:w="2880"/>
          </w:tcPr>
          <w:p>
            <w:r>
              <w:t>I’m so sorry about that. The dementia alone is terrible thing to have. An old friend of mine had dementia and COPD. She was in care and had the Covid virus.</w:t>
            </w:r>
          </w:p>
        </w:tc>
      </w:tr>
      <w:tr>
        <w:tc>
          <w:tcPr>
            <w:tcW w:type="dxa" w:w="2880"/>
          </w:tcPr>
          <w:p>
            <w:r>
              <w:t>3948</w:t>
            </w:r>
          </w:p>
        </w:tc>
        <w:tc>
          <w:tcPr>
            <w:tcW w:type="dxa" w:w="2880"/>
          </w:tcPr>
          <w:p>
            <w:r>
              <w:t>2020-04-30</w:t>
            </w:r>
          </w:p>
        </w:tc>
        <w:tc>
          <w:tcPr>
            <w:tcW w:type="dxa" w:w="2880"/>
          </w:tcPr>
          <w:p>
            <w:r>
              <w:t>Not sure your point, but if an 85 year old with dementia and stage four cancer died and happened to also have a case of CoVid, no competent, ethical medical examiner, pre-Pandemic, would have dreamed of calling it a CoVid death - but this happens now every day. A big problem.</w:t>
            </w:r>
          </w:p>
        </w:tc>
      </w:tr>
      <w:tr>
        <w:tc>
          <w:tcPr>
            <w:tcW w:type="dxa" w:w="2880"/>
          </w:tcPr>
          <w:p>
            <w:r>
              <w:t>3949</w:t>
            </w:r>
          </w:p>
        </w:tc>
        <w:tc>
          <w:tcPr>
            <w:tcW w:type="dxa" w:w="2880"/>
          </w:tcPr>
          <w:p>
            <w:r>
              <w:t>2020-04-28</w:t>
            </w:r>
          </w:p>
        </w:tc>
        <w:tc>
          <w:tcPr>
            <w:tcW w:type="dxa" w:w="2880"/>
          </w:tcPr>
          <w:p>
            <w:r>
              <w:t>I know that feeling you have about your mom. Mine has dementia too and is in assisted living. They’ve had positive Covid staff and residents. Very scary. Hoping she’ll know who I am when I can finally go visit her again.</w:t>
            </w:r>
          </w:p>
        </w:tc>
      </w:tr>
      <w:tr>
        <w:tc>
          <w:tcPr>
            <w:tcW w:type="dxa" w:w="2880"/>
          </w:tcPr>
          <w:p>
            <w:r>
              <w:t>3950</w:t>
            </w:r>
          </w:p>
        </w:tc>
        <w:tc>
          <w:tcPr>
            <w:tcW w:type="dxa" w:w="2880"/>
          </w:tcPr>
          <w:p>
            <w:r>
              <w:t>2020-04-27</w:t>
            </w:r>
          </w:p>
        </w:tc>
        <w:tc>
          <w:tcPr>
            <w:tcW w:type="dxa" w:w="2880"/>
          </w:tcPr>
          <w:p>
            <w:r>
              <w:t>A colleague of mine lost his elderly mother two weeks ago. she had dementia and was on lots of meds. She was unaware of her surroundings but was in lots of pain. She was refusing food and over a week she passed. A doctor (who didn’t visit) put covid on the death certificate</w:t>
            </w:r>
          </w:p>
        </w:tc>
      </w:tr>
      <w:tr>
        <w:tc>
          <w:tcPr>
            <w:tcW w:type="dxa" w:w="2880"/>
          </w:tcPr>
          <w:p>
            <w:r>
              <w:t>3951</w:t>
            </w:r>
          </w:p>
        </w:tc>
        <w:tc>
          <w:tcPr>
            <w:tcW w:type="dxa" w:w="2880"/>
          </w:tcPr>
          <w:p>
            <w:r>
              <w:t>2020-04-25</w:t>
            </w:r>
          </w:p>
        </w:tc>
        <w:tc>
          <w:tcPr>
            <w:tcW w:type="dxa" w:w="2880"/>
          </w:tcPr>
          <w:p>
            <w:r>
              <w:t>Pile something on top of the lawless, democracy-crushing dementia douchebag POTUS, COVID-19 pandemic, Chernobyl fires, locusts, drought, famine, and coming hunger crisis? No, thanks.</w:t>
            </w:r>
          </w:p>
        </w:tc>
      </w:tr>
      <w:tr>
        <w:tc>
          <w:tcPr>
            <w:tcW w:type="dxa" w:w="2880"/>
          </w:tcPr>
          <w:p>
            <w:r>
              <w:t>3952</w:t>
            </w:r>
          </w:p>
        </w:tc>
        <w:tc>
          <w:tcPr>
            <w:tcW w:type="dxa" w:w="2880"/>
          </w:tcPr>
          <w:p>
            <w:r>
              <w:t>2020-04-25</w:t>
            </w:r>
          </w:p>
        </w:tc>
        <w:tc>
          <w:tcPr>
            <w:tcW w:type="dxa" w:w="2880"/>
          </w:tcPr>
          <w:p>
            <w:r>
              <w:t xml:space="preserve">Dementia may increase the risk of contracting COVID-19. Some individuals may be unable to follow the recommendations to reduce transmission: hand hygiene; covering one's mouth and nose when coughing; and physical distancing. Wandering may undermine efforts to isolate. </w:t>
            </w:r>
          </w:p>
        </w:tc>
      </w:tr>
      <w:tr>
        <w:tc>
          <w:tcPr>
            <w:tcW w:type="dxa" w:w="2880"/>
          </w:tcPr>
          <w:p>
            <w:r>
              <w:t>3953</w:t>
            </w:r>
          </w:p>
        </w:tc>
        <w:tc>
          <w:tcPr>
            <w:tcW w:type="dxa" w:w="2880"/>
          </w:tcPr>
          <w:p>
            <w:r>
              <w:t>2020-04-23</w:t>
            </w:r>
          </w:p>
        </w:tc>
        <w:tc>
          <w:tcPr>
            <w:tcW w:type="dxa" w:w="2880"/>
          </w:tcPr>
          <w:p>
            <w:r>
              <w:t>How do you determine if Covid killed the person? Caryying does not = cause. A Doctor has to be clear of the CAUSE. With Dementia, in the last stages its often pneumonia that is the cause of death. Now seeing pneumonia reclassified as Covid. Why?</w:t>
            </w:r>
          </w:p>
        </w:tc>
      </w:tr>
      <w:tr>
        <w:tc>
          <w:tcPr>
            <w:tcW w:type="dxa" w:w="2880"/>
          </w:tcPr>
          <w:p>
            <w:r>
              <w:t>3954</w:t>
            </w:r>
          </w:p>
        </w:tc>
        <w:tc>
          <w:tcPr>
            <w:tcW w:type="dxa" w:w="2880"/>
          </w:tcPr>
          <w:p>
            <w:r>
              <w:t>2020-04-22</w:t>
            </w:r>
          </w:p>
        </w:tc>
        <w:tc>
          <w:tcPr>
            <w:tcW w:type="dxa" w:w="2880"/>
          </w:tcPr>
          <w:p>
            <w:r>
              <w:t>Assessing capacity a real problem- telephone clinic -elderly patients wife answers-husband has memory issues or mild dementia- do you - speak to wife and make sensible joint decision, defer opd post Covid whenever that may be or contact the GP- can be a minefield.</w:t>
            </w:r>
          </w:p>
        </w:tc>
      </w:tr>
      <w:tr>
        <w:tc>
          <w:tcPr>
            <w:tcW w:type="dxa" w:w="2880"/>
          </w:tcPr>
          <w:p>
            <w:r>
              <w:t>3955</w:t>
            </w:r>
          </w:p>
        </w:tc>
        <w:tc>
          <w:tcPr>
            <w:tcW w:type="dxa" w:w="2880"/>
          </w:tcPr>
          <w:p>
            <w:r>
              <w:t>2020-04-21</w:t>
            </w:r>
          </w:p>
        </w:tc>
        <w:tc>
          <w:tcPr>
            <w:tcW w:type="dxa" w:w="2880"/>
          </w:tcPr>
          <w:p>
            <w:r>
              <w:t>Hahahaaaa! He’s not even going to be the demonicrat nominee! Reminds of his FAKE handling of COVID-19. Now he’s making up his make believe VP. Where’s the make believe cabinet? They say ‘dementia life’ is often better’n real life.</w:t>
            </w:r>
          </w:p>
        </w:tc>
      </w:tr>
      <w:tr>
        <w:tc>
          <w:tcPr>
            <w:tcW w:type="dxa" w:w="2880"/>
          </w:tcPr>
          <w:p>
            <w:r>
              <w:t>3956</w:t>
            </w:r>
          </w:p>
        </w:tc>
        <w:tc>
          <w:tcPr>
            <w:tcW w:type="dxa" w:w="2880"/>
          </w:tcPr>
          <w:p>
            <w:r>
              <w:t>2020-04-21</w:t>
            </w:r>
          </w:p>
        </w:tc>
        <w:tc>
          <w:tcPr>
            <w:tcW w:type="dxa" w:w="2880"/>
          </w:tcPr>
          <w:p>
            <w:r>
              <w:t>For goodness sake when will you understand the whole scenario with care homes?most are privately owned and how do you determine if a resident has died of Covid-19 or end of life dementia ? Many staff of care homes are not medically qualified but do a sterling job!</w:t>
            </w:r>
          </w:p>
        </w:tc>
      </w:tr>
      <w:tr>
        <w:tc>
          <w:tcPr>
            <w:tcW w:type="dxa" w:w="2880"/>
          </w:tcPr>
          <w:p>
            <w:r>
              <w:t>3957</w:t>
            </w:r>
          </w:p>
        </w:tc>
        <w:tc>
          <w:tcPr>
            <w:tcW w:type="dxa" w:w="2880"/>
          </w:tcPr>
          <w:p>
            <w:r>
              <w:t>2020-04-21</w:t>
            </w:r>
          </w:p>
        </w:tc>
        <w:tc>
          <w:tcPr>
            <w:tcW w:type="dxa" w:w="2880"/>
          </w:tcPr>
          <w:p>
            <w:r>
              <w:t xml:space="preserve">An employee of mine said the same. grandmother was in a care home, end of life, seriously ill with dementia,she got covid and passed.cause of death given Covid when she was going to pass anyway due to her end of life situation.. </w:t>
            </w:r>
          </w:p>
        </w:tc>
      </w:tr>
      <w:tr>
        <w:tc>
          <w:tcPr>
            <w:tcW w:type="dxa" w:w="2880"/>
          </w:tcPr>
          <w:p>
            <w:r>
              <w:t>3958</w:t>
            </w:r>
          </w:p>
        </w:tc>
        <w:tc>
          <w:tcPr>
            <w:tcW w:type="dxa" w:w="2880"/>
          </w:tcPr>
          <w:p>
            <w:r>
              <w:t>2020-04-20</w:t>
            </w:r>
          </w:p>
        </w:tc>
        <w:tc>
          <w:tcPr>
            <w:tcW w:type="dxa" w:w="2880"/>
          </w:tcPr>
          <w:p>
            <w:r>
              <w:t>Any PCP's out there have *those patients* who drive you nuts because they're nuts AND medically complex but for some odd reason u can't help but love them and they r ur fav....yeah 1 of mine (ESRD/HIV/dementia) just spiked temp -&amp;gt; COVID likely - going to ED and I'm worried</w:t>
            </w:r>
          </w:p>
        </w:tc>
      </w:tr>
      <w:tr>
        <w:tc>
          <w:tcPr>
            <w:tcW w:type="dxa" w:w="2880"/>
          </w:tcPr>
          <w:p>
            <w:r>
              <w:t>3959</w:t>
            </w:r>
          </w:p>
        </w:tc>
        <w:tc>
          <w:tcPr>
            <w:tcW w:type="dxa" w:w="2880"/>
          </w:tcPr>
          <w:p>
            <w:r>
              <w:t>2020-04-19</w:t>
            </w:r>
          </w:p>
        </w:tc>
        <w:tc>
          <w:tcPr>
            <w:tcW w:type="dxa" w:w="2880"/>
          </w:tcPr>
          <w:p>
            <w:r>
              <w:t xml:space="preserve">#COVID should make us re-examine how we treat the #elderly we will ALL be old one day. We #warehouse people. It’s #shameful and at @SavonixInc we are dedicated to the #dignity of our #elderly #ethics #nursinghomes #dementia </w:t>
            </w:r>
          </w:p>
        </w:tc>
      </w:tr>
      <w:tr>
        <w:tc>
          <w:tcPr>
            <w:tcW w:type="dxa" w:w="2880"/>
          </w:tcPr>
          <w:p>
            <w:r>
              <w:t>3960</w:t>
            </w:r>
          </w:p>
        </w:tc>
        <w:tc>
          <w:tcPr>
            <w:tcW w:type="dxa" w:w="2880"/>
          </w:tcPr>
          <w:p>
            <w:r>
              <w:t>2020-04-18</w:t>
            </w:r>
          </w:p>
        </w:tc>
        <w:tc>
          <w:tcPr>
            <w:tcW w:type="dxa" w:w="2880"/>
          </w:tcPr>
          <w:p>
            <w:r>
              <w:t>This virus couldn't be more real. Don't fall for the rednecks' conspiracies. Friend of mine's father was admitted to hospital bc of dementia. Last time they saw him. He died alone, a week later, of Covid 19.</w:t>
            </w:r>
          </w:p>
        </w:tc>
      </w:tr>
      <w:tr>
        <w:tc>
          <w:tcPr>
            <w:tcW w:type="dxa" w:w="2880"/>
          </w:tcPr>
          <w:p>
            <w:r>
              <w:t>3961</w:t>
            </w:r>
          </w:p>
        </w:tc>
        <w:tc>
          <w:tcPr>
            <w:tcW w:type="dxa" w:w="2880"/>
          </w:tcPr>
          <w:p>
            <w:r>
              <w:t>2020-04-18</w:t>
            </w:r>
          </w:p>
        </w:tc>
        <w:tc>
          <w:tcPr>
            <w:tcW w:type="dxa" w:w="2880"/>
          </w:tcPr>
          <w:p>
            <w:r>
              <w:t>Mi grandad as passed away today, he ad been poorly for a few years now wi dementia. This #Covid_19 was too much to overcome, he was an amazin bloke! Care homes are been decimated n so many families like mine av lost loved ones. Thank you NHS for lookin after him at the end.</w:t>
            </w:r>
          </w:p>
        </w:tc>
      </w:tr>
      <w:tr>
        <w:tc>
          <w:tcPr>
            <w:tcW w:type="dxa" w:w="2880"/>
          </w:tcPr>
          <w:p>
            <w:r>
              <w:t>3962</w:t>
            </w:r>
          </w:p>
        </w:tc>
        <w:tc>
          <w:tcPr>
            <w:tcW w:type="dxa" w:w="2880"/>
          </w:tcPr>
          <w:p>
            <w:r>
              <w:t>2020-04-17</w:t>
            </w:r>
          </w:p>
        </w:tc>
        <w:tc>
          <w:tcPr>
            <w:tcW w:type="dxa" w:w="2880"/>
          </w:tcPr>
          <w:p>
            <w:r>
              <w:t>Or the ones who die from every affliction in the universe, don’t forget to add those deaths to the Covid numbers. You people are unhinged, and it will only get worse with your Dementia riddled nominee in November. #wheresjoe</w:t>
            </w:r>
          </w:p>
        </w:tc>
      </w:tr>
      <w:tr>
        <w:tc>
          <w:tcPr>
            <w:tcW w:type="dxa" w:w="2880"/>
          </w:tcPr>
          <w:p>
            <w:r>
              <w:t>3963</w:t>
            </w:r>
          </w:p>
        </w:tc>
        <w:tc>
          <w:tcPr>
            <w:tcW w:type="dxa" w:w="2880"/>
          </w:tcPr>
          <w:p>
            <w:r>
              <w:t>2020-04-12</w:t>
            </w:r>
          </w:p>
        </w:tc>
        <w:tc>
          <w:tcPr>
            <w:tcW w:type="dxa" w:w="2880"/>
          </w:tcPr>
          <w:p>
            <w:r>
              <w:t>Robin Armstrong, a physician, prominent GOP activist and medical dir. of the #Texas nursing home said some suffer from dementia. In some cases, he did not discuss prescribing #hydrochloroquine with anyone at all. "It's not required," he said. #Covid_19</w:t>
            </w:r>
          </w:p>
        </w:tc>
      </w:tr>
      <w:tr>
        <w:tc>
          <w:tcPr>
            <w:tcW w:type="dxa" w:w="2880"/>
          </w:tcPr>
          <w:p>
            <w:r>
              <w:t>3964</w:t>
            </w:r>
          </w:p>
        </w:tc>
        <w:tc>
          <w:tcPr>
            <w:tcW w:type="dxa" w:w="2880"/>
          </w:tcPr>
          <w:p>
            <w:r>
              <w:t>2020-04-08</w:t>
            </w:r>
          </w:p>
        </w:tc>
        <w:tc>
          <w:tcPr>
            <w:tcW w:type="dxa" w:w="2880"/>
          </w:tcPr>
          <w:p>
            <w:r>
              <w:t>Delirium caused by hypoxia, a prominent clinical feature of COVID-19, could complicate the presentation of dementia, increasing the suffering of the people living with #dementia and the need for dementia support. #COVID19 #delirium</w:t>
            </w:r>
          </w:p>
        </w:tc>
      </w:tr>
      <w:tr>
        <w:tc>
          <w:tcPr>
            <w:tcW w:type="dxa" w:w="2880"/>
          </w:tcPr>
          <w:p>
            <w:r>
              <w:t>3965</w:t>
            </w:r>
          </w:p>
        </w:tc>
        <w:tc>
          <w:tcPr>
            <w:tcW w:type="dxa" w:w="2880"/>
          </w:tcPr>
          <w:p>
            <w:r>
              <w:t>2020-03-24</w:t>
            </w:r>
          </w:p>
        </w:tc>
        <w:tc>
          <w:tcPr>
            <w:tcW w:type="dxa" w:w="2880"/>
          </w:tcPr>
          <w:p>
            <w:r>
              <w:t xml:space="preserve">They were waiting until the debate because they were sure he had dementia and would collapse on air, but now they've used those same powers of perception to determine Americans don't like his COVID response. </w:t>
            </w:r>
          </w:p>
        </w:tc>
      </w:tr>
      <w:tr>
        <w:tc>
          <w:tcPr>
            <w:tcW w:type="dxa" w:w="2880"/>
          </w:tcPr>
          <w:p>
            <w:r>
              <w:t>3966</w:t>
            </w:r>
          </w:p>
        </w:tc>
        <w:tc>
          <w:tcPr>
            <w:tcW w:type="dxa" w:w="2880"/>
          </w:tcPr>
          <w:p>
            <w:r>
              <w:t>2020-03-22</w:t>
            </w:r>
          </w:p>
        </w:tc>
        <w:tc>
          <w:tcPr>
            <w:tcW w:type="dxa" w:w="2880"/>
          </w:tcPr>
          <w:p>
            <w:r>
              <w:t>But Twitter assured me he has super-dementia, covid-19, is suffering an overdose after taking amphetamines to let him win the debate against Bernie, and is also dead /s</w:t>
            </w:r>
          </w:p>
        </w:tc>
      </w:tr>
      <w:tr>
        <w:tc>
          <w:tcPr>
            <w:tcW w:type="dxa" w:w="2880"/>
          </w:tcPr>
          <w:p>
            <w:r>
              <w:t>3967</w:t>
            </w:r>
          </w:p>
        </w:tc>
        <w:tc>
          <w:tcPr>
            <w:tcW w:type="dxa" w:w="2880"/>
          </w:tcPr>
          <w:p>
            <w:r>
              <w:t>2020-04-20</w:t>
            </w:r>
          </w:p>
        </w:tc>
        <w:tc>
          <w:tcPr>
            <w:tcW w:type="dxa" w:w="2880"/>
          </w:tcPr>
          <w:p>
            <w:r>
              <w:t>Dementia is a minefield on its own but we know a lot about the disease and very little about corona! Social media goes a long way in feeling telling children in a simple way .</w:t>
            </w:r>
          </w:p>
        </w:tc>
      </w:tr>
      <w:tr>
        <w:tc>
          <w:tcPr>
            <w:tcW w:type="dxa" w:w="2880"/>
          </w:tcPr>
          <w:p>
            <w:r>
              <w:t>3968</w:t>
            </w:r>
          </w:p>
        </w:tc>
        <w:tc>
          <w:tcPr>
            <w:tcW w:type="dxa" w:w="2880"/>
          </w:tcPr>
          <w:p>
            <w:r>
              <w:t>2020-04-15</w:t>
            </w:r>
          </w:p>
        </w:tc>
        <w:tc>
          <w:tcPr>
            <w:tcW w:type="dxa" w:w="2880"/>
          </w:tcPr>
          <w:p>
            <w:r>
              <w:t>Larry, if we Critically think about this, they are Propping up a guy w/Dimentia who has videos of him groping little girls, on tape bribing UKR w/US tax $for 1 Bill or Fire Prosecutor, YET this is the Nominee? And w/Corona they can hide him? Setting him up for when indictments??</w:t>
            </w:r>
          </w:p>
        </w:tc>
      </w:tr>
      <w:tr>
        <w:tc>
          <w:tcPr>
            <w:tcW w:type="dxa" w:w="2880"/>
          </w:tcPr>
          <w:p>
            <w:r>
              <w:t>3969</w:t>
            </w:r>
          </w:p>
        </w:tc>
        <w:tc>
          <w:tcPr>
            <w:tcW w:type="dxa" w:w="2880"/>
          </w:tcPr>
          <w:p>
            <w:r>
              <w:t>2020-03-14</w:t>
            </w:r>
          </w:p>
        </w:tc>
        <w:tc>
          <w:tcPr>
            <w:tcW w:type="dxa" w:w="2880"/>
          </w:tcPr>
          <w:p>
            <w:r>
              <w:t xml:space="preserve">No, that’s your @TheDemocrats nominees. 2 old white men. 1 commie and 1 with dementia The corona team is made up of talented doctors and scientists. You really disappoint me. </w:t>
            </w:r>
          </w:p>
        </w:tc>
      </w:tr>
      <w:tr>
        <w:tc>
          <w:tcPr>
            <w:tcW w:type="dxa" w:w="2880"/>
          </w:tcPr>
          <w:p>
            <w:r>
              <w:t>3970</w:t>
            </w:r>
          </w:p>
        </w:tc>
        <w:tc>
          <w:tcPr>
            <w:tcW w:type="dxa" w:w="2880"/>
          </w:tcPr>
          <w:p>
            <w:r>
              <w:t>2020-03-09</w:t>
            </w:r>
          </w:p>
        </w:tc>
        <w:tc>
          <w:tcPr>
            <w:tcW w:type="dxa" w:w="2880"/>
          </w:tcPr>
          <w:p>
            <w:r>
              <w:t>I wish they'd make up their mind. Are we responsible for: Floods Earthquakes Corona Virus Lightning Diminution of the 'family' Famines Early onset dementia Paralysis Death A gay 'agenda' Pastel colours Boy bands Forest fires Tsunamis Books I'm exhausted trying to keep up!</w:t>
            </w:r>
          </w:p>
        </w:tc>
      </w:tr>
      <w:tr>
        <w:tc>
          <w:tcPr>
            <w:tcW w:type="dxa" w:w="2880"/>
          </w:tcPr>
          <w:p>
            <w:r>
              <w:t>3971</w:t>
            </w:r>
          </w:p>
        </w:tc>
        <w:tc>
          <w:tcPr>
            <w:tcW w:type="dxa" w:w="2880"/>
          </w:tcPr>
          <w:p>
            <w:r>
              <w:t>2020-09-07</w:t>
            </w:r>
          </w:p>
        </w:tc>
        <w:tc>
          <w:tcPr>
            <w:tcW w:type="dxa" w:w="2880"/>
          </w:tcPr>
          <w:p>
            <w:r>
              <w:t>then we're not doing too bad with the long distance, family member with cancer, another with dementia, and trying to navigate a relationship during covid/economic collapse/rise of the dumbass covid numpties. We're going to be fine. I think.</w:t>
            </w:r>
          </w:p>
        </w:tc>
      </w:tr>
      <w:tr>
        <w:tc>
          <w:tcPr>
            <w:tcW w:type="dxa" w:w="2880"/>
          </w:tcPr>
          <w:p>
            <w:r>
              <w:t>3972</w:t>
            </w:r>
          </w:p>
        </w:tc>
        <w:tc>
          <w:tcPr>
            <w:tcW w:type="dxa" w:w="2880"/>
          </w:tcPr>
          <w:p>
            <w:r>
              <w:t>2020-09-07</w:t>
            </w:r>
          </w:p>
        </w:tc>
        <w:tc>
          <w:tcPr>
            <w:tcW w:type="dxa" w:w="2880"/>
          </w:tcPr>
          <w:p>
            <w:r>
              <w:t>Ex. If a 93 year old grandparent passes from dementia, it’s listed as COVID. Also, if someone dies in a motorcycle crash, that too, is listed as COVID. When family members hear that their loved ones passed from COVID, two things will happen:</w:t>
            </w:r>
          </w:p>
        </w:tc>
      </w:tr>
      <w:tr>
        <w:tc>
          <w:tcPr>
            <w:tcW w:type="dxa" w:w="2880"/>
          </w:tcPr>
          <w:p>
            <w:r>
              <w:t>3973</w:t>
            </w:r>
          </w:p>
        </w:tc>
        <w:tc>
          <w:tcPr>
            <w:tcW w:type="dxa" w:w="2880"/>
          </w:tcPr>
          <w:p>
            <w:r>
              <w:t>2020-09-06</w:t>
            </w:r>
          </w:p>
        </w:tc>
        <w:tc>
          <w:tcPr>
            <w:tcW w:type="dxa" w:w="2880"/>
          </w:tcPr>
          <w:p>
            <w:r>
              <w:t>You're too ignorant to understand that more than 5 million people have been diagnosed with Covid, several 100k, beyond the 188k that have died, have interstitial lung disease, cardiomegaly, early onset dementia and stroke. Continue to be an idiot and put your family at risk.</w:t>
            </w:r>
          </w:p>
        </w:tc>
      </w:tr>
      <w:tr>
        <w:tc>
          <w:tcPr>
            <w:tcW w:type="dxa" w:w="2880"/>
          </w:tcPr>
          <w:p>
            <w:r>
              <w:t>3974</w:t>
            </w:r>
          </w:p>
        </w:tc>
        <w:tc>
          <w:tcPr>
            <w:tcW w:type="dxa" w:w="2880"/>
          </w:tcPr>
          <w:p>
            <w:r>
              <w:t>2020-09-06</w:t>
            </w:r>
          </w:p>
        </w:tc>
        <w:tc>
          <w:tcPr>
            <w:tcW w:type="dxa" w:w="2880"/>
          </w:tcPr>
          <w:p>
            <w:r>
              <w:t>Based on a risk assessment,the family member in full PPE should visit the top floor to see their loved one.The resident might be distressed due to COVID restrictions or even missing families.The negative effect that staff in full PPE has on residents with dementia is beyond words</w:t>
            </w:r>
          </w:p>
        </w:tc>
      </w:tr>
      <w:tr>
        <w:tc>
          <w:tcPr>
            <w:tcW w:type="dxa" w:w="2880"/>
          </w:tcPr>
          <w:p>
            <w:r>
              <w:t>3975</w:t>
            </w:r>
          </w:p>
        </w:tc>
        <w:tc>
          <w:tcPr>
            <w:tcW w:type="dxa" w:w="2880"/>
          </w:tcPr>
          <w:p>
            <w:r>
              <w:t>2020-09-06</w:t>
            </w:r>
          </w:p>
        </w:tc>
        <w:tc>
          <w:tcPr>
            <w:tcW w:type="dxa" w:w="2880"/>
          </w:tcPr>
          <w:p>
            <w:r>
              <w:t>I cannot wait to welcome our amazing @Wellbeing_AUKS members back. We have lost some of our dear beloved extended family members who were living in care homes to Covid. But we have lost far more to the social death people with #dementia have experienced in the pandemic.</w:t>
            </w:r>
          </w:p>
        </w:tc>
      </w:tr>
      <w:tr>
        <w:tc>
          <w:tcPr>
            <w:tcW w:type="dxa" w:w="2880"/>
          </w:tcPr>
          <w:p>
            <w:r>
              <w:t>3976</w:t>
            </w:r>
          </w:p>
        </w:tc>
        <w:tc>
          <w:tcPr>
            <w:tcW w:type="dxa" w:w="2880"/>
          </w:tcPr>
          <w:p>
            <w:r>
              <w:t>2020-09-06</w:t>
            </w:r>
          </w:p>
        </w:tc>
        <w:tc>
          <w:tcPr>
            <w:tcW w:type="dxa" w:w="2880"/>
          </w:tcPr>
          <w:p>
            <w:r>
              <w:t>I would love to know dementia sufferers ‘covid’ death numbers. The wonderful thing about this cohort is that no one believes a word that they say, if they can speak at all,  and  non-family ( and  sometimes family too) tend to think it’s cruel to prolong their lives.</w:t>
            </w:r>
          </w:p>
        </w:tc>
      </w:tr>
      <w:tr>
        <w:tc>
          <w:tcPr>
            <w:tcW w:type="dxa" w:w="2880"/>
          </w:tcPr>
          <w:p>
            <w:r>
              <w:t>3977</w:t>
            </w:r>
          </w:p>
        </w:tc>
        <w:tc>
          <w:tcPr>
            <w:tcW w:type="dxa" w:w="2880"/>
          </w:tcPr>
          <w:p>
            <w:r>
              <w:t>2020-09-06</w:t>
            </w:r>
          </w:p>
        </w:tc>
        <w:tc>
          <w:tcPr>
            <w:tcW w:type="dxa" w:w="2880"/>
          </w:tcPr>
          <w:p>
            <w:r>
              <w:t>A friends father passed recently in aged care, he was not allowed visits from his family, they tested him every three days, he was alone, barely spoke English, he tested positive eventually but he died of neglect, not freaking covid, he was 84 with dementia, this is sick stuff</w:t>
            </w:r>
          </w:p>
        </w:tc>
      </w:tr>
      <w:tr>
        <w:tc>
          <w:tcPr>
            <w:tcW w:type="dxa" w:w="2880"/>
          </w:tcPr>
          <w:p>
            <w:r>
              <w:t>3978</w:t>
            </w:r>
          </w:p>
        </w:tc>
        <w:tc>
          <w:tcPr>
            <w:tcW w:type="dxa" w:w="2880"/>
          </w:tcPr>
          <w:p>
            <w:r>
              <w:t>2020-09-04</w:t>
            </w:r>
          </w:p>
        </w:tc>
        <w:tc>
          <w:tcPr>
            <w:tcW w:type="dxa" w:w="2880"/>
          </w:tcPr>
          <w:p>
            <w:r>
              <w:t xml:space="preserve">The challenges of COVID-19 for people with Dementia with Lewy Bodies and family caregivers </w:t>
            </w:r>
          </w:p>
        </w:tc>
      </w:tr>
      <w:tr>
        <w:tc>
          <w:tcPr>
            <w:tcW w:type="dxa" w:w="2880"/>
          </w:tcPr>
          <w:p>
            <w:r>
              <w:t>3979</w:t>
            </w:r>
          </w:p>
        </w:tc>
        <w:tc>
          <w:tcPr>
            <w:tcW w:type="dxa" w:w="2880"/>
          </w:tcPr>
          <w:p>
            <w:r>
              <w:t>2020-09-04</w:t>
            </w:r>
          </w:p>
        </w:tc>
        <w:tc>
          <w:tcPr>
            <w:tcW w:type="dxa" w:w="2880"/>
          </w:tcPr>
          <w:p>
            <w:r>
              <w:t>Yeah all go to the pub! You can’t catch covid in the pub! However if your in a care home and have already had covid you can still catch it in the garden! Fresh air is bad the elderly with dementia apparently! Seeing your family is very dangerous #freeDonald</w:t>
            </w:r>
          </w:p>
        </w:tc>
      </w:tr>
      <w:tr>
        <w:tc>
          <w:tcPr>
            <w:tcW w:type="dxa" w:w="2880"/>
          </w:tcPr>
          <w:p>
            <w:r>
              <w:t>3980</w:t>
            </w:r>
          </w:p>
        </w:tc>
        <w:tc>
          <w:tcPr>
            <w:tcW w:type="dxa" w:w="2880"/>
          </w:tcPr>
          <w:p>
            <w:r>
              <w:t>2020-09-04</w:t>
            </w:r>
          </w:p>
        </w:tc>
        <w:tc>
          <w:tcPr>
            <w:tcW w:type="dxa" w:w="2880"/>
          </w:tcPr>
          <w:p>
            <w:r>
              <w:t xml:space="preserve">Researchers at @ucl have developed a decision guide to help family carers of people with dementia during the pandemic. The guide covers a number of decisions carers may need to make if the person they are caring for has/is suspected to have COVID-19 </w:t>
            </w:r>
          </w:p>
        </w:tc>
      </w:tr>
      <w:tr>
        <w:tc>
          <w:tcPr>
            <w:tcW w:type="dxa" w:w="2880"/>
          </w:tcPr>
          <w:p>
            <w:r>
              <w:t>3981</w:t>
            </w:r>
          </w:p>
        </w:tc>
        <w:tc>
          <w:tcPr>
            <w:tcW w:type="dxa" w:w="2880"/>
          </w:tcPr>
          <w:p>
            <w:r>
              <w:t>2020-09-04</w:t>
            </w:r>
          </w:p>
        </w:tc>
        <w:tc>
          <w:tcPr>
            <w:tcW w:type="dxa" w:w="2880"/>
          </w:tcPr>
          <w:p>
            <w:r>
              <w:t>Ostrich's Mobility Scooter Classic Ex allows you to enjoy the freedom of mobility. #elderly #elderlycare #seniorcare #healthcare #seniorliving #homecare #care #health #love #eldercare #seniors #assistedliving #dementia #family #caregiving #covid #care</w:t>
            </w:r>
          </w:p>
        </w:tc>
      </w:tr>
      <w:tr>
        <w:tc>
          <w:tcPr>
            <w:tcW w:type="dxa" w:w="2880"/>
          </w:tcPr>
          <w:p>
            <w:r>
              <w:t>3982</w:t>
            </w:r>
          </w:p>
        </w:tc>
        <w:tc>
          <w:tcPr>
            <w:tcW w:type="dxa" w:w="2880"/>
          </w:tcPr>
          <w:p>
            <w:r>
              <w:t>2020-09-04</w:t>
            </w:r>
          </w:p>
        </w:tc>
        <w:tc>
          <w:tcPr>
            <w:tcW w:type="dxa" w:w="2880"/>
          </w:tcPr>
          <w:p>
            <w:r>
              <w:t>That's just ridiculous - after what happened at the beginning of the year. Surely all those Nightingale Hospitals should be utilised instead of sending people with COVID to #carehomes homes. Loved ones can't even see their family yet and they want to add this to the mix!</w:t>
            </w:r>
          </w:p>
        </w:tc>
      </w:tr>
      <w:tr>
        <w:tc>
          <w:tcPr>
            <w:tcW w:type="dxa" w:w="2880"/>
          </w:tcPr>
          <w:p>
            <w:r>
              <w:t>3983</w:t>
            </w:r>
          </w:p>
        </w:tc>
        <w:tc>
          <w:tcPr>
            <w:tcW w:type="dxa" w:w="2880"/>
          </w:tcPr>
          <w:p>
            <w:r>
              <w:t>2020-09-04</w:t>
            </w:r>
          </w:p>
        </w:tc>
        <w:tc>
          <w:tcPr>
            <w:tcW w:type="dxa" w:w="2880"/>
          </w:tcPr>
          <w:p>
            <w:r>
              <w:t>Supporting family carers of people living with #dementia to make difficult decisions during COVID-19 @alzheimerssoc</w:t>
            </w:r>
          </w:p>
        </w:tc>
      </w:tr>
      <w:tr>
        <w:tc>
          <w:tcPr>
            <w:tcW w:type="dxa" w:w="2880"/>
          </w:tcPr>
          <w:p>
            <w:r>
              <w:t>3984</w:t>
            </w:r>
          </w:p>
        </w:tc>
        <w:tc>
          <w:tcPr>
            <w:tcW w:type="dxa" w:w="2880"/>
          </w:tcPr>
          <w:p>
            <w:r>
              <w:t>2020-09-04</w:t>
            </w:r>
          </w:p>
        </w:tc>
        <w:tc>
          <w:tcPr>
            <w:tcW w:type="dxa" w:w="2880"/>
          </w:tcPr>
          <w:p>
            <w:r>
              <w:t>People go through grief of many sorts every day. A great deal of it caused by the way we’ve dealt with Covid, is the grief of someone whose family member’s cancer or dementia has been accelerated by this mass hysteria somehow less than the grief of a Covid sufferer’s family?</w:t>
            </w:r>
          </w:p>
        </w:tc>
      </w:tr>
      <w:tr>
        <w:tc>
          <w:tcPr>
            <w:tcW w:type="dxa" w:w="2880"/>
          </w:tcPr>
          <w:p>
            <w:r>
              <w:t>3985</w:t>
            </w:r>
          </w:p>
        </w:tc>
        <w:tc>
          <w:tcPr>
            <w:tcW w:type="dxa" w:w="2880"/>
          </w:tcPr>
          <w:p>
            <w:r>
              <w:t>2020-09-04</w:t>
            </w:r>
          </w:p>
        </w:tc>
        <w:tc>
          <w:tcPr>
            <w:tcW w:type="dxa" w:w="2880"/>
          </w:tcPr>
          <w:p>
            <w:r>
              <w:t>Family visits are critical to the welfare of dementia patients, they provide stimulation, enrichment and love... whilst we need to continue to protect our vulnerable from Covid-19, in the process we shouldn't rob them of the chance to experience their life.</w:t>
            </w:r>
          </w:p>
        </w:tc>
      </w:tr>
      <w:tr>
        <w:tc>
          <w:tcPr>
            <w:tcW w:type="dxa" w:w="2880"/>
          </w:tcPr>
          <w:p>
            <w:r>
              <w:t>3986</w:t>
            </w:r>
          </w:p>
        </w:tc>
        <w:tc>
          <w:tcPr>
            <w:tcW w:type="dxa" w:w="2880"/>
          </w:tcPr>
          <w:p>
            <w:r>
              <w:t>2020-09-04</w:t>
            </w:r>
          </w:p>
        </w:tc>
        <w:tc>
          <w:tcPr>
            <w:tcW w:type="dxa" w:w="2880"/>
          </w:tcPr>
          <w:p>
            <w:r>
              <w:t>Help care for elderly family member with onset dementia, cant work because of high risk covid, would be amazing bills are stacking up</w:t>
            </w:r>
          </w:p>
        </w:tc>
      </w:tr>
      <w:tr>
        <w:tc>
          <w:tcPr>
            <w:tcW w:type="dxa" w:w="2880"/>
          </w:tcPr>
          <w:p>
            <w:r>
              <w:t>3987</w:t>
            </w:r>
          </w:p>
        </w:tc>
        <w:tc>
          <w:tcPr>
            <w:tcW w:type="dxa" w:w="2880"/>
          </w:tcPr>
          <w:p>
            <w:r>
              <w:t>2020-09-03</w:t>
            </w:r>
          </w:p>
        </w:tc>
        <w:tc>
          <w:tcPr>
            <w:tcW w:type="dxa" w:w="2880"/>
          </w:tcPr>
          <w:p>
            <w:r>
              <w:t>Covid has shone a very strong light on the importance of family carers  and  continued contact with loved ones with dementia especially if in care homes  and  yet many still denied access. Family carers are members of the team, not just 'visitors' #diversealz</w:t>
            </w:r>
          </w:p>
        </w:tc>
      </w:tr>
      <w:tr>
        <w:tc>
          <w:tcPr>
            <w:tcW w:type="dxa" w:w="2880"/>
          </w:tcPr>
          <w:p>
            <w:r>
              <w:t>3988</w:t>
            </w:r>
          </w:p>
        </w:tc>
        <w:tc>
          <w:tcPr>
            <w:tcW w:type="dxa" w:w="2880"/>
          </w:tcPr>
          <w:p>
            <w:r>
              <w:t>2020-09-03</w:t>
            </w:r>
          </w:p>
        </w:tc>
        <w:tc>
          <w:tcPr>
            <w:tcW w:type="dxa" w:w="2880"/>
          </w:tcPr>
          <w:p>
            <w:r>
              <w:t xml:space="preserve">This Hall of Famer would find NBC’s story that his death was due to Covid a complete falsehood. His co morbidity, rare dementia,was the cause. No diagnosis of Covid has been issued by family or his doctors. </w:t>
            </w:r>
          </w:p>
        </w:tc>
      </w:tr>
      <w:tr>
        <w:tc>
          <w:tcPr>
            <w:tcW w:type="dxa" w:w="2880"/>
          </w:tcPr>
          <w:p>
            <w:r>
              <w:t>3989</w:t>
            </w:r>
          </w:p>
        </w:tc>
        <w:tc>
          <w:tcPr>
            <w:tcW w:type="dxa" w:w="2880"/>
          </w:tcPr>
          <w:p>
            <w:r>
              <w:t>2020-09-03</w:t>
            </w:r>
          </w:p>
        </w:tc>
        <w:tc>
          <w:tcPr>
            <w:tcW w:type="dxa" w:w="2880"/>
          </w:tcPr>
          <w:p>
            <w:r>
              <w:t>SHE DIDN’T HAVE ADVANCED DEMENTIA...likely delirium (COVID). She was referred for hospice care due to her “advanced dementia,” poor functional status, and “poor prognosis.” The family was told nothing could be done, “her kidneys were failing and she was going to die” 4</w:t>
            </w:r>
          </w:p>
        </w:tc>
      </w:tr>
      <w:tr>
        <w:tc>
          <w:tcPr>
            <w:tcW w:type="dxa" w:w="2880"/>
          </w:tcPr>
          <w:p>
            <w:r>
              <w:t>3990</w:t>
            </w:r>
          </w:p>
        </w:tc>
        <w:tc>
          <w:tcPr>
            <w:tcW w:type="dxa" w:w="2880"/>
          </w:tcPr>
          <w:p>
            <w:r>
              <w:t>2020-09-03</w:t>
            </w:r>
          </w:p>
        </w:tc>
        <w:tc>
          <w:tcPr>
            <w:tcW w:type="dxa" w:w="2880"/>
          </w:tcPr>
          <w:p>
            <w:r>
              <w:t>The original story I read the family said nothing about fucking covid. It said dementia and Limes disease</w:t>
            </w:r>
          </w:p>
        </w:tc>
      </w:tr>
      <w:tr>
        <w:tc>
          <w:tcPr>
            <w:tcW w:type="dxa" w:w="2880"/>
          </w:tcPr>
          <w:p>
            <w:r>
              <w:t>3991</w:t>
            </w:r>
          </w:p>
        </w:tc>
        <w:tc>
          <w:tcPr>
            <w:tcW w:type="dxa" w:w="2880"/>
          </w:tcPr>
          <w:p>
            <w:r>
              <w:t>2020-09-03</w:t>
            </w:r>
          </w:p>
        </w:tc>
        <w:tc>
          <w:tcPr>
            <w:tcW w:type="dxa" w:w="2880"/>
          </w:tcPr>
          <w:p>
            <w:r>
              <w:t>Let this fact sink in... #MoreThanCare #elderly #elderlycare #seniorcare #healthcare #seniorliving #homecare #care #health #love #eldercare #dementia #family #caregiving #covid #caregiver #aging #dementiacare #alzheimers #caregivers #community #life #wellness #homecareservices</w:t>
            </w:r>
          </w:p>
        </w:tc>
      </w:tr>
      <w:tr>
        <w:tc>
          <w:tcPr>
            <w:tcW w:type="dxa" w:w="2880"/>
          </w:tcPr>
          <w:p>
            <w:r>
              <w:t>3992</w:t>
            </w:r>
          </w:p>
        </w:tc>
        <w:tc>
          <w:tcPr>
            <w:tcW w:type="dxa" w:w="2880"/>
          </w:tcPr>
          <w:p>
            <w:r>
              <w:t>2020-09-03</w:t>
            </w:r>
          </w:p>
        </w:tc>
        <w:tc>
          <w:tcPr>
            <w:tcW w:type="dxa" w:w="2880"/>
          </w:tcPr>
          <w:p>
            <w:r>
              <w:t>Of course he did — Dwayne was caught in a cozy relationship with the Saud family. Lewy Body Dementia — Robin Williams died of that but it wasn’t attributed to covid... huh a wonder why it is now?</w:t>
            </w:r>
          </w:p>
        </w:tc>
      </w:tr>
      <w:tr>
        <w:tc>
          <w:tcPr>
            <w:tcW w:type="dxa" w:w="2880"/>
          </w:tcPr>
          <w:p>
            <w:r>
              <w:t>3993</w:t>
            </w:r>
          </w:p>
        </w:tc>
        <w:tc>
          <w:tcPr>
            <w:tcW w:type="dxa" w:w="2880"/>
          </w:tcPr>
          <w:p>
            <w:r>
              <w:t>2020-09-03</w:t>
            </w:r>
          </w:p>
        </w:tc>
        <w:tc>
          <w:tcPr>
            <w:tcW w:type="dxa" w:w="2880"/>
          </w:tcPr>
          <w:p>
            <w:r>
              <w:t xml:space="preserve">We lost a family member to covid who was in a carehome. He had cancer, dementia and severe asthma. We hadn't been allowed to visit him for months before his death. He was not a 'pussy that got played'. He is, however, hugely missed by his family. This is not a joke. </w:t>
            </w:r>
          </w:p>
        </w:tc>
      </w:tr>
      <w:tr>
        <w:tc>
          <w:tcPr>
            <w:tcW w:type="dxa" w:w="2880"/>
          </w:tcPr>
          <w:p>
            <w:r>
              <w:t>3994</w:t>
            </w:r>
          </w:p>
        </w:tc>
        <w:tc>
          <w:tcPr>
            <w:tcW w:type="dxa" w:w="2880"/>
          </w:tcPr>
          <w:p>
            <w:r>
              <w:t>2020-09-03</w:t>
            </w:r>
          </w:p>
        </w:tc>
        <w:tc>
          <w:tcPr>
            <w:tcW w:type="dxa" w:w="2880"/>
          </w:tcPr>
          <w:p>
            <w:r>
              <w:t>I’m working with a family rn who’s daughter cares for her elderly Dad with Dementia. She’s petrified of getting Covid and making her father sick, and she won’t approach her boss to ask for more flexible working because of the pressure Bojo and Co have placed on depts to return</w:t>
            </w:r>
          </w:p>
        </w:tc>
      </w:tr>
      <w:tr>
        <w:tc>
          <w:tcPr>
            <w:tcW w:type="dxa" w:w="2880"/>
          </w:tcPr>
          <w:p>
            <w:r>
              <w:t>3995</w:t>
            </w:r>
          </w:p>
        </w:tc>
        <w:tc>
          <w:tcPr>
            <w:tcW w:type="dxa" w:w="2880"/>
          </w:tcPr>
          <w:p>
            <w:r>
              <w:t>2020-09-03</w:t>
            </w:r>
          </w:p>
        </w:tc>
        <w:tc>
          <w:tcPr>
            <w:tcW w:type="dxa" w:w="2880"/>
          </w:tcPr>
          <w:p>
            <w:r>
              <w:t>Diane on @bbc5live 8.15am one of most powerful voices I’ve heard thru covid. Re the cold-blooded abandonment of dementia sufferers in care homes by a ‘cruel’ govt who don’t even respond to desperate family pleas. Hundreds isolated, cut off from families  and  ‘dying of loneliness’</w:t>
            </w:r>
          </w:p>
        </w:tc>
      </w:tr>
      <w:tr>
        <w:tc>
          <w:tcPr>
            <w:tcW w:type="dxa" w:w="2880"/>
          </w:tcPr>
          <w:p>
            <w:r>
              <w:t>3996</w:t>
            </w:r>
          </w:p>
        </w:tc>
        <w:tc>
          <w:tcPr>
            <w:tcW w:type="dxa" w:w="2880"/>
          </w:tcPr>
          <w:p>
            <w:r>
              <w:t>2020-09-03</w:t>
            </w:r>
          </w:p>
        </w:tc>
        <w:tc>
          <w:tcPr>
            <w:tcW w:type="dxa" w:w="2880"/>
          </w:tcPr>
          <w:p>
            <w:r>
              <w:t>“It’s family that ties it all together.” Heartbreaking stories of people separated from loved ones in care homes &amp; that listening to families is essential to good quality dementia care. We still don’t have routine, weekly Covid testing in care homes - @MattHancock must get a grip</w:t>
            </w:r>
          </w:p>
        </w:tc>
      </w:tr>
      <w:tr>
        <w:tc>
          <w:tcPr>
            <w:tcW w:type="dxa" w:w="2880"/>
          </w:tcPr>
          <w:p>
            <w:r>
              <w:t>3997</w:t>
            </w:r>
          </w:p>
        </w:tc>
        <w:tc>
          <w:tcPr>
            <w:tcW w:type="dxa" w:w="2880"/>
          </w:tcPr>
          <w:p>
            <w:r>
              <w:t>2020-09-03</w:t>
            </w:r>
          </w:p>
        </w:tc>
        <w:tc>
          <w:tcPr>
            <w:tcW w:type="dxa" w:w="2880"/>
          </w:tcPr>
          <w:p>
            <w:r>
              <w:t>HC are not Gardener. Gardener retired due to covid-19  and  HC med pod work well for dementia recovery, etc. Family member in neighbour can't support HC bcs too bussy  and  too slow. Queen Mom removed HC bcs of Gardener. @AC360 @drsanjaygupta @donlemon @HalaGorani @camanpour @CNN @cnni</w:t>
            </w:r>
          </w:p>
        </w:tc>
      </w:tr>
      <w:tr>
        <w:tc>
          <w:tcPr>
            <w:tcW w:type="dxa" w:w="2880"/>
          </w:tcPr>
          <w:p>
            <w:r>
              <w:t>3998</w:t>
            </w:r>
          </w:p>
        </w:tc>
        <w:tc>
          <w:tcPr>
            <w:tcW w:type="dxa" w:w="2880"/>
          </w:tcPr>
          <w:p>
            <w:r>
              <w:t>2020-09-03</w:t>
            </w:r>
          </w:p>
        </w:tc>
        <w:tc>
          <w:tcPr>
            <w:tcW w:type="dxa" w:w="2880"/>
          </w:tcPr>
          <w:p>
            <w:r>
              <w:t>They said he died of complications of dementia, Lyme disease and COVID19. Yet his family said after he was diagnosed he would be retiring from public life. So how could he have gotten Covid?</w:t>
            </w:r>
          </w:p>
        </w:tc>
      </w:tr>
      <w:tr>
        <w:tc>
          <w:tcPr>
            <w:tcW w:type="dxa" w:w="2880"/>
          </w:tcPr>
          <w:p>
            <w:r>
              <w:t>3999</w:t>
            </w:r>
          </w:p>
        </w:tc>
        <w:tc>
          <w:tcPr>
            <w:tcW w:type="dxa" w:w="2880"/>
          </w:tcPr>
          <w:p>
            <w:r>
              <w:t>2020-09-03</w:t>
            </w:r>
          </w:p>
        </w:tc>
        <w:tc>
          <w:tcPr>
            <w:tcW w:type="dxa" w:w="2880"/>
          </w:tcPr>
          <w:p>
            <w:r>
              <w:t>This is what COVID 19 has done to some families! Loved ones isolated in Care Homes for so long they don’t recognise their family when they see them again. Our mission is to help you keep your family member at home for as long as possible. #dementia #Alzheimers #homecare</w:t>
            </w:r>
          </w:p>
        </w:tc>
      </w:tr>
      <w:tr>
        <w:tc>
          <w:tcPr>
            <w:tcW w:type="dxa" w:w="2880"/>
          </w:tcPr>
          <w:p>
            <w:r>
              <w:t>4000</w:t>
            </w:r>
          </w:p>
        </w:tc>
        <w:tc>
          <w:tcPr>
            <w:tcW w:type="dxa" w:w="2880"/>
          </w:tcPr>
          <w:p>
            <w:r>
              <w:t>2020-09-03</w:t>
            </w:r>
          </w:p>
        </w:tc>
        <w:tc>
          <w:tcPr>
            <w:tcW w:type="dxa" w:w="2880"/>
          </w:tcPr>
          <w:p>
            <w:r>
              <w:t xml:space="preserve">the release from the family through the Hall said COVID and dementia </w:t>
            </w:r>
          </w:p>
        </w:tc>
      </w:tr>
      <w:tr>
        <w:tc>
          <w:tcPr>
            <w:tcW w:type="dxa" w:w="2880"/>
          </w:tcPr>
          <w:p>
            <w:r>
              <w:t>4001</w:t>
            </w:r>
          </w:p>
        </w:tc>
        <w:tc>
          <w:tcPr>
            <w:tcW w:type="dxa" w:w="2880"/>
          </w:tcPr>
          <w:p>
            <w:r>
              <w:t>2020-09-03</w:t>
            </w:r>
          </w:p>
        </w:tc>
        <w:tc>
          <w:tcPr>
            <w:tcW w:type="dxa" w:w="2880"/>
          </w:tcPr>
          <w:p>
            <w:r>
              <w:t>Yes. Dementia and effects of Covid-19 according to his family.</w:t>
            </w:r>
          </w:p>
        </w:tc>
      </w:tr>
      <w:tr>
        <w:tc>
          <w:tcPr>
            <w:tcW w:type="dxa" w:w="2880"/>
          </w:tcPr>
          <w:p>
            <w:r>
              <w:t>4002</w:t>
            </w:r>
          </w:p>
        </w:tc>
        <w:tc>
          <w:tcPr>
            <w:tcW w:type="dxa" w:w="2880"/>
          </w:tcPr>
          <w:p>
            <w:r>
              <w:t>2020-09-02</w:t>
            </w:r>
          </w:p>
        </w:tc>
        <w:tc>
          <w:tcPr>
            <w:tcW w:type="dxa" w:w="2880"/>
          </w:tcPr>
          <w:p>
            <w:r>
              <w:t xml:space="preserve">September is #WorldAlzMonth. This year #MemoryWalks will not be taking place in a structured way due to COVID-19 restrictions. Please walk solo, with family or friends and wear your purple t-shirts. Let’s raise awareness to better the lives of those living with #Dementia </w:t>
            </w:r>
          </w:p>
        </w:tc>
      </w:tr>
      <w:tr>
        <w:tc>
          <w:tcPr>
            <w:tcW w:type="dxa" w:w="2880"/>
          </w:tcPr>
          <w:p>
            <w:r>
              <w:t>4003</w:t>
            </w:r>
          </w:p>
        </w:tc>
        <w:tc>
          <w:tcPr>
            <w:tcW w:type="dxa" w:w="2880"/>
          </w:tcPr>
          <w:p>
            <w:r>
              <w:t>2020-09-02</w:t>
            </w:r>
          </w:p>
        </w:tc>
        <w:tc>
          <w:tcPr>
            <w:tcW w:type="dxa" w:w="2880"/>
          </w:tcPr>
          <w:p>
            <w:r>
              <w:t xml:space="preserve">Due COVID-19 restrictions #MemoryWalks will not be taking place as planned this year but GADS is asking you to walk solo, with your family, friends in memory of a loved one or for someone living with dementia💜post photos and wear your Memory T-shirt 💜 </w:t>
            </w:r>
          </w:p>
        </w:tc>
      </w:tr>
      <w:tr>
        <w:tc>
          <w:tcPr>
            <w:tcW w:type="dxa" w:w="2880"/>
          </w:tcPr>
          <w:p>
            <w:r>
              <w:t>4004</w:t>
            </w:r>
          </w:p>
        </w:tc>
        <w:tc>
          <w:tcPr>
            <w:tcW w:type="dxa" w:w="2880"/>
          </w:tcPr>
          <w:p>
            <w:r>
              <w:t>2020-09-02</w:t>
            </w:r>
          </w:p>
        </w:tc>
        <w:tc>
          <w:tcPr>
            <w:tcW w:type="dxa" w:w="2880"/>
          </w:tcPr>
          <w:p>
            <w:r>
              <w:t>What makes you think aged care providers weren't letting the aged die before covid? Dementia patients, who still have lucid times with family, are sedated into oblivion. Reports of utis treated with antipsychotics is not unusual. Pre palliative care!</w:t>
            </w:r>
          </w:p>
        </w:tc>
      </w:tr>
      <w:tr>
        <w:tc>
          <w:tcPr>
            <w:tcW w:type="dxa" w:w="2880"/>
          </w:tcPr>
          <w:p>
            <w:r>
              <w:t>4005</w:t>
            </w:r>
          </w:p>
        </w:tc>
        <w:tc>
          <w:tcPr>
            <w:tcW w:type="dxa" w:w="2880"/>
          </w:tcPr>
          <w:p>
            <w:r>
              <w:t>2020-09-02</w:t>
            </w:r>
          </w:p>
        </w:tc>
        <w:tc>
          <w:tcPr>
            <w:tcW w:type="dxa" w:w="2880"/>
          </w:tcPr>
          <w:p>
            <w:r>
              <w:t>Top 5 Activities With People With #Dementia #MoreThanCare . #elderly #elderlycare #seniorcare #healthcare #seniorliving #homecare #care #health #love #eldercare #family #caregiving #covid #caregiver #aging #dementiacare #alzheimers #caregivers #homecareservices #care #caring</w:t>
            </w:r>
          </w:p>
        </w:tc>
      </w:tr>
      <w:tr>
        <w:tc>
          <w:tcPr>
            <w:tcW w:type="dxa" w:w="2880"/>
          </w:tcPr>
          <w:p>
            <w:r>
              <w:t>4006</w:t>
            </w:r>
          </w:p>
        </w:tc>
        <w:tc>
          <w:tcPr>
            <w:tcW w:type="dxa" w:w="2880"/>
          </w:tcPr>
          <w:p>
            <w:r>
              <w:t>2020-09-02</w:t>
            </w:r>
          </w:p>
        </w:tc>
        <w:tc>
          <w:tcPr>
            <w:tcW w:type="dxa" w:w="2880"/>
          </w:tcPr>
          <w:p>
            <w:r>
              <w:t>I have family members who had strokes and vascular dementia and have suspected he may have same for years. But maybe the cerebral event and cognitive test was for being hit in the head by a can of soup.</w:t>
            </w:r>
          </w:p>
        </w:tc>
      </w:tr>
      <w:tr>
        <w:tc>
          <w:tcPr>
            <w:tcW w:type="dxa" w:w="2880"/>
          </w:tcPr>
          <w:p>
            <w:r>
              <w:t>4007</w:t>
            </w:r>
          </w:p>
        </w:tc>
        <w:tc>
          <w:tcPr>
            <w:tcW w:type="dxa" w:w="2880"/>
          </w:tcPr>
          <w:p>
            <w:r>
              <w:t>2020-09-01</w:t>
            </w:r>
          </w:p>
        </w:tc>
        <w:tc>
          <w:tcPr>
            <w:tcW w:type="dxa" w:w="2880"/>
          </w:tcPr>
          <w:p>
            <w:r>
              <w:t>We have family friend in her 60s who's been in wheelchair for 2yrs. She's been so terrified of covid that she refuses ppl coming to visit incl.her daughter  and  granddaughter. She's been so depressed, starting to show dementia. Not sleeping well. We're so worried.</w:t>
            </w:r>
          </w:p>
        </w:tc>
      </w:tr>
      <w:tr>
        <w:tc>
          <w:tcPr>
            <w:tcW w:type="dxa" w:w="2880"/>
          </w:tcPr>
          <w:p>
            <w:r>
              <w:t>4008</w:t>
            </w:r>
          </w:p>
        </w:tc>
        <w:tc>
          <w:tcPr>
            <w:tcW w:type="dxa" w:w="2880"/>
          </w:tcPr>
          <w:p>
            <w:r>
              <w:t>2020-09-01</w:t>
            </w:r>
          </w:p>
        </w:tc>
        <w:tc>
          <w:tcPr>
            <w:tcW w:type="dxa" w:w="2880"/>
          </w:tcPr>
          <w:p>
            <w:r>
              <w:t>I would rather a loved one have family with them &amp; take a chance of getting Covid than have to be alone. This quarantine has been especially hard on the elderly with dementia. Better they should have constant contact with family before they forget them entirely. 😢</w:t>
            </w:r>
          </w:p>
        </w:tc>
      </w:tr>
      <w:tr>
        <w:tc>
          <w:tcPr>
            <w:tcW w:type="dxa" w:w="2880"/>
          </w:tcPr>
          <w:p>
            <w:r>
              <w:t>4009</w:t>
            </w:r>
          </w:p>
        </w:tc>
        <w:tc>
          <w:tcPr>
            <w:tcW w:type="dxa" w:w="2880"/>
          </w:tcPr>
          <w:p>
            <w:r>
              <w:t>2020-09-01</w:t>
            </w:r>
          </w:p>
        </w:tc>
        <w:tc>
          <w:tcPr>
            <w:tcW w:type="dxa" w:w="2880"/>
          </w:tcPr>
          <w:p>
            <w:r>
              <w:t>#GoodMorning 💜 "One person caring about another represents life’s greatest value" #MoreThanCare #elderly #elderlycare #seniorcare #healthcare #seniorliving #homecare #care #health #love #eldercare #dementia #family #caregiving #covid #caregiver #aging #dementiacare #alzheimers</w:t>
            </w:r>
          </w:p>
        </w:tc>
      </w:tr>
      <w:tr>
        <w:tc>
          <w:tcPr>
            <w:tcW w:type="dxa" w:w="2880"/>
          </w:tcPr>
          <w:p>
            <w:r>
              <w:t>4010</w:t>
            </w:r>
          </w:p>
        </w:tc>
        <w:tc>
          <w:tcPr>
            <w:tcW w:type="dxa" w:w="2880"/>
          </w:tcPr>
          <w:p>
            <w:r>
              <w:t>2020-09-01</w:t>
            </w:r>
          </w:p>
        </w:tc>
        <w:tc>
          <w:tcPr>
            <w:tcW w:type="dxa" w:w="2880"/>
          </w:tcPr>
          <w:p>
            <w:r>
              <w:t>Covid Isolation Family Fun Night Idea #69: Gather the Fam round the HiFi  and  listen to "Everywhere at the End of Time" by The Caretaker. A Lamentable 6Hour+ Romp through Dementia. #GoodTimes #eateot – at Lost Spirits</w:t>
            </w:r>
          </w:p>
        </w:tc>
      </w:tr>
      <w:tr>
        <w:tc>
          <w:tcPr>
            <w:tcW w:type="dxa" w:w="2880"/>
          </w:tcPr>
          <w:p>
            <w:r>
              <w:t>4011</w:t>
            </w:r>
          </w:p>
        </w:tc>
        <w:tc>
          <w:tcPr>
            <w:tcW w:type="dxa" w:w="2880"/>
          </w:tcPr>
          <w:p>
            <w:r>
              <w:t>2020-08-31</w:t>
            </w:r>
          </w:p>
        </w:tc>
        <w:tc>
          <w:tcPr>
            <w:tcW w:type="dxa" w:w="2880"/>
          </w:tcPr>
          <w:p>
            <w:r>
              <w:t>Run the clip when the poor guys dementia took over and he started blabbering about COVID and 100 years. His family clearly has no shame. This poor man looks tired, nervous and out of it. Can't even take a question.</w:t>
            </w:r>
          </w:p>
        </w:tc>
      </w:tr>
      <w:tr>
        <w:tc>
          <w:tcPr>
            <w:tcW w:type="dxa" w:w="2880"/>
          </w:tcPr>
          <w:p>
            <w:r>
              <w:t>4012</w:t>
            </w:r>
          </w:p>
        </w:tc>
        <w:tc>
          <w:tcPr>
            <w:tcW w:type="dxa" w:w="2880"/>
          </w:tcPr>
          <w:p>
            <w:r>
              <w:t>2020-08-31</w:t>
            </w:r>
          </w:p>
        </w:tc>
        <w:tc>
          <w:tcPr>
            <w:tcW w:type="dxa" w:w="2880"/>
          </w:tcPr>
          <w:p>
            <w:r>
              <w:t xml:space="preserve">Heard your screw ups in your speech but CNN won’t show your dementia on display, couldn’t talk cogently about COVID-19. To answer your question, yes I know you for a corrupt politician who made your son, brother  and  family millions of $$$. Then you lied abt Ukraine. It’s on video </w:t>
            </w:r>
          </w:p>
        </w:tc>
      </w:tr>
      <w:tr>
        <w:tc>
          <w:tcPr>
            <w:tcW w:type="dxa" w:w="2880"/>
          </w:tcPr>
          <w:p>
            <w:r>
              <w:t>4013</w:t>
            </w:r>
          </w:p>
        </w:tc>
        <w:tc>
          <w:tcPr>
            <w:tcW w:type="dxa" w:w="2880"/>
          </w:tcPr>
          <w:p>
            <w:r>
              <w:t>2020-08-31</w:t>
            </w:r>
          </w:p>
        </w:tc>
        <w:tc>
          <w:tcPr>
            <w:tcW w:type="dxa" w:w="2880"/>
          </w:tcPr>
          <w:p>
            <w:r>
              <w:t>The Blake Family should not debase themselves to meet with Dementia Don. They've suffered enough -- and they don't need Covid-45.</w:t>
            </w:r>
          </w:p>
        </w:tc>
      </w:tr>
      <w:tr>
        <w:tc>
          <w:tcPr>
            <w:tcW w:type="dxa" w:w="2880"/>
          </w:tcPr>
          <w:p>
            <w:r>
              <w:t>4014</w:t>
            </w:r>
          </w:p>
        </w:tc>
        <w:tc>
          <w:tcPr>
            <w:tcW w:type="dxa" w:w="2880"/>
          </w:tcPr>
          <w:p>
            <w:r>
              <w:t>2020-08-31</w:t>
            </w:r>
          </w:p>
        </w:tc>
        <w:tc>
          <w:tcPr>
            <w:tcW w:type="dxa" w:w="2880"/>
          </w:tcPr>
          <w:p>
            <w:r>
              <w:t>#GoodMorning 💜 "It is not the load that breaks you down. It’s the way you carry it" #MoreThanCare #elderly #elderlycare #seniorcare #healthcare #seniorliving #homecare #care #health #love #eldercare #dementia #family #caregiving #covid #caregiver #aging #dementiacare</w:t>
            </w:r>
          </w:p>
        </w:tc>
      </w:tr>
      <w:tr>
        <w:tc>
          <w:tcPr>
            <w:tcW w:type="dxa" w:w="2880"/>
          </w:tcPr>
          <w:p>
            <w:r>
              <w:t>4015</w:t>
            </w:r>
          </w:p>
        </w:tc>
        <w:tc>
          <w:tcPr>
            <w:tcW w:type="dxa" w:w="2880"/>
          </w:tcPr>
          <w:p>
            <w:r>
              <w:t>2020-08-30</w:t>
            </w:r>
          </w:p>
        </w:tc>
        <w:tc>
          <w:tcPr>
            <w:tcW w:type="dxa" w:w="2880"/>
          </w:tcPr>
          <w:p>
            <w:r>
              <w:t>The only death I know of " related" to covid was a 90yr old woman w/ dimentia in a facility. Tested weekly always negative. She died, cause of death "COVID" family fought and got it removed... How many don't?</w:t>
            </w:r>
          </w:p>
        </w:tc>
      </w:tr>
      <w:tr>
        <w:tc>
          <w:tcPr>
            <w:tcW w:type="dxa" w:w="2880"/>
          </w:tcPr>
          <w:p>
            <w:r>
              <w:t>4016</w:t>
            </w:r>
          </w:p>
        </w:tc>
        <w:tc>
          <w:tcPr>
            <w:tcW w:type="dxa" w:w="2880"/>
          </w:tcPr>
          <w:p>
            <w:r>
              <w:t>2020-08-30</w:t>
            </w:r>
          </w:p>
        </w:tc>
        <w:tc>
          <w:tcPr>
            <w:tcW w:type="dxa" w:w="2880"/>
          </w:tcPr>
          <w:p>
            <w:r>
              <w:t>It’s bad that a family member’s recent treatment and care in hospital this week has really put me off of wanting to go into the hospital sector. @YeovilHospital your care for dementia patients isn’t as effective as you think. Covid is no excuse.</w:t>
            </w:r>
          </w:p>
        </w:tc>
      </w:tr>
      <w:tr>
        <w:tc>
          <w:tcPr>
            <w:tcW w:type="dxa" w:w="2880"/>
          </w:tcPr>
          <w:p>
            <w:r>
              <w:t>4017</w:t>
            </w:r>
          </w:p>
        </w:tc>
        <w:tc>
          <w:tcPr>
            <w:tcW w:type="dxa" w:w="2880"/>
          </w:tcPr>
          <w:p>
            <w:r>
              <w:t>2020-08-30</w:t>
            </w:r>
          </w:p>
        </w:tc>
        <w:tc>
          <w:tcPr>
            <w:tcW w:type="dxa" w:w="2880"/>
          </w:tcPr>
          <w:p>
            <w:r>
              <w:t>Mom passed a few weeks ago. (Not Covid). But after 88 years on Earth... she spent her last 4 weeks alone. No family or loved ones could visit. With Dementia. Alone confused and scared. 4 weeks. Just wear a mask.</w:t>
            </w:r>
          </w:p>
        </w:tc>
      </w:tr>
      <w:tr>
        <w:tc>
          <w:tcPr>
            <w:tcW w:type="dxa" w:w="2880"/>
          </w:tcPr>
          <w:p>
            <w:r>
              <w:t>4018</w:t>
            </w:r>
          </w:p>
        </w:tc>
        <w:tc>
          <w:tcPr>
            <w:tcW w:type="dxa" w:w="2880"/>
          </w:tcPr>
          <w:p>
            <w:r>
              <w:t>2020-08-29</w:t>
            </w:r>
          </w:p>
        </w:tc>
        <w:tc>
          <w:tcPr>
            <w:tcW w:type="dxa" w:w="2880"/>
          </w:tcPr>
          <w:p>
            <w:r>
              <w:t>Who are you protecting with covid restrictions ? Grandmas I’m sure they don’t like being locked in their care home without regular visits So they starve of dementia from distress. Sick people dying of cancer ? We fought to see our dying friend he died without his family.</w:t>
            </w:r>
          </w:p>
        </w:tc>
      </w:tr>
      <w:tr>
        <w:tc>
          <w:tcPr>
            <w:tcW w:type="dxa" w:w="2880"/>
          </w:tcPr>
          <w:p>
            <w:r>
              <w:t>4019</w:t>
            </w:r>
          </w:p>
        </w:tc>
        <w:tc>
          <w:tcPr>
            <w:tcW w:type="dxa" w:w="2880"/>
          </w:tcPr>
          <w:p>
            <w:r>
              <w:t>2020-08-29</w:t>
            </w:r>
          </w:p>
        </w:tc>
        <w:tc>
          <w:tcPr>
            <w:tcW w:type="dxa" w:w="2880"/>
          </w:tcPr>
          <w:p>
            <w:r>
              <w:t xml:space="preserve">"Mr. Martinez is an 84-year-old grandfather who suffers from serious illnesses, including dementia. He is incarcerated at the site of a COVID-19 outbreak. Someone as vulnerable as Mr. Martinez should be released to live the remaining years with his family." </w:t>
            </w:r>
          </w:p>
        </w:tc>
      </w:tr>
      <w:tr>
        <w:tc>
          <w:tcPr>
            <w:tcW w:type="dxa" w:w="2880"/>
          </w:tcPr>
          <w:p>
            <w:r>
              <w:t>4020</w:t>
            </w:r>
          </w:p>
        </w:tc>
        <w:tc>
          <w:tcPr>
            <w:tcW w:type="dxa" w:w="2880"/>
          </w:tcPr>
          <w:p>
            <w:r>
              <w:t>2020-08-29</w:t>
            </w:r>
          </w:p>
        </w:tc>
        <w:tc>
          <w:tcPr>
            <w:tcW w:type="dxa" w:w="2880"/>
          </w:tcPr>
          <w:p>
            <w:r>
              <w:t>I figured it was COVID or dementia. Can't admit it's COVID  and  not a hoax, but don't want people knowing you've got a heritable constitution that affects cognitive ability that close to you in the family. What a shame for his brother. I know nothing about him other than he passed.</w:t>
            </w:r>
          </w:p>
        </w:tc>
      </w:tr>
      <w:tr>
        <w:tc>
          <w:tcPr>
            <w:tcW w:type="dxa" w:w="2880"/>
          </w:tcPr>
          <w:p>
            <w:r>
              <w:t>4021</w:t>
            </w:r>
          </w:p>
        </w:tc>
        <w:tc>
          <w:tcPr>
            <w:tcW w:type="dxa" w:w="2880"/>
          </w:tcPr>
          <w:p>
            <w:r>
              <w:t>2020-08-29</w:t>
            </w:r>
          </w:p>
        </w:tc>
        <w:tc>
          <w:tcPr>
            <w:tcW w:type="dxa" w:w="2880"/>
          </w:tcPr>
          <w:p>
            <w:r>
              <w:t>Lies. Hate. Cocaine. White Supremacy. Violations of Hatch Act. Authoritarianism. Screaming banshees. Nepotism. Family dysfunction. Gaslighting. Dementia. Sniffing Self adulation. Covid coughers. Delusion. Deception. Cultists. And oh, did I mention Lies...</w:t>
            </w:r>
          </w:p>
        </w:tc>
      </w:tr>
      <w:tr>
        <w:tc>
          <w:tcPr>
            <w:tcW w:type="dxa" w:w="2880"/>
          </w:tcPr>
          <w:p>
            <w:r>
              <w:t>4022</w:t>
            </w:r>
          </w:p>
        </w:tc>
        <w:tc>
          <w:tcPr>
            <w:tcW w:type="dxa" w:w="2880"/>
          </w:tcPr>
          <w:p>
            <w:r>
              <w:t>2020-08-29</w:t>
            </w:r>
          </w:p>
        </w:tc>
        <w:tc>
          <w:tcPr>
            <w:tcW w:type="dxa" w:w="2880"/>
          </w:tcPr>
          <w:p>
            <w:r>
              <w:t xml:space="preserve">David Chard. 82. Dementia for 10 yrs. Had COVID. Beat COVID. Made of iron. Getting stronger week by week. So grateful to see him. Thank you to all the staff at Greenhill Manor. Family ❤️ </w:t>
            </w:r>
          </w:p>
        </w:tc>
      </w:tr>
      <w:tr>
        <w:tc>
          <w:tcPr>
            <w:tcW w:type="dxa" w:w="2880"/>
          </w:tcPr>
          <w:p>
            <w:r>
              <w:t>4023</w:t>
            </w:r>
          </w:p>
        </w:tc>
        <w:tc>
          <w:tcPr>
            <w:tcW w:type="dxa" w:w="2880"/>
          </w:tcPr>
          <w:p>
            <w:r>
              <w:t>2020-08-28</w:t>
            </w:r>
          </w:p>
        </w:tc>
        <w:tc>
          <w:tcPr>
            <w:tcW w:type="dxa" w:w="2880"/>
          </w:tcPr>
          <w:p>
            <w:r>
              <w:t>Are they sending voter ballots to nursing homes and if so for those individuals who have dementia or Alzheimer’s....Who fills out their voter card if family is unable to help due to Covid? @POTUS #NursingHome I’m concerned.</w:t>
            </w:r>
          </w:p>
        </w:tc>
      </w:tr>
      <w:tr>
        <w:tc>
          <w:tcPr>
            <w:tcW w:type="dxa" w:w="2880"/>
          </w:tcPr>
          <w:p>
            <w:r>
              <w:t>4024</w:t>
            </w:r>
          </w:p>
        </w:tc>
        <w:tc>
          <w:tcPr>
            <w:tcW w:type="dxa" w:w="2880"/>
          </w:tcPr>
          <w:p>
            <w:r>
              <w:t>2020-08-28</w:t>
            </w:r>
          </w:p>
        </w:tc>
        <w:tc>
          <w:tcPr>
            <w:tcW w:type="dxa" w:w="2880"/>
          </w:tcPr>
          <w:p>
            <w:r>
              <w:t>"There will come a time when your loved one is gone, and you will find comfort in the fact that you were their caregiver" #RT #homecare #elderly #elderlycare #seniorcare #healthcare #seniorliving #care #love #eldercare #dementia #family #caregiving #covid #caregiver #aging</w:t>
            </w:r>
          </w:p>
        </w:tc>
      </w:tr>
      <w:tr>
        <w:tc>
          <w:tcPr>
            <w:tcW w:type="dxa" w:w="2880"/>
          </w:tcPr>
          <w:p>
            <w:r>
              <w:t>4025</w:t>
            </w:r>
          </w:p>
        </w:tc>
        <w:tc>
          <w:tcPr>
            <w:tcW w:type="dxa" w:w="2880"/>
          </w:tcPr>
          <w:p>
            <w:r>
              <w:t>2020-08-27</w:t>
            </w:r>
          </w:p>
        </w:tc>
        <w:tc>
          <w:tcPr>
            <w:tcW w:type="dxa" w:w="2880"/>
          </w:tcPr>
          <w:p>
            <w:r>
              <w:t>We had one of those in our family, Trisha - it took them 6 weeks to die with advanced vascular dementia  and  Covid. I know how you may feel - it’s not the fact they died, it’s manner in which it happened 😥 x</w:t>
            </w:r>
          </w:p>
        </w:tc>
      </w:tr>
      <w:tr>
        <w:tc>
          <w:tcPr>
            <w:tcW w:type="dxa" w:w="2880"/>
          </w:tcPr>
          <w:p>
            <w:r>
              <w:t>4026</w:t>
            </w:r>
          </w:p>
        </w:tc>
        <w:tc>
          <w:tcPr>
            <w:tcW w:type="dxa" w:w="2880"/>
          </w:tcPr>
          <w:p>
            <w:r>
              <w:t>2020-08-27</w:t>
            </w:r>
          </w:p>
        </w:tc>
        <w:tc>
          <w:tcPr>
            <w:tcW w:type="dxa" w:w="2880"/>
          </w:tcPr>
          <w:p>
            <w:r>
              <w:t>#GoodMorning Everyone! Quote for you all! #elderly #elderlycare #seniorcare #healthcare #seniorliving #homecare #care #health #love #eldercare #dementia #family #caregiving #covid #caregiver #aging #dementiacare #alzheimers #caregivers #community #life #wellness #homecareservices</w:t>
            </w:r>
          </w:p>
        </w:tc>
      </w:tr>
      <w:tr>
        <w:tc>
          <w:tcPr>
            <w:tcW w:type="dxa" w:w="2880"/>
          </w:tcPr>
          <w:p>
            <w:r>
              <w:t>4027</w:t>
            </w:r>
          </w:p>
        </w:tc>
        <w:tc>
          <w:tcPr>
            <w:tcW w:type="dxa" w:w="2880"/>
          </w:tcPr>
          <w:p>
            <w:r>
              <w:t>2020-08-26</w:t>
            </w:r>
          </w:p>
        </w:tc>
        <w:tc>
          <w:tcPr>
            <w:tcW w:type="dxa" w:w="2880"/>
          </w:tcPr>
          <w:p>
            <w:r>
              <w:t xml:space="preserve">Managing Dementia Care in the Time of COVID-19 with Dementia Specialist, Teepa Snow August 29th | 8:30AM - 4:30PM Live, FREE Conference via Zoom Conferencing Professionals as well as family caregivers can benefit from the info this conference provides. </w:t>
            </w:r>
          </w:p>
        </w:tc>
      </w:tr>
      <w:tr>
        <w:tc>
          <w:tcPr>
            <w:tcW w:type="dxa" w:w="2880"/>
          </w:tcPr>
          <w:p>
            <w:r>
              <w:t>4028</w:t>
            </w:r>
          </w:p>
        </w:tc>
        <w:tc>
          <w:tcPr>
            <w:tcW w:type="dxa" w:w="2880"/>
          </w:tcPr>
          <w:p>
            <w:r>
              <w:t>2020-08-26</w:t>
            </w:r>
          </w:p>
        </w:tc>
        <w:tc>
          <w:tcPr>
            <w:tcW w:type="dxa" w:w="2880"/>
          </w:tcPr>
          <w:p>
            <w:r>
              <w:t>KET's legislative coverage continues at 1 with the Health, Welfare and Family Services Committee. Agenda includes reports on COVID-19's impact on the state's health care facilities, private care providers, child care centers and those with Alzheimer's and dementia.</w:t>
            </w:r>
          </w:p>
        </w:tc>
      </w:tr>
      <w:tr>
        <w:tc>
          <w:tcPr>
            <w:tcW w:type="dxa" w:w="2880"/>
          </w:tcPr>
          <w:p>
            <w:r>
              <w:t>4029</w:t>
            </w:r>
          </w:p>
        </w:tc>
        <w:tc>
          <w:tcPr>
            <w:tcW w:type="dxa" w:w="2880"/>
          </w:tcPr>
          <w:p>
            <w:r>
              <w:t>2020-08-26</w:t>
            </w:r>
          </w:p>
        </w:tc>
        <w:tc>
          <w:tcPr>
            <w:tcW w:type="dxa" w:w="2880"/>
          </w:tcPr>
          <w:p>
            <w:r>
              <w:t>"Family is the most important thing in the world". #RT #GoodMorning #elderly #elderlycare #seniorcare #healthcare #seniorliving #care #health #love #eldercare #dementia #caregiving #covid #caregiver #aging #dementiacare #alzheimers #caregivers #community #homecareservices</w:t>
            </w:r>
          </w:p>
        </w:tc>
      </w:tr>
      <w:tr>
        <w:tc>
          <w:tcPr>
            <w:tcW w:type="dxa" w:w="2880"/>
          </w:tcPr>
          <w:p>
            <w:r>
              <w:t>4030</w:t>
            </w:r>
          </w:p>
        </w:tc>
        <w:tc>
          <w:tcPr>
            <w:tcW w:type="dxa" w:w="2880"/>
          </w:tcPr>
          <w:p>
            <w:r>
              <w:t>2020-08-25</w:t>
            </w:r>
          </w:p>
        </w:tc>
        <w:tc>
          <w:tcPr>
            <w:tcW w:type="dxa" w:w="2880"/>
          </w:tcPr>
          <w:p>
            <w:r>
              <w:t xml:space="preserve">We are not 'visitors', we are family. Discharge of Covid positive patients to care homes, ban on relatives March-July, now 1 visit once a fortnight for 30mins outdoors, subject to last minute cancellation.Isn't this utterly heartbreaking #HumanRights #carehomes #COVID19 #dementia </w:t>
            </w:r>
          </w:p>
        </w:tc>
      </w:tr>
      <w:tr>
        <w:tc>
          <w:tcPr>
            <w:tcW w:type="dxa" w:w="2880"/>
          </w:tcPr>
          <w:p>
            <w:r>
              <w:t>4031</w:t>
            </w:r>
          </w:p>
        </w:tc>
        <w:tc>
          <w:tcPr>
            <w:tcW w:type="dxa" w:w="2880"/>
          </w:tcPr>
          <w:p>
            <w:r>
              <w:t>2020-08-25</w:t>
            </w:r>
          </w:p>
        </w:tc>
        <w:tc>
          <w:tcPr>
            <w:tcW w:type="dxa" w:w="2880"/>
          </w:tcPr>
          <w:p>
            <w:r>
              <w:t>I know of someone who was tested negative pre and post death (dementia). Family were told a scan of the lungs showed it was covid so it went on the cert.Another family I know lost someone to cancer. They had to fight like mad to resist covid going on the death cert.</w:t>
            </w:r>
          </w:p>
        </w:tc>
      </w:tr>
      <w:tr>
        <w:tc>
          <w:tcPr>
            <w:tcW w:type="dxa" w:w="2880"/>
          </w:tcPr>
          <w:p>
            <w:r>
              <w:t>4032</w:t>
            </w:r>
          </w:p>
        </w:tc>
        <w:tc>
          <w:tcPr>
            <w:tcW w:type="dxa" w:w="2880"/>
          </w:tcPr>
          <w:p>
            <w:r>
              <w:t>2020-08-25</w:t>
            </w:r>
          </w:p>
        </w:tc>
        <w:tc>
          <w:tcPr>
            <w:tcW w:type="dxa" w:w="2880"/>
          </w:tcPr>
          <w:p>
            <w:r>
              <w:t>#GoodMorning Everyone! 💜 #MoreThanCare #elderly #elderlycare #seniorcare #healthcare #seniorliving #homecare #care #health #love #eldercare #dementia #family #caregiving #covid #caregiver #aging #dementiacare #alzheimers #caregivers #community #life #wellness #homecareservices</w:t>
            </w:r>
          </w:p>
        </w:tc>
      </w:tr>
      <w:tr>
        <w:tc>
          <w:tcPr>
            <w:tcW w:type="dxa" w:w="2880"/>
          </w:tcPr>
          <w:p>
            <w:r>
              <w:t>4033</w:t>
            </w:r>
          </w:p>
        </w:tc>
        <w:tc>
          <w:tcPr>
            <w:tcW w:type="dxa" w:w="2880"/>
          </w:tcPr>
          <w:p>
            <w:r>
              <w:t>2020-08-25</w:t>
            </w:r>
          </w:p>
        </w:tc>
        <w:tc>
          <w:tcPr>
            <w:tcW w:type="dxa" w:w="2880"/>
          </w:tcPr>
          <w:p>
            <w:r>
              <w:t>What if it saved deaths? What if it prevented Covid ripping through hospital wards  and  killing thousands of younger people? What if thousands of care home deaths have actually been dementia sufferers losing the will to live after being cut off from their family?</w:t>
            </w:r>
          </w:p>
        </w:tc>
      </w:tr>
      <w:tr>
        <w:tc>
          <w:tcPr>
            <w:tcW w:type="dxa" w:w="2880"/>
          </w:tcPr>
          <w:p>
            <w:r>
              <w:t>4034</w:t>
            </w:r>
          </w:p>
        </w:tc>
        <w:tc>
          <w:tcPr>
            <w:tcW w:type="dxa" w:w="2880"/>
          </w:tcPr>
          <w:p>
            <w:r>
              <w:t>2020-08-24</w:t>
            </w:r>
          </w:p>
        </w:tc>
        <w:tc>
          <w:tcPr>
            <w:tcW w:type="dxa" w:w="2880"/>
          </w:tcPr>
          <w:p>
            <w:r>
              <w:t xml:space="preserve">For anyone struggling with unwelcome changes to life under Covid, or who’s suffering another form of ‘ambiguous loss’ without closure (eg having a loved one with dementia, or a family member or friend who’s cut off contact), this could be helpful. </w:t>
            </w:r>
          </w:p>
        </w:tc>
      </w:tr>
      <w:tr>
        <w:tc>
          <w:tcPr>
            <w:tcW w:type="dxa" w:w="2880"/>
          </w:tcPr>
          <w:p>
            <w:r>
              <w:t>4035</w:t>
            </w:r>
          </w:p>
        </w:tc>
        <w:tc>
          <w:tcPr>
            <w:tcW w:type="dxa" w:w="2880"/>
          </w:tcPr>
          <w:p>
            <w:r>
              <w:t>2020-08-24</w:t>
            </w:r>
          </w:p>
        </w:tc>
        <w:tc>
          <w:tcPr>
            <w:tcW w:type="dxa" w:w="2880"/>
          </w:tcPr>
          <w:p>
            <w:r>
              <w:t xml:space="preserve">Staffing. PPE. Testing. Government coordination. Dementia. Family engagement. Oversight. This story is an excellent summation of how the nation arrived in this place. @CAgovernor @JimWoodAD2 @CalAging #ENDALZ Inside the first COVID hot spot in America </w:t>
            </w:r>
          </w:p>
        </w:tc>
      </w:tr>
      <w:tr>
        <w:tc>
          <w:tcPr>
            <w:tcW w:type="dxa" w:w="2880"/>
          </w:tcPr>
          <w:p>
            <w:r>
              <w:t>4036</w:t>
            </w:r>
          </w:p>
        </w:tc>
        <w:tc>
          <w:tcPr>
            <w:tcW w:type="dxa" w:w="2880"/>
          </w:tcPr>
          <w:p>
            <w:r>
              <w:t>2020-08-24</w:t>
            </w:r>
          </w:p>
        </w:tc>
        <w:tc>
          <w:tcPr>
            <w:tcW w:type="dxa" w:w="2880"/>
          </w:tcPr>
          <w:p>
            <w:r>
              <w:t>#GoodMorning Everyone! 💜 #RT #elderly #elderlycare #seniorcare #healthcare #seniorliving #homecare #care #health #love #eldercare #dementia #family #caregiving #covid #caregiver #aging #dementiacare #alzheimers #caregivers #community #life #wellness #homecareservices</w:t>
            </w:r>
          </w:p>
        </w:tc>
      </w:tr>
      <w:tr>
        <w:tc>
          <w:tcPr>
            <w:tcW w:type="dxa" w:w="2880"/>
          </w:tcPr>
          <w:p>
            <w:r>
              <w:t>4037</w:t>
            </w:r>
          </w:p>
        </w:tc>
        <w:tc>
          <w:tcPr>
            <w:tcW w:type="dxa" w:w="2880"/>
          </w:tcPr>
          <w:p>
            <w:r>
              <w:t>2020-08-22</w:t>
            </w:r>
          </w:p>
        </w:tc>
        <w:tc>
          <w:tcPr>
            <w:tcW w:type="dxa" w:w="2880"/>
          </w:tcPr>
          <w:p>
            <w:r>
              <w:t>Since they haven't released a cause of death, could the COVID rumors be true? Dementia, which runs in the family?</w:t>
            </w:r>
          </w:p>
        </w:tc>
      </w:tr>
      <w:tr>
        <w:tc>
          <w:tcPr>
            <w:tcW w:type="dxa" w:w="2880"/>
          </w:tcPr>
          <w:p>
            <w:r>
              <w:t>4038</w:t>
            </w:r>
          </w:p>
        </w:tc>
        <w:tc>
          <w:tcPr>
            <w:tcW w:type="dxa" w:w="2880"/>
          </w:tcPr>
          <w:p>
            <w:r>
              <w:t>2020-08-22</w:t>
            </w:r>
          </w:p>
        </w:tc>
        <w:tc>
          <w:tcPr>
            <w:tcW w:type="dxa" w:w="2880"/>
          </w:tcPr>
          <w:p>
            <w:r>
              <w:t xml:space="preserve">Internationally a disproportionate number of people living with dementia have died as a result of COVID-19. A new study looks at how Australia stacks up and explores innovations from around the world that are restoring family and carer bonds. </w:t>
            </w:r>
          </w:p>
        </w:tc>
      </w:tr>
      <w:tr>
        <w:tc>
          <w:tcPr>
            <w:tcW w:type="dxa" w:w="2880"/>
          </w:tcPr>
          <w:p>
            <w:r>
              <w:t>4039</w:t>
            </w:r>
          </w:p>
        </w:tc>
        <w:tc>
          <w:tcPr>
            <w:tcW w:type="dxa" w:w="2880"/>
          </w:tcPr>
          <w:p>
            <w:r>
              <w:t>2020-08-21</w:t>
            </w:r>
          </w:p>
        </w:tc>
        <w:tc>
          <w:tcPr>
            <w:tcW w:type="dxa" w:w="2880"/>
          </w:tcPr>
          <w:p>
            <w:r>
              <w:t xml:space="preserve">Alzheimer’s educator and COVID-19 certified care specialist Lauren Mahakian of Family Connect Care will host a free, one-hour virtual seminar discussing the early signs of Alzheimer’s and dementia. </w:t>
            </w:r>
          </w:p>
        </w:tc>
      </w:tr>
      <w:tr>
        <w:tc>
          <w:tcPr>
            <w:tcW w:type="dxa" w:w="2880"/>
          </w:tcPr>
          <w:p>
            <w:r>
              <w:t>4040</w:t>
            </w:r>
          </w:p>
        </w:tc>
        <w:tc>
          <w:tcPr>
            <w:tcW w:type="dxa" w:w="2880"/>
          </w:tcPr>
          <w:p>
            <w:r>
              <w:t>2020-08-21</w:t>
            </w:r>
          </w:p>
        </w:tc>
        <w:tc>
          <w:tcPr>
            <w:tcW w:type="dxa" w:w="2880"/>
          </w:tcPr>
          <w:p>
            <w:r>
              <w:t>Now we have developed Covid-blindness, deaths are no longer important. Neither hospital admissions. Just cases and “long-covid”. Not cancer Not excess home deaths Not dementia, stroke, heart disease Not summer flu Not having a good life and dying happy with close family</w:t>
            </w:r>
          </w:p>
        </w:tc>
      </w:tr>
      <w:tr>
        <w:tc>
          <w:tcPr>
            <w:tcW w:type="dxa" w:w="2880"/>
          </w:tcPr>
          <w:p>
            <w:r>
              <w:t>4041</w:t>
            </w:r>
          </w:p>
        </w:tc>
        <w:tc>
          <w:tcPr>
            <w:tcW w:type="dxa" w:w="2880"/>
          </w:tcPr>
          <w:p>
            <w:r>
              <w:t>2020-08-21</w:t>
            </w:r>
          </w:p>
        </w:tc>
        <w:tc>
          <w:tcPr>
            <w:tcW w:type="dxa" w:w="2880"/>
          </w:tcPr>
          <w:p>
            <w:r>
              <w:t>Everyone at @JeffAstleFdn is so sad to hear that former @WBA centre half Danny Campbell has passed away. Although covid related, Danny was living in a care home battling dementia. Our thoughts are with Dannys family and friends at this desperately sad time 💔 #dementiainfootball</w:t>
            </w:r>
          </w:p>
        </w:tc>
      </w:tr>
      <w:tr>
        <w:tc>
          <w:tcPr>
            <w:tcW w:type="dxa" w:w="2880"/>
          </w:tcPr>
          <w:p>
            <w:r>
              <w:t>4042</w:t>
            </w:r>
          </w:p>
        </w:tc>
        <w:tc>
          <w:tcPr>
            <w:tcW w:type="dxa" w:w="2880"/>
          </w:tcPr>
          <w:p>
            <w:r>
              <w:t>2020-08-21</w:t>
            </w:r>
          </w:p>
        </w:tc>
        <w:tc>
          <w:tcPr>
            <w:tcW w:type="dxa" w:w="2880"/>
          </w:tcPr>
          <w:p>
            <w:r>
              <w:t>Cefn Coed Hospital holding Dementia patients hostage, limiting family visiting to one hour per week during COVID despite government regulations!</w:t>
            </w:r>
          </w:p>
        </w:tc>
      </w:tr>
      <w:tr>
        <w:tc>
          <w:tcPr>
            <w:tcW w:type="dxa" w:w="2880"/>
          </w:tcPr>
          <w:p>
            <w:r>
              <w:t>4043</w:t>
            </w:r>
          </w:p>
        </w:tc>
        <w:tc>
          <w:tcPr>
            <w:tcW w:type="dxa" w:w="2880"/>
          </w:tcPr>
          <w:p>
            <w:r>
              <w:t>2020-08-20</w:t>
            </w:r>
          </w:p>
        </w:tc>
        <w:tc>
          <w:tcPr>
            <w:tcW w:type="dxa" w:w="2880"/>
          </w:tcPr>
          <w:p>
            <w:r>
              <w:t>Really important to understand the impact of Covid on dementia family carers. Please share and complete. @zeldafoxburr @YHSCN_MHDN</w:t>
            </w:r>
          </w:p>
        </w:tc>
      </w:tr>
      <w:tr>
        <w:tc>
          <w:tcPr>
            <w:tcW w:type="dxa" w:w="2880"/>
          </w:tcPr>
          <w:p>
            <w:r>
              <w:t>4044</w:t>
            </w:r>
          </w:p>
        </w:tc>
        <w:tc>
          <w:tcPr>
            <w:tcW w:type="dxa" w:w="2880"/>
          </w:tcPr>
          <w:p>
            <w:r>
              <w:t>2020-08-20</w:t>
            </w:r>
          </w:p>
        </w:tc>
        <w:tc>
          <w:tcPr>
            <w:tcW w:type="dxa" w:w="2880"/>
          </w:tcPr>
          <w:p>
            <w:r>
              <w:t>U.S. covid-19 related deaths are often falsely reported. A woman, 86, died in home hospice of dementia-related side effects; w/family there. The hospice director, who filled in the death certificate, received $1200 federal for listing her as having died from covid-19. No funeral.</w:t>
            </w:r>
          </w:p>
        </w:tc>
      </w:tr>
      <w:tr>
        <w:tc>
          <w:tcPr>
            <w:tcW w:type="dxa" w:w="2880"/>
          </w:tcPr>
          <w:p>
            <w:r>
              <w:t>4045</w:t>
            </w:r>
          </w:p>
        </w:tc>
        <w:tc>
          <w:tcPr>
            <w:tcW w:type="dxa" w:w="2880"/>
          </w:tcPr>
          <w:p>
            <w:r>
              <w:t>2020-08-20</w:t>
            </w:r>
          </w:p>
        </w:tc>
        <w:tc>
          <w:tcPr>
            <w:tcW w:type="dxa" w:w="2880"/>
          </w:tcPr>
          <w:p>
            <w:r>
              <w:t xml:space="preserve">This article by @usnews takes a look at how the #COVID-19 pandemic affects those with dementia and their loved ones. Familiar settings being closed cause breaks in routine and isolation from friends and family cuts off support systems. </w:t>
            </w:r>
          </w:p>
        </w:tc>
      </w:tr>
      <w:tr>
        <w:tc>
          <w:tcPr>
            <w:tcW w:type="dxa" w:w="2880"/>
          </w:tcPr>
          <w:p>
            <w:r>
              <w:t>4046</w:t>
            </w:r>
          </w:p>
        </w:tc>
        <w:tc>
          <w:tcPr>
            <w:tcW w:type="dxa" w:w="2880"/>
          </w:tcPr>
          <w:p>
            <w:r>
              <w:t>2020-08-20</w:t>
            </w:r>
          </w:p>
        </w:tc>
        <w:tc>
          <w:tcPr>
            <w:tcW w:type="dxa" w:w="2880"/>
          </w:tcPr>
          <w:p>
            <w:r>
              <w:t>A&amp;E very different. No waiting with patient, no accompanying patient in Triage, no 'worst come, first served.' Poor man with dementia told to note family's mobile number on his chest so staff could question them. 4 #Covid_19 cases per 100,000 last week. These measures necessary?</w:t>
            </w:r>
          </w:p>
        </w:tc>
      </w:tr>
      <w:tr>
        <w:tc>
          <w:tcPr>
            <w:tcW w:type="dxa" w:w="2880"/>
          </w:tcPr>
          <w:p>
            <w:r>
              <w:t>4047</w:t>
            </w:r>
          </w:p>
        </w:tc>
        <w:tc>
          <w:tcPr>
            <w:tcW w:type="dxa" w:w="2880"/>
          </w:tcPr>
          <w:p>
            <w:r>
              <w:t>2020-08-19</w:t>
            </w:r>
          </w:p>
        </w:tc>
        <w:tc>
          <w:tcPr>
            <w:tcW w:type="dxa" w:w="2880"/>
          </w:tcPr>
          <w:p>
            <w:r>
              <w:t xml:space="preserve">So emotional when reading this and grateful that @choiceolderppl are doing this vital research. Having tried to support a dear friend coping with this in their family, and the recent stats on COVID/dementia and on COVID/DA I have been agonising about how little we know </w:t>
            </w:r>
          </w:p>
        </w:tc>
      </w:tr>
      <w:tr>
        <w:tc>
          <w:tcPr>
            <w:tcW w:type="dxa" w:w="2880"/>
          </w:tcPr>
          <w:p>
            <w:r>
              <w:t>4048</w:t>
            </w:r>
          </w:p>
        </w:tc>
        <w:tc>
          <w:tcPr>
            <w:tcW w:type="dxa" w:w="2880"/>
          </w:tcPr>
          <w:p>
            <w:r>
              <w:t>2020-08-19</w:t>
            </w:r>
          </w:p>
        </w:tc>
        <w:tc>
          <w:tcPr>
            <w:tcW w:type="dxa" w:w="2880"/>
          </w:tcPr>
          <w:p>
            <w:r>
              <w:t>Had an elderly friend in a nursing home who died. He had covid. The family was told it was a "mild" case.. The death certificate said the cause of death was "dementia". How many other cases aren't reported with covid as the cause?</w:t>
            </w:r>
          </w:p>
        </w:tc>
      </w:tr>
      <w:tr>
        <w:tc>
          <w:tcPr>
            <w:tcW w:type="dxa" w:w="2880"/>
          </w:tcPr>
          <w:p>
            <w:r>
              <w:t>4049</w:t>
            </w:r>
          </w:p>
        </w:tc>
        <w:tc>
          <w:tcPr>
            <w:tcW w:type="dxa" w:w="2880"/>
          </w:tcPr>
          <w:p>
            <w:r>
              <w:t>2020-08-19</w:t>
            </w:r>
          </w:p>
        </w:tc>
        <w:tc>
          <w:tcPr>
            <w:tcW w:type="dxa" w:w="2880"/>
          </w:tcPr>
          <w:p>
            <w:r>
              <w:t>Hi @MattHancock, please give key worker status to family carers of people living with dementia in care homes. The Covid tests that give a 90min result are the answer to safe visiting. Our loved ones are deteriorating rapidly without family impact @BBCNews @itvnews @DementiaUK</w:t>
            </w:r>
          </w:p>
        </w:tc>
      </w:tr>
      <w:tr>
        <w:tc>
          <w:tcPr>
            <w:tcW w:type="dxa" w:w="2880"/>
          </w:tcPr>
          <w:p>
            <w:r>
              <w:t>4050</w:t>
            </w:r>
          </w:p>
        </w:tc>
        <w:tc>
          <w:tcPr>
            <w:tcW w:type="dxa" w:w="2880"/>
          </w:tcPr>
          <w:p>
            <w:r>
              <w:t>2020-08-19</w:t>
            </w:r>
          </w:p>
        </w:tc>
        <w:tc>
          <w:tcPr>
            <w:tcW w:type="dxa" w:w="2880"/>
          </w:tcPr>
          <w:p>
            <w:r>
              <w:t>Some of the staff from the surgery will be taking part in this years memory walk.. Due to COVID we are doing individual walks with family or small groups ( socially distancing of course ) 💙 Contact the surgery to sponsor us #MemoryWalk #dementia #Alzheimers</w:t>
            </w:r>
          </w:p>
        </w:tc>
      </w:tr>
      <w:tr>
        <w:tc>
          <w:tcPr>
            <w:tcW w:type="dxa" w:w="2880"/>
          </w:tcPr>
          <w:p>
            <w:r>
              <w:t>4051</w:t>
            </w:r>
          </w:p>
        </w:tc>
        <w:tc>
          <w:tcPr>
            <w:tcW w:type="dxa" w:w="2880"/>
          </w:tcPr>
          <w:p>
            <w:r>
              <w:t>2020-08-19</w:t>
            </w:r>
          </w:p>
        </w:tc>
        <w:tc>
          <w:tcPr>
            <w:tcW w:type="dxa" w:w="2880"/>
          </w:tcPr>
          <w:p>
            <w:r>
              <w:t>I don't think we know because we haven't really tried. When people remain living at home with advanced dementia the majority of care falls on the family. During COVID, many adult day programs have stopped their day programs  and  many families are limiting in-home paid carers.</w:t>
            </w:r>
          </w:p>
        </w:tc>
      </w:tr>
      <w:tr>
        <w:tc>
          <w:tcPr>
            <w:tcW w:type="dxa" w:w="2880"/>
          </w:tcPr>
          <w:p>
            <w:r>
              <w:t>4052</w:t>
            </w:r>
          </w:p>
        </w:tc>
        <w:tc>
          <w:tcPr>
            <w:tcW w:type="dxa" w:w="2880"/>
          </w:tcPr>
          <w:p>
            <w:r>
              <w:t>2020-08-18</w:t>
            </w:r>
          </w:p>
        </w:tc>
        <w:tc>
          <w:tcPr>
            <w:tcW w:type="dxa" w:w="2880"/>
          </w:tcPr>
          <w:p>
            <w:r>
              <w:t>Wow. I've had close friends &amp; family members die of all sorts of things: cancer (a BIG one), stroke, heart attack, dementia, auto accident,  and  suicide; all WAY WORSE than Covid. Humor helps. Wishing death doesn't. Get over yourself.</w:t>
            </w:r>
          </w:p>
        </w:tc>
      </w:tr>
      <w:tr>
        <w:tc>
          <w:tcPr>
            <w:tcW w:type="dxa" w:w="2880"/>
          </w:tcPr>
          <w:p>
            <w:r>
              <w:t>4053</w:t>
            </w:r>
          </w:p>
        </w:tc>
        <w:tc>
          <w:tcPr>
            <w:tcW w:type="dxa" w:w="2880"/>
          </w:tcPr>
          <w:p>
            <w:r>
              <w:t>2020-08-18</w:t>
            </w:r>
          </w:p>
        </w:tc>
        <w:tc>
          <w:tcPr>
            <w:tcW w:type="dxa" w:w="2880"/>
          </w:tcPr>
          <w:p>
            <w:r>
              <w:t>#GoodMorning Everyone! 💜 "One person caring about another represents life's greatest value" #RT this and #tweet how you're feeling today! #elderly #elderlycare #seniorcare #healthcare #homecare #care #health #love #seniors #dementia #family #caregiving #covid #caregivers</w:t>
            </w:r>
          </w:p>
        </w:tc>
      </w:tr>
      <w:tr>
        <w:tc>
          <w:tcPr>
            <w:tcW w:type="dxa" w:w="2880"/>
          </w:tcPr>
          <w:p>
            <w:r>
              <w:t>4054</w:t>
            </w:r>
          </w:p>
        </w:tc>
        <w:tc>
          <w:tcPr>
            <w:tcW w:type="dxa" w:w="2880"/>
          </w:tcPr>
          <w:p>
            <w:r>
              <w:t>2020-08-18</w:t>
            </w:r>
          </w:p>
        </w:tc>
        <w:tc>
          <w:tcPr>
            <w:tcW w:type="dxa" w:w="2880"/>
          </w:tcPr>
          <w:p>
            <w:r>
              <w:t>We don't know. It would simply be guessing how much is undercount of Covid vs. deaths due to family not being able to visit Alzheimers/dementia family members, missed cancer screenings  and  treatments, failure to diagnose/treat chronic diseases, stress from unemployment/bankruptcy</w:t>
            </w:r>
          </w:p>
        </w:tc>
      </w:tr>
      <w:tr>
        <w:tc>
          <w:tcPr>
            <w:tcW w:type="dxa" w:w="2880"/>
          </w:tcPr>
          <w:p>
            <w:r>
              <w:t>4055</w:t>
            </w:r>
          </w:p>
        </w:tc>
        <w:tc>
          <w:tcPr>
            <w:tcW w:type="dxa" w:w="2880"/>
          </w:tcPr>
          <w:p>
            <w:r>
              <w:t>2020-08-17</w:t>
            </w:r>
          </w:p>
        </w:tc>
        <w:tc>
          <w:tcPr>
            <w:tcW w:type="dxa" w:w="2880"/>
          </w:tcPr>
          <w:p>
            <w:r>
              <w:t>If it was covid, nobody could visit him in hospital. But if he kept falling down and hitting his head (family history of dementia) that makes sense.</w:t>
            </w:r>
          </w:p>
        </w:tc>
      </w:tr>
      <w:tr>
        <w:tc>
          <w:tcPr>
            <w:tcW w:type="dxa" w:w="2880"/>
          </w:tcPr>
          <w:p>
            <w:r>
              <w:t>4056</w:t>
            </w:r>
          </w:p>
        </w:tc>
        <w:tc>
          <w:tcPr>
            <w:tcW w:type="dxa" w:w="2880"/>
          </w:tcPr>
          <w:p>
            <w:r>
              <w:t>2020-08-17</w:t>
            </w:r>
          </w:p>
        </w:tc>
        <w:tc>
          <w:tcPr>
            <w:tcW w:type="dxa" w:w="2880"/>
          </w:tcPr>
          <w:p>
            <w:r>
              <w:t>Hospitals are lying there was a elderly lady who died of dementia but on her death certificate they had cause of death complications of COVID-19 her family is upset because they said she had never been tested for COVID-19 so they’re making them take it off her death certificate</w:t>
            </w:r>
          </w:p>
        </w:tc>
      </w:tr>
      <w:tr>
        <w:tc>
          <w:tcPr>
            <w:tcW w:type="dxa" w:w="2880"/>
          </w:tcPr>
          <w:p>
            <w:r>
              <w:t>4057</w:t>
            </w:r>
          </w:p>
        </w:tc>
        <w:tc>
          <w:tcPr>
            <w:tcW w:type="dxa" w:w="2880"/>
          </w:tcPr>
          <w:p>
            <w:r>
              <w:t>2020-08-17</w:t>
            </w:r>
          </w:p>
        </w:tc>
        <w:tc>
          <w:tcPr>
            <w:tcW w:type="dxa" w:w="2880"/>
          </w:tcPr>
          <w:p>
            <w:r>
              <w:t xml:space="preserve">Question everyone is asking. Either Covid coverup or dementia coverup, the family disease. </w:t>
            </w:r>
          </w:p>
        </w:tc>
      </w:tr>
      <w:tr>
        <w:tc>
          <w:tcPr>
            <w:tcW w:type="dxa" w:w="2880"/>
          </w:tcPr>
          <w:p>
            <w:r>
              <w:t>4058</w:t>
            </w:r>
          </w:p>
        </w:tc>
        <w:tc>
          <w:tcPr>
            <w:tcW w:type="dxa" w:w="2880"/>
          </w:tcPr>
          <w:p>
            <w:r>
              <w:t>2020-08-17</w:t>
            </w:r>
          </w:p>
        </w:tc>
        <w:tc>
          <w:tcPr>
            <w:tcW w:type="dxa" w:w="2880"/>
          </w:tcPr>
          <w:p>
            <w:r>
              <w:t>More people die of flu every year but nothing is mentioned about that.... over 60% of care homes did not get covid  and  still families cannot hold their loved ones hand it give them a hug! Try telling someone with dementia that they can’t have a hug from their family!! 🤬🤬🤬</w:t>
            </w:r>
          </w:p>
        </w:tc>
      </w:tr>
      <w:tr>
        <w:tc>
          <w:tcPr>
            <w:tcW w:type="dxa" w:w="2880"/>
          </w:tcPr>
          <w:p>
            <w:r>
              <w:t>4059</w:t>
            </w:r>
          </w:p>
        </w:tc>
        <w:tc>
          <w:tcPr>
            <w:tcW w:type="dxa" w:w="2880"/>
          </w:tcPr>
          <w:p>
            <w:r>
              <w:t>2020-08-17</w:t>
            </w:r>
          </w:p>
        </w:tc>
        <w:tc>
          <w:tcPr>
            <w:tcW w:type="dxa" w:w="2880"/>
          </w:tcPr>
          <w:p>
            <w:r>
              <w:t>#GoodMorning Everyone 💜 "The simple act of caring is heroic" #elderly #elderlycare #seniorcare #healthcare #seniorliving #homecare #care #health #love #eldercare #seniors #dementia #family #caregiving #covid #caregiver #aging #homehealthcare #alzheimers #caregivers #community</w:t>
            </w:r>
          </w:p>
        </w:tc>
      </w:tr>
      <w:tr>
        <w:tc>
          <w:tcPr>
            <w:tcW w:type="dxa" w:w="2880"/>
          </w:tcPr>
          <w:p>
            <w:r>
              <w:t>4060</w:t>
            </w:r>
          </w:p>
        </w:tc>
        <w:tc>
          <w:tcPr>
            <w:tcW w:type="dxa" w:w="2880"/>
          </w:tcPr>
          <w:p>
            <w:r>
              <w:t>2020-08-16</w:t>
            </w:r>
          </w:p>
        </w:tc>
        <w:tc>
          <w:tcPr>
            <w:tcW w:type="dxa" w:w="2880"/>
          </w:tcPr>
          <w:p>
            <w:r>
              <w:t>Reporting. Brain bleeds are consistent w Covid, and somebody in the family had it. Robert dragged himself out to sue Mary over her book. End stage dementia can’t do that.</w:t>
            </w:r>
          </w:p>
        </w:tc>
      </w:tr>
      <w:tr>
        <w:tc>
          <w:tcPr>
            <w:tcW w:type="dxa" w:w="2880"/>
          </w:tcPr>
          <w:p>
            <w:r>
              <w:t>4061</w:t>
            </w:r>
          </w:p>
        </w:tc>
        <w:tc>
          <w:tcPr>
            <w:tcW w:type="dxa" w:w="2880"/>
          </w:tcPr>
          <w:p>
            <w:r>
              <w:t>2020-08-16</w:t>
            </w:r>
          </w:p>
        </w:tc>
        <w:tc>
          <w:tcPr>
            <w:tcW w:type="dxa" w:w="2880"/>
          </w:tcPr>
          <w:p>
            <w:r>
              <w:t>45, just this year, though Mom Joy had been suffering from dementia for about 5 years. In many ways it was a relief, but having only a burial with just a few family members bc of Covid was surreal</w:t>
            </w:r>
          </w:p>
        </w:tc>
      </w:tr>
      <w:tr>
        <w:tc>
          <w:tcPr>
            <w:tcW w:type="dxa" w:w="2880"/>
          </w:tcPr>
          <w:p>
            <w:r>
              <w:t>4062</w:t>
            </w:r>
          </w:p>
        </w:tc>
        <w:tc>
          <w:tcPr>
            <w:tcW w:type="dxa" w:w="2880"/>
          </w:tcPr>
          <w:p>
            <w:r>
              <w:t>2020-08-16</w:t>
            </w:r>
          </w:p>
        </w:tc>
        <w:tc>
          <w:tcPr>
            <w:tcW w:type="dxa" w:w="2880"/>
          </w:tcPr>
          <w:p>
            <w:r>
              <w:t xml:space="preserve">An elderly lady died a few months ago. Her death certificate said she died from COVID and dementia. Her family said no she didnt. She was never tested before she died or after she died but, doctors dont lie? Her family says otherwise </w:t>
            </w:r>
          </w:p>
        </w:tc>
      </w:tr>
      <w:tr>
        <w:tc>
          <w:tcPr>
            <w:tcW w:type="dxa" w:w="2880"/>
          </w:tcPr>
          <w:p>
            <w:r>
              <w:t>4063</w:t>
            </w:r>
          </w:p>
        </w:tc>
        <w:tc>
          <w:tcPr>
            <w:tcW w:type="dxa" w:w="2880"/>
          </w:tcPr>
          <w:p>
            <w:r>
              <w:t>2020-08-16</w:t>
            </w:r>
          </w:p>
        </w:tc>
        <w:tc>
          <w:tcPr>
            <w:tcW w:type="dxa" w:w="2880"/>
          </w:tcPr>
          <w:p>
            <w:r>
              <w:t>Just for the sake of argument neurological issue by itself doesn't exclude Covid. It causes all sorts of complications in any body part including the brain. Although dementia wouldn't surprise me as it must run in the family. I don't mean this in a degrading, but a factual way.</w:t>
            </w:r>
          </w:p>
        </w:tc>
      </w:tr>
      <w:tr>
        <w:tc>
          <w:tcPr>
            <w:tcW w:type="dxa" w:w="2880"/>
          </w:tcPr>
          <w:p>
            <w:r>
              <w:t>4064</w:t>
            </w:r>
          </w:p>
        </w:tc>
        <w:tc>
          <w:tcPr>
            <w:tcW w:type="dxa" w:w="2880"/>
          </w:tcPr>
          <w:p>
            <w:r>
              <w:t>2020-08-16</w:t>
            </w:r>
          </w:p>
        </w:tc>
        <w:tc>
          <w:tcPr>
            <w:tcW w:type="dxa" w:w="2880"/>
          </w:tcPr>
          <w:p>
            <w:r>
              <w:t>COVID? Dementia since that runs on the family apparently....</w:t>
            </w:r>
          </w:p>
        </w:tc>
      </w:tr>
      <w:tr>
        <w:tc>
          <w:tcPr>
            <w:tcW w:type="dxa" w:w="2880"/>
          </w:tcPr>
          <w:p>
            <w:r>
              <w:t>4065</w:t>
            </w:r>
          </w:p>
        </w:tc>
        <w:tc>
          <w:tcPr>
            <w:tcW w:type="dxa" w:w="2880"/>
          </w:tcPr>
          <w:p>
            <w:r>
              <w:t>2020-08-15</w:t>
            </w:r>
          </w:p>
        </w:tc>
        <w:tc>
          <w:tcPr>
            <w:tcW w:type="dxa" w:w="2880"/>
          </w:tcPr>
          <w:p>
            <w:r>
              <w:t xml:space="preserve">Compelling article about people living with #dementia in U.K. #carehomes  and  how #covid restrictions have exacerbated illness. Need mechanisms to ensure contact/engagement with family members </w:t>
            </w:r>
          </w:p>
        </w:tc>
      </w:tr>
      <w:tr>
        <w:tc>
          <w:tcPr>
            <w:tcW w:type="dxa" w:w="2880"/>
          </w:tcPr>
          <w:p>
            <w:r>
              <w:t>4066</w:t>
            </w:r>
          </w:p>
        </w:tc>
        <w:tc>
          <w:tcPr>
            <w:tcW w:type="dxa" w:w="2880"/>
          </w:tcPr>
          <w:p>
            <w:r>
              <w:t>2020-08-15</w:t>
            </w:r>
          </w:p>
        </w:tc>
        <w:tc>
          <w:tcPr>
            <w:tcW w:type="dxa" w:w="2880"/>
          </w:tcPr>
          <w:p>
            <w:r>
              <w:t xml:space="preserve">I wish there was a way for the families of patients with dementia to be able to sign a liability waiver for any and all COVID/illness transmission and be able to visit the patients. These people are not able to comprehend why they can't see their family  and  it breaks them 100x/day </w:t>
            </w:r>
          </w:p>
        </w:tc>
      </w:tr>
      <w:tr>
        <w:tc>
          <w:tcPr>
            <w:tcW w:type="dxa" w:w="2880"/>
          </w:tcPr>
          <w:p>
            <w:r>
              <w:t>4067</w:t>
            </w:r>
          </w:p>
        </w:tc>
        <w:tc>
          <w:tcPr>
            <w:tcW w:type="dxa" w:w="2880"/>
          </w:tcPr>
          <w:p>
            <w:r>
              <w:t>2020-08-14</w:t>
            </w:r>
          </w:p>
        </w:tc>
        <w:tc>
          <w:tcPr>
            <w:tcW w:type="dxa" w:w="2880"/>
          </w:tcPr>
          <w:p>
            <w:r>
              <w:t>Right now, I’m semi-retired (on break from work) taking care of a family member who has dementia and needs someone full-time. And since Covid started Healthcare Companions and assisted living facilities are not, IMO, a safe option. So at present I have time to do research.</w:t>
            </w:r>
          </w:p>
        </w:tc>
      </w:tr>
      <w:tr>
        <w:tc>
          <w:tcPr>
            <w:tcW w:type="dxa" w:w="2880"/>
          </w:tcPr>
          <w:p>
            <w:r>
              <w:t>4068</w:t>
            </w:r>
          </w:p>
        </w:tc>
        <w:tc>
          <w:tcPr>
            <w:tcW w:type="dxa" w:w="2880"/>
          </w:tcPr>
          <w:p>
            <w:r>
              <w:t>2020-08-14</w:t>
            </w:r>
          </w:p>
        </w:tc>
        <w:tc>
          <w:tcPr>
            <w:tcW w:type="dxa" w:w="2880"/>
          </w:tcPr>
          <w:p>
            <w:r>
              <w:t>How many of those deaths had gunshot wounds, 4th stage cancer, DOA auto accidents, or just 80-90 yrs old with dimentia? A woman I know died of dimentia was tested neg. For covid. Cause of death....covid. family had to fight to have it removed.</w:t>
            </w:r>
          </w:p>
        </w:tc>
      </w:tr>
      <w:tr>
        <w:tc>
          <w:tcPr>
            <w:tcW w:type="dxa" w:w="2880"/>
          </w:tcPr>
          <w:p>
            <w:r>
              <w:t>4069</w:t>
            </w:r>
          </w:p>
        </w:tc>
        <w:tc>
          <w:tcPr>
            <w:tcW w:type="dxa" w:w="2880"/>
          </w:tcPr>
          <w:p>
            <w:r>
              <w:t>2020-08-14</w:t>
            </w:r>
          </w:p>
        </w:tc>
        <w:tc>
          <w:tcPr>
            <w:tcW w:type="dxa" w:w="2880"/>
          </w:tcPr>
          <w:p>
            <w:r>
              <w:t>I hope you all have a wonderful #weekend! Anyone upto anything special? #comment below! #friday #elderly #elderlycare #seniorcare #healthcare #seniorliving #homecare #care #health #love #eldercare #dementia #family #caregiving #covid #caregiver #aging #dementiacare</w:t>
            </w:r>
          </w:p>
        </w:tc>
      </w:tr>
      <w:tr>
        <w:tc>
          <w:tcPr>
            <w:tcW w:type="dxa" w:w="2880"/>
          </w:tcPr>
          <w:p>
            <w:r>
              <w:t>4070</w:t>
            </w:r>
          </w:p>
        </w:tc>
        <w:tc>
          <w:tcPr>
            <w:tcW w:type="dxa" w:w="2880"/>
          </w:tcPr>
          <w:p>
            <w:r>
              <w:t>2020-08-14</w:t>
            </w:r>
          </w:p>
        </w:tc>
        <w:tc>
          <w:tcPr>
            <w:tcW w:type="dxa" w:w="2880"/>
          </w:tcPr>
          <w:p>
            <w:r>
              <w:t>I hope you all have a wonderful #weekend! Anyone up to anything special? #comment below! #friday #elderly #elderlycare #seniorcare #healthcare #seniorliving #homecare #care #health #love #eldercare #dementia #family #caregiving #covid #caregiver #aging #dementiacare</w:t>
            </w:r>
          </w:p>
        </w:tc>
      </w:tr>
      <w:tr>
        <w:tc>
          <w:tcPr>
            <w:tcW w:type="dxa" w:w="2880"/>
          </w:tcPr>
          <w:p>
            <w:r>
              <w:t>4071</w:t>
            </w:r>
          </w:p>
        </w:tc>
        <w:tc>
          <w:tcPr>
            <w:tcW w:type="dxa" w:w="2880"/>
          </w:tcPr>
          <w:p>
            <w:r>
              <w:t>2020-08-14</w:t>
            </w:r>
          </w:p>
        </w:tc>
        <w:tc>
          <w:tcPr>
            <w:tcW w:type="dxa" w:w="2880"/>
          </w:tcPr>
          <w:p>
            <w:r>
              <w:t>#GoodMorning Everyone! #HADG! 💜 #elderly #elderlycare #seniorcare #healthcare #seniorliving #homecare #care #health #love #eldercare #dementia #family #caregiving #covid #caregiver #aging #dementiacare #alzheimers #caregivers #community #life #wellness #homecareservices</w:t>
            </w:r>
          </w:p>
        </w:tc>
      </w:tr>
      <w:tr>
        <w:tc>
          <w:tcPr>
            <w:tcW w:type="dxa" w:w="2880"/>
          </w:tcPr>
          <w:p>
            <w:r>
              <w:t>4072</w:t>
            </w:r>
          </w:p>
        </w:tc>
        <w:tc>
          <w:tcPr>
            <w:tcW w:type="dxa" w:w="2880"/>
          </w:tcPr>
          <w:p>
            <w:r>
              <w:t>2020-08-13</w:t>
            </w:r>
          </w:p>
        </w:tc>
        <w:tc>
          <w:tcPr>
            <w:tcW w:type="dxa" w:w="2880"/>
          </w:tcPr>
          <w:p>
            <w:r>
              <w:t>Family of an elderly friend who recently died was told the cause of death was dementia. However, he had tested positive for covid-19. They said it was a mild case. How many other causes if death are attributed to other reasons when covid is present?</w:t>
            </w:r>
          </w:p>
        </w:tc>
      </w:tr>
      <w:tr>
        <w:tc>
          <w:tcPr>
            <w:tcW w:type="dxa" w:w="2880"/>
          </w:tcPr>
          <w:p>
            <w:r>
              <w:t>4073</w:t>
            </w:r>
          </w:p>
        </w:tc>
        <w:tc>
          <w:tcPr>
            <w:tcW w:type="dxa" w:w="2880"/>
          </w:tcPr>
          <w:p>
            <w:r>
              <w:t>2020-08-13</w:t>
            </w:r>
          </w:p>
        </w:tc>
        <w:tc>
          <w:tcPr>
            <w:tcW w:type="dxa" w:w="2880"/>
          </w:tcPr>
          <w:p>
            <w:r>
              <w:t>#GoodMorning Everyone! 💜 #HAGD!! #elderly #elderlycare #seniorcare #healthcare #seniorliving #homecare #care #health #love #eldercare #seniors #dementia #family #caregiving #covid #caregiver #aging #homehealthcare #alzheimers #caregivers #community #senior #retirement #life</w:t>
            </w:r>
          </w:p>
        </w:tc>
      </w:tr>
      <w:tr>
        <w:tc>
          <w:tcPr>
            <w:tcW w:type="dxa" w:w="2880"/>
          </w:tcPr>
          <w:p>
            <w:r>
              <w:t>4074</w:t>
            </w:r>
          </w:p>
        </w:tc>
        <w:tc>
          <w:tcPr>
            <w:tcW w:type="dxa" w:w="2880"/>
          </w:tcPr>
          <w:p>
            <w:r>
              <w:t>2020-08-13</w:t>
            </w:r>
          </w:p>
        </w:tc>
        <w:tc>
          <w:tcPr>
            <w:tcW w:type="dxa" w:w="2880"/>
          </w:tcPr>
          <w:p>
            <w:r>
              <w:t>Yes, let's lock up the old folk who are near the end of their life (generally the last 9 months of their life once they enter aged care home), prevent them from seeing their family and allow their dementia to progress all because they "might die" of covid!</w:t>
            </w:r>
          </w:p>
        </w:tc>
      </w:tr>
      <w:tr>
        <w:tc>
          <w:tcPr>
            <w:tcW w:type="dxa" w:w="2880"/>
          </w:tcPr>
          <w:p>
            <w:r>
              <w:t>4075</w:t>
            </w:r>
          </w:p>
        </w:tc>
        <w:tc>
          <w:tcPr>
            <w:tcW w:type="dxa" w:w="2880"/>
          </w:tcPr>
          <w:p>
            <w:r>
              <w:t>2020-08-12</w:t>
            </w:r>
          </w:p>
        </w:tc>
        <w:tc>
          <w:tcPr>
            <w:tcW w:type="dxa" w:w="2880"/>
          </w:tcPr>
          <w:p>
            <w:r>
              <w:t xml:space="preserve">Our @ECSeniorsSvcs is offering a FREE ZOOM conference on managing Dementia Care in the Time of COVID-19. August 29th | 8:30AM - 4:30PM Professionals as well as family caregivers can benefit from the info this conference provides. </w:t>
            </w:r>
          </w:p>
        </w:tc>
      </w:tr>
      <w:tr>
        <w:tc>
          <w:tcPr>
            <w:tcW w:type="dxa" w:w="2880"/>
          </w:tcPr>
          <w:p>
            <w:r>
              <w:t>4076</w:t>
            </w:r>
          </w:p>
        </w:tc>
        <w:tc>
          <w:tcPr>
            <w:tcW w:type="dxa" w:w="2880"/>
          </w:tcPr>
          <w:p>
            <w:r>
              <w:t>2020-08-12</w:t>
            </w:r>
          </w:p>
        </w:tc>
        <w:tc>
          <w:tcPr>
            <w:tcW w:type="dxa" w:w="2880"/>
          </w:tcPr>
          <w:p>
            <w:r>
              <w:t>Special #thankyou for everyone that have been wearing masks in this heat to protect themselves and those around them! #elderly #elderlycare #seniorcare #healthcare #seniorliving #homecare #care #health #love #eldercare #dementia #family #caregiving #covid #caregiver #aging</w:t>
            </w:r>
          </w:p>
        </w:tc>
      </w:tr>
      <w:tr>
        <w:tc>
          <w:tcPr>
            <w:tcW w:type="dxa" w:w="2880"/>
          </w:tcPr>
          <w:p>
            <w:r>
              <w:t>4077</w:t>
            </w:r>
          </w:p>
        </w:tc>
        <w:tc>
          <w:tcPr>
            <w:tcW w:type="dxa" w:w="2880"/>
          </w:tcPr>
          <w:p>
            <w:r>
              <w:t>2020-08-12</w:t>
            </w:r>
          </w:p>
        </w:tc>
        <w:tc>
          <w:tcPr>
            <w:tcW w:type="dxa" w:w="2880"/>
          </w:tcPr>
          <w:p>
            <w:r>
              <w:t>#GoodMorning Everyone 💜 #MoreThanCare #elderly #elderlycare #seniorcare #healthcare #seniorliving #homecare #care #health #love #eldercare #seniors #dementia #family #caregiving #covid #caregiver #aging #homehealthcare #alzheimers #caregivers #community #senior #life</w:t>
            </w:r>
          </w:p>
        </w:tc>
      </w:tr>
      <w:tr>
        <w:tc>
          <w:tcPr>
            <w:tcW w:type="dxa" w:w="2880"/>
          </w:tcPr>
          <w:p>
            <w:r>
              <w:t>4078</w:t>
            </w:r>
          </w:p>
        </w:tc>
        <w:tc>
          <w:tcPr>
            <w:tcW w:type="dxa" w:w="2880"/>
          </w:tcPr>
          <w:p>
            <w:r>
              <w:t>2020-08-12</w:t>
            </w:r>
          </w:p>
        </w:tc>
        <w:tc>
          <w:tcPr>
            <w:tcW w:type="dxa" w:w="2880"/>
          </w:tcPr>
          <w:p>
            <w:r>
              <w:t>In conditions one might be forced to forego ER &amp; hospitalization short of immediate life threat. Living alone in rural area with dogs late on vaccines b/c Covid, so 1mo best case before able to kennel, responsible for a dementia parent, no family or friends to help. Compassion???</w:t>
            </w:r>
          </w:p>
        </w:tc>
      </w:tr>
      <w:tr>
        <w:tc>
          <w:tcPr>
            <w:tcW w:type="dxa" w:w="2880"/>
          </w:tcPr>
          <w:p>
            <w:r>
              <w:t>4079</w:t>
            </w:r>
          </w:p>
        </w:tc>
        <w:tc>
          <w:tcPr>
            <w:tcW w:type="dxa" w:w="2880"/>
          </w:tcPr>
          <w:p>
            <w:r>
              <w:t>2020-08-11</w:t>
            </w:r>
          </w:p>
        </w:tc>
        <w:tc>
          <w:tcPr>
            <w:tcW w:type="dxa" w:w="2880"/>
          </w:tcPr>
          <w:p>
            <w:r>
              <w:t>Thanks Karen, Sadly mum declining in health. The accumulative effects of this isolation &amp; reduced social interaction on someone with dementia who benefitted so much from family contact before Covid now difficult to witness. Residents  and  relatives need a voice to have fairer care</w:t>
            </w:r>
          </w:p>
        </w:tc>
      </w:tr>
      <w:tr>
        <w:tc>
          <w:tcPr>
            <w:tcW w:type="dxa" w:w="2880"/>
          </w:tcPr>
          <w:p>
            <w:r>
              <w:t>4080</w:t>
            </w:r>
          </w:p>
        </w:tc>
        <w:tc>
          <w:tcPr>
            <w:tcW w:type="dxa" w:w="2880"/>
          </w:tcPr>
          <w:p>
            <w:r>
              <w:t>2020-08-11</w:t>
            </w:r>
          </w:p>
        </w:tc>
        <w:tc>
          <w:tcPr>
            <w:tcW w:type="dxa" w:w="2880"/>
          </w:tcPr>
          <w:p>
            <w:r>
              <w:t>#GoodMorning Everyone! 💜 #MoreThanCare #elderly #elderlycare #seniorcare #healthcare #seniorliving #homecare #care #health #love #eldercare #seniors #dementia #family #caregiving #covid #caregiver #aging #homehealthcare #alzheimers #caregivers #community #senior #life</w:t>
            </w:r>
          </w:p>
        </w:tc>
      </w:tr>
      <w:tr>
        <w:tc>
          <w:tcPr>
            <w:tcW w:type="dxa" w:w="2880"/>
          </w:tcPr>
          <w:p>
            <w:r>
              <w:t>4081</w:t>
            </w:r>
          </w:p>
        </w:tc>
        <w:tc>
          <w:tcPr>
            <w:tcW w:type="dxa" w:w="2880"/>
          </w:tcPr>
          <w:p>
            <w:r>
              <w:t>2020-08-10</w:t>
            </w:r>
          </w:p>
        </w:tc>
        <w:tc>
          <w:tcPr>
            <w:tcW w:type="dxa" w:w="2880"/>
          </w:tcPr>
          <w:p>
            <w:r>
              <w:t xml:space="preserve">Commentary from Alison Killen @ProfJTOBrien @PaulCDonaghy on the challenges of COVID‐19 for people with Dementia with Lewy Bodies and family caregivers </w:t>
            </w:r>
          </w:p>
        </w:tc>
      </w:tr>
      <w:tr>
        <w:tc>
          <w:tcPr>
            <w:tcW w:type="dxa" w:w="2880"/>
          </w:tcPr>
          <w:p>
            <w:r>
              <w:t>4082</w:t>
            </w:r>
          </w:p>
        </w:tc>
        <w:tc>
          <w:tcPr>
            <w:tcW w:type="dxa" w:w="2880"/>
          </w:tcPr>
          <w:p>
            <w:r>
              <w:t>2020-08-10</w:t>
            </w:r>
          </w:p>
        </w:tc>
        <w:tc>
          <w:tcPr>
            <w:tcW w:type="dxa" w:w="2880"/>
          </w:tcPr>
          <w:p>
            <w:r>
              <w:t>#GoodMorning Everyone 💜 #elderly #elderlycare #seniorcare #healthcare #seniorliving #homecare #care #health #love #eldercare #seniors #dementia #family #caregiving #covid #caregiver #aging #homehealthcare #alzheimers #caregivers #community #senior #retirement #life #old</w:t>
            </w:r>
          </w:p>
        </w:tc>
      </w:tr>
      <w:tr>
        <w:tc>
          <w:tcPr>
            <w:tcW w:type="dxa" w:w="2880"/>
          </w:tcPr>
          <w:p>
            <w:r>
              <w:t>4083</w:t>
            </w:r>
          </w:p>
        </w:tc>
        <w:tc>
          <w:tcPr>
            <w:tcW w:type="dxa" w:w="2880"/>
          </w:tcPr>
          <w:p>
            <w:r>
              <w:t>2020-08-10</w:t>
            </w:r>
          </w:p>
        </w:tc>
        <w:tc>
          <w:tcPr>
            <w:tcW w:type="dxa" w:w="2880"/>
          </w:tcPr>
          <w:p>
            <w:r>
              <w:t>#Dementia at home: no end to #Covid in sight, disease marches on, peer support gone, tech often no use. Even a phone call can help - today. Your ideas?? @KateWyatt15 @emma_krzyz @ZenaAldridge1 @NorfolkLibs @NorfolkASSD @NFKFamilyCarers @NSCSLtd @NSFTtweet @NickyHaire @NNUH</w:t>
            </w:r>
          </w:p>
        </w:tc>
      </w:tr>
      <w:tr>
        <w:tc>
          <w:tcPr>
            <w:tcW w:type="dxa" w:w="2880"/>
          </w:tcPr>
          <w:p>
            <w:r>
              <w:t>4084</w:t>
            </w:r>
          </w:p>
        </w:tc>
        <w:tc>
          <w:tcPr>
            <w:tcW w:type="dxa" w:w="2880"/>
          </w:tcPr>
          <w:p>
            <w:r>
              <w:t>2020-08-10</w:t>
            </w:r>
          </w:p>
        </w:tc>
        <w:tc>
          <w:tcPr>
            <w:tcW w:type="dxa" w:w="2880"/>
          </w:tcPr>
          <w:p>
            <w:r>
              <w:t>Cracked skin people#elderly #elderlycare #seniorcare #healthcare #seniorliving #homecare #care #health #love #eldercare #seniors #assistedliving #dementia #family #caregiving #covid #caregiver #aging #homehealthcare #alzheimers #coronavirus #caregivers #community</w:t>
            </w:r>
          </w:p>
        </w:tc>
      </w:tr>
      <w:tr>
        <w:tc>
          <w:tcPr>
            <w:tcW w:type="dxa" w:w="2880"/>
          </w:tcPr>
          <w:p>
            <w:r>
              <w:t>4085</w:t>
            </w:r>
          </w:p>
        </w:tc>
        <w:tc>
          <w:tcPr>
            <w:tcW w:type="dxa" w:w="2880"/>
          </w:tcPr>
          <w:p>
            <w:r>
              <w:t>2020-08-10</w:t>
            </w:r>
          </w:p>
        </w:tc>
        <w:tc>
          <w:tcPr>
            <w:tcW w:type="dxa" w:w="2880"/>
          </w:tcPr>
          <w:p>
            <w:r>
              <w:t xml:space="preserve">#Melbourne #AgedCare resident Merle Mitchell tells #AgedCareRC about impact of #Covid: ‘(Lockdown) has got worse...now we can’t have any visitors at all.’ For those with dementia it has been ‘very difficult’. ‘...they don’t understand...why family not coming to see them’. </w:t>
            </w:r>
          </w:p>
        </w:tc>
      </w:tr>
      <w:tr>
        <w:tc>
          <w:tcPr>
            <w:tcW w:type="dxa" w:w="2880"/>
          </w:tcPr>
          <w:p>
            <w:r>
              <w:t>4086</w:t>
            </w:r>
          </w:p>
        </w:tc>
        <w:tc>
          <w:tcPr>
            <w:tcW w:type="dxa" w:w="2880"/>
          </w:tcPr>
          <w:p>
            <w:r>
              <w:t>2020-08-09</w:t>
            </w:r>
          </w:p>
        </w:tc>
        <w:tc>
          <w:tcPr>
            <w:tcW w:type="dxa" w:w="2880"/>
          </w:tcPr>
          <w:p>
            <w:r>
              <w:t>Our participants living with dementia as well as their family members have told us that remembering COVID-19 safety precautions can be extremely difficult for those with #dementia. Any creative solutions? What's worked for you or your loved one? #dementiaawareness</w:t>
            </w:r>
          </w:p>
        </w:tc>
      </w:tr>
      <w:tr>
        <w:tc>
          <w:tcPr>
            <w:tcW w:type="dxa" w:w="2880"/>
          </w:tcPr>
          <w:p>
            <w:r>
              <w:t>4087</w:t>
            </w:r>
          </w:p>
        </w:tc>
        <w:tc>
          <w:tcPr>
            <w:tcW w:type="dxa" w:w="2880"/>
          </w:tcPr>
          <w:p>
            <w:r>
              <w:t>2020-08-09</w:t>
            </w:r>
          </w:p>
        </w:tc>
        <w:tc>
          <w:tcPr>
            <w:tcW w:type="dxa" w:w="2880"/>
          </w:tcPr>
          <w:p>
            <w:r>
              <w:t>Dementia patients require lots of care/visitors/human interaction to keep them mentally  and  physically well. COVID regs denied these patients any visitors, including family, as well as interaction with other patients. This isolation and neglect is deadly for these people. Inhumane.</w:t>
            </w:r>
          </w:p>
        </w:tc>
      </w:tr>
      <w:tr>
        <w:tc>
          <w:tcPr>
            <w:tcW w:type="dxa" w:w="2880"/>
          </w:tcPr>
          <w:p>
            <w:r>
              <w:t>4088</w:t>
            </w:r>
          </w:p>
        </w:tc>
        <w:tc>
          <w:tcPr>
            <w:tcW w:type="dxa" w:w="2880"/>
          </w:tcPr>
          <w:p>
            <w:r>
              <w:t>2020-08-08</w:t>
            </w:r>
          </w:p>
        </w:tc>
        <w:tc>
          <w:tcPr>
            <w:tcW w:type="dxa" w:w="2880"/>
          </w:tcPr>
          <w:p>
            <w:r>
              <w:t xml:space="preserve">Small family run Care Home with only fifteen beds is due to shut down next week after 8 years because of lack of help by LA and Covid. Vulnerable residents with dementia only two weeks to find suitable placements. Staff and families are heartbroken. </w:t>
            </w:r>
          </w:p>
        </w:tc>
      </w:tr>
      <w:tr>
        <w:tc>
          <w:tcPr>
            <w:tcW w:type="dxa" w:w="2880"/>
          </w:tcPr>
          <w:p>
            <w:r>
              <w:t>4089</w:t>
            </w:r>
          </w:p>
        </w:tc>
        <w:tc>
          <w:tcPr>
            <w:tcW w:type="dxa" w:w="2880"/>
          </w:tcPr>
          <w:p>
            <w:r>
              <w:t>2020-08-08</w:t>
            </w:r>
          </w:p>
        </w:tc>
        <w:tc>
          <w:tcPr>
            <w:tcW w:type="dxa" w:w="2880"/>
          </w:tcPr>
          <w:p>
            <w:r>
              <w:t>I have two family members who died “from Covid”. First was in his 80s with dementia, second was 105 and recently had a heart implant and a debilitating stroke</w:t>
            </w:r>
          </w:p>
        </w:tc>
      </w:tr>
      <w:tr>
        <w:tc>
          <w:tcPr>
            <w:tcW w:type="dxa" w:w="2880"/>
          </w:tcPr>
          <w:p>
            <w:r>
              <w:t>4090</w:t>
            </w:r>
          </w:p>
        </w:tc>
        <w:tc>
          <w:tcPr>
            <w:tcW w:type="dxa" w:w="2880"/>
          </w:tcPr>
          <w:p>
            <w:r>
              <w:t>2020-08-07</w:t>
            </w:r>
          </w:p>
        </w:tc>
        <w:tc>
          <w:tcPr>
            <w:tcW w:type="dxa" w:w="2880"/>
          </w:tcPr>
          <w:p>
            <w:r>
              <w:t>I’m hearing these concerns repeated in recent conversations with people living with dementia and their families, and with dementia support organisations. We need to build effect peer support and family support into our COVID recovery plans.</w:t>
            </w:r>
          </w:p>
        </w:tc>
      </w:tr>
      <w:tr>
        <w:tc>
          <w:tcPr>
            <w:tcW w:type="dxa" w:w="2880"/>
          </w:tcPr>
          <w:p>
            <w:r>
              <w:t>4091</w:t>
            </w:r>
          </w:p>
        </w:tc>
        <w:tc>
          <w:tcPr>
            <w:tcW w:type="dxa" w:w="2880"/>
          </w:tcPr>
          <w:p>
            <w:r>
              <w:t>2020-08-06</w:t>
            </w:r>
          </w:p>
        </w:tc>
        <w:tc>
          <w:tcPr>
            <w:tcW w:type="dxa" w:w="2880"/>
          </w:tcPr>
          <w:p>
            <w:r>
              <w:t>RT @EstherWRJ Couldn't agree more, family systems and the network of relationships around someone with dementia - when communication is open and honest - can mitigate against the sense of alienation and fragmentation that both dementia and double layer of covid bring. #diversealz</w:t>
            </w:r>
          </w:p>
        </w:tc>
      </w:tr>
      <w:tr>
        <w:tc>
          <w:tcPr>
            <w:tcW w:type="dxa" w:w="2880"/>
          </w:tcPr>
          <w:p>
            <w:r>
              <w:t>4092</w:t>
            </w:r>
          </w:p>
        </w:tc>
        <w:tc>
          <w:tcPr>
            <w:tcW w:type="dxa" w:w="2880"/>
          </w:tcPr>
          <w:p>
            <w:r>
              <w:t>2020-08-06</w:t>
            </w:r>
          </w:p>
        </w:tc>
        <w:tc>
          <w:tcPr>
            <w:tcW w:type="dxa" w:w="2880"/>
          </w:tcPr>
          <w:p>
            <w:r>
              <w:t>What I mean is that the valuing of relationships has to be of course family members to resident but also staff to people with dementia and organisations to staff teams. During covid it has become clear how embattled staff have also been at times. Ripple effect #diversealz</w:t>
            </w:r>
          </w:p>
        </w:tc>
      </w:tr>
      <w:tr>
        <w:tc>
          <w:tcPr>
            <w:tcW w:type="dxa" w:w="2880"/>
          </w:tcPr>
          <w:p>
            <w:r>
              <w:t>4093</w:t>
            </w:r>
          </w:p>
        </w:tc>
        <w:tc>
          <w:tcPr>
            <w:tcW w:type="dxa" w:w="2880"/>
          </w:tcPr>
          <w:p>
            <w:r>
              <w:t>2020-08-06</w:t>
            </w:r>
          </w:p>
        </w:tc>
        <w:tc>
          <w:tcPr>
            <w:tcW w:type="dxa" w:w="2880"/>
          </w:tcPr>
          <w:p>
            <w:r>
              <w:t>Couldn't agree more, family systems and the network of relationships around someone with dementia - when communication is open and honest - can mitigate against the sense of alienation and fragmentation that both dementia and double layer of covid bring. #diversealz</w:t>
            </w:r>
          </w:p>
        </w:tc>
      </w:tr>
      <w:tr>
        <w:tc>
          <w:tcPr>
            <w:tcW w:type="dxa" w:w="2880"/>
          </w:tcPr>
          <w:p>
            <w:r>
              <w:t>4094</w:t>
            </w:r>
          </w:p>
        </w:tc>
        <w:tc>
          <w:tcPr>
            <w:tcW w:type="dxa" w:w="2880"/>
          </w:tcPr>
          <w:p>
            <w:r>
              <w:t>2020-08-05</w:t>
            </w:r>
          </w:p>
        </w:tc>
        <w:tc>
          <w:tcPr>
            <w:tcW w:type="dxa" w:w="2880"/>
          </w:tcPr>
          <w:p>
            <w:r>
              <w:t>Mum (Dementia sufferer) taken to hosp yesterday after fall. Paramedic told care home to get family member along to calm her. Both Reception and nurses told me noone allowed in cos of Covid. Sister read exemptions, if patient has dementia, one family member can visit. Wankers.</w:t>
            </w:r>
          </w:p>
        </w:tc>
      </w:tr>
      <w:tr>
        <w:tc>
          <w:tcPr>
            <w:tcW w:type="dxa" w:w="2880"/>
          </w:tcPr>
          <w:p>
            <w:r>
              <w:t>4095</w:t>
            </w:r>
          </w:p>
        </w:tc>
        <w:tc>
          <w:tcPr>
            <w:tcW w:type="dxa" w:w="2880"/>
          </w:tcPr>
          <w:p>
            <w:r>
              <w:t>2020-08-05</w:t>
            </w:r>
          </w:p>
        </w:tc>
        <w:tc>
          <w:tcPr>
            <w:tcW w:type="dxa" w:w="2880"/>
          </w:tcPr>
          <w:p>
            <w:r>
              <w:t>Care Campaign for the Vulnerable will be talking to BBC NEWS SOUTH today on the impact of families unable to visit vulnerable loved ones during Covid and how one family refused entry to visit their mother with dementia now end of life @BorisJohnson @Shedfieldlodge @realmissfiona</w:t>
            </w:r>
          </w:p>
        </w:tc>
      </w:tr>
      <w:tr>
        <w:tc>
          <w:tcPr>
            <w:tcW w:type="dxa" w:w="2880"/>
          </w:tcPr>
          <w:p>
            <w:r>
              <w:t>4096</w:t>
            </w:r>
          </w:p>
        </w:tc>
        <w:tc>
          <w:tcPr>
            <w:tcW w:type="dxa" w:w="2880"/>
          </w:tcPr>
          <w:p>
            <w:r>
              <w:t>2020-08-04</w:t>
            </w:r>
          </w:p>
        </w:tc>
        <w:tc>
          <w:tcPr>
            <w:tcW w:type="dxa" w:w="2880"/>
          </w:tcPr>
          <w:p>
            <w:r>
              <w:t>They shouldn't be allowed to even enter the nursing homes because even family members can't visit because of covid. Also it is already illegal for dementia patients to vote at all.</w:t>
            </w:r>
          </w:p>
        </w:tc>
      </w:tr>
      <w:tr>
        <w:tc>
          <w:tcPr>
            <w:tcW w:type="dxa" w:w="2880"/>
          </w:tcPr>
          <w:p>
            <w:r>
              <w:t>4097</w:t>
            </w:r>
          </w:p>
        </w:tc>
        <w:tc>
          <w:tcPr>
            <w:tcW w:type="dxa" w:w="2880"/>
          </w:tcPr>
          <w:p>
            <w:r>
              <w:t>2020-08-04</w:t>
            </w:r>
          </w:p>
        </w:tc>
        <w:tc>
          <w:tcPr>
            <w:tcW w:type="dxa" w:w="2880"/>
          </w:tcPr>
          <w:p>
            <w:r>
              <w:t>Gohmerts comment about mask causing covid-19sounds so dementia,possibly mental issues.Didnt his family notice his thinking/logic was bizarre?Or is he a fool? He was elected to represent ppl from Texas---his mask, covid-19 remarks, should scare ALL voters</w:t>
            </w:r>
          </w:p>
        </w:tc>
      </w:tr>
      <w:tr>
        <w:tc>
          <w:tcPr>
            <w:tcW w:type="dxa" w:w="2880"/>
          </w:tcPr>
          <w:p>
            <w:r>
              <w:t>4098</w:t>
            </w:r>
          </w:p>
        </w:tc>
        <w:tc>
          <w:tcPr>
            <w:tcW w:type="dxa" w:w="2880"/>
          </w:tcPr>
          <w:p>
            <w:r>
              <w:t>2020-08-03</w:t>
            </w:r>
          </w:p>
        </w:tc>
        <w:tc>
          <w:tcPr>
            <w:tcW w:type="dxa" w:w="2880"/>
          </w:tcPr>
          <w:p>
            <w:r>
              <w:t>We're delighted to announce we've been successful in bidding for @DHSCgovuk  and  @raceequality/Covid-19, #Dementia  and  People from BAME Communities Fund. We're creating a Cuimhne Carers Project to support family carers with culturally sensitive resources ☘️💚</w:t>
            </w:r>
          </w:p>
        </w:tc>
      </w:tr>
      <w:tr>
        <w:tc>
          <w:tcPr>
            <w:tcW w:type="dxa" w:w="2880"/>
          </w:tcPr>
          <w:p>
            <w:r>
              <w:t>4099</w:t>
            </w:r>
          </w:p>
        </w:tc>
        <w:tc>
          <w:tcPr>
            <w:tcW w:type="dxa" w:w="2880"/>
          </w:tcPr>
          <w:p>
            <w:r>
              <w:t>2020-08-01</w:t>
            </w:r>
          </w:p>
        </w:tc>
        <w:tc>
          <w:tcPr>
            <w:tcW w:type="dxa" w:w="2880"/>
          </w:tcPr>
          <w:p>
            <w:r>
              <w:t>The services for people with dementia have had to fall into line with COVID rules and there are of course personal restrictions. A devastating combination for people who need safety, routine and gentle stimulation. All the best for her and her family</w:t>
            </w:r>
          </w:p>
        </w:tc>
      </w:tr>
      <w:tr>
        <w:tc>
          <w:tcPr>
            <w:tcW w:type="dxa" w:w="2880"/>
          </w:tcPr>
          <w:p>
            <w:r>
              <w:t>4100</w:t>
            </w:r>
          </w:p>
        </w:tc>
        <w:tc>
          <w:tcPr>
            <w:tcW w:type="dxa" w:w="2880"/>
          </w:tcPr>
          <w:p>
            <w:r>
              <w:t>2020-07-30</w:t>
            </w:r>
          </w:p>
        </w:tc>
        <w:tc>
          <w:tcPr>
            <w:tcW w:type="dxa" w:w="2880"/>
          </w:tcPr>
          <w:p>
            <w:r>
              <w:t xml:space="preserve">Imagine your dementia family member thrown out on the street like so much trash because Nursing homes want more lucrative Covid patients? Some sent to homeless shelters with no notice! </w:t>
            </w:r>
          </w:p>
        </w:tc>
      </w:tr>
      <w:tr>
        <w:tc>
          <w:tcPr>
            <w:tcW w:type="dxa" w:w="2880"/>
          </w:tcPr>
          <w:p>
            <w:r>
              <w:t>4101</w:t>
            </w:r>
          </w:p>
        </w:tc>
        <w:tc>
          <w:tcPr>
            <w:tcW w:type="dxa" w:w="2880"/>
          </w:tcPr>
          <w:p>
            <w:r>
              <w:t>2020-07-30</w:t>
            </w:r>
          </w:p>
        </w:tc>
        <w:tc>
          <w:tcPr>
            <w:tcW w:type="dxa" w:w="2880"/>
          </w:tcPr>
          <w:p>
            <w:r>
              <w:t>Janice's family was not as fortunate, they didn't make it out alive, and neither were allowed visitors. FIL, w/dementia, was getting rehab so he could join MIL in assisted living. He died in the rehab nursing home, she caught Covid in asst. living, and died in the hospital.</w:t>
            </w:r>
          </w:p>
        </w:tc>
      </w:tr>
      <w:tr>
        <w:tc>
          <w:tcPr>
            <w:tcW w:type="dxa" w:w="2880"/>
          </w:tcPr>
          <w:p>
            <w:r>
              <w:t>4102</w:t>
            </w:r>
          </w:p>
        </w:tc>
        <w:tc>
          <w:tcPr>
            <w:tcW w:type="dxa" w:w="2880"/>
          </w:tcPr>
          <w:p>
            <w:r>
              <w:t>2020-07-29</w:t>
            </w:r>
          </w:p>
        </w:tc>
        <w:tc>
          <w:tcPr>
            <w:tcW w:type="dxa" w:w="2880"/>
          </w:tcPr>
          <w:p>
            <w:r>
              <w:t xml:space="preserve">Thinking of the poor pppl in these COVID-19 infected aged care homes in Vic being cared for entirely unfamiliar staff in full PPE. From family reports, many of these residents have poor or little English and are suffering from dementia and alzheimers. They must be terrified. </w:t>
            </w:r>
          </w:p>
        </w:tc>
      </w:tr>
      <w:tr>
        <w:tc>
          <w:tcPr>
            <w:tcW w:type="dxa" w:w="2880"/>
          </w:tcPr>
          <w:p>
            <w:r>
              <w:t>4103</w:t>
            </w:r>
          </w:p>
        </w:tc>
        <w:tc>
          <w:tcPr>
            <w:tcW w:type="dxa" w:w="2880"/>
          </w:tcPr>
          <w:p>
            <w:r>
              <w:t>2020-07-28</w:t>
            </w:r>
          </w:p>
        </w:tc>
        <w:tc>
          <w:tcPr>
            <w:tcW w:type="dxa" w:w="2880"/>
          </w:tcPr>
          <w:p>
            <w:r>
              <w:t>It is great to acknowledge the need for more support for #caregivers but how ??? when family members are worried due to COVID-19 about moving the person w/dementia into #longtermcare or when the day programs are not available? #coping</w:t>
            </w:r>
          </w:p>
        </w:tc>
      </w:tr>
      <w:tr>
        <w:tc>
          <w:tcPr>
            <w:tcW w:type="dxa" w:w="2880"/>
          </w:tcPr>
          <w:p>
            <w:r>
              <w:t>4104</w:t>
            </w:r>
          </w:p>
        </w:tc>
        <w:tc>
          <w:tcPr>
            <w:tcW w:type="dxa" w:w="2880"/>
          </w:tcPr>
          <w:p>
            <w:r>
              <w:t>2020-07-28</w:t>
            </w:r>
          </w:p>
        </w:tc>
        <w:tc>
          <w:tcPr>
            <w:tcW w:type="dxa" w:w="2880"/>
          </w:tcPr>
          <w:p>
            <w:r>
              <w:t>Our research has shown the devastating impact of Covid-19 and the lockdown on people living with dementia and family carers which means that the reopening of face-to-face services is urgently needed.</w:t>
            </w:r>
          </w:p>
        </w:tc>
      </w:tr>
      <w:tr>
        <w:tc>
          <w:tcPr>
            <w:tcW w:type="dxa" w:w="2880"/>
          </w:tcPr>
          <w:p>
            <w:r>
              <w:t>4105</w:t>
            </w:r>
          </w:p>
        </w:tc>
        <w:tc>
          <w:tcPr>
            <w:tcW w:type="dxa" w:w="2880"/>
          </w:tcPr>
          <w:p>
            <w:r>
              <w:t>2020-07-28</w:t>
            </w:r>
          </w:p>
        </w:tc>
        <w:tc>
          <w:tcPr>
            <w:tcW w:type="dxa" w:w="2880"/>
          </w:tcPr>
          <w:p>
            <w:r>
              <w:t>Just received this message from a nurse on a #COVID19 ward. Her family are going on holiday whilst she works on. ‘Busy and busy. Covid still happening and lots of really acute mental health patients and really exacerbated dementia and poorly people. Covid has a lot to answer for’</w:t>
            </w:r>
          </w:p>
        </w:tc>
      </w:tr>
      <w:tr>
        <w:tc>
          <w:tcPr>
            <w:tcW w:type="dxa" w:w="2880"/>
          </w:tcPr>
          <w:p>
            <w:r>
              <w:t>4106</w:t>
            </w:r>
          </w:p>
        </w:tc>
        <w:tc>
          <w:tcPr>
            <w:tcW w:type="dxa" w:w="2880"/>
          </w:tcPr>
          <w:p>
            <w:r>
              <w:t>2020-07-28</w:t>
            </w:r>
          </w:p>
        </w:tc>
        <w:tc>
          <w:tcPr>
            <w:tcW w:type="dxa" w:w="2880"/>
          </w:tcPr>
          <w:p>
            <w:r>
              <w:t>It is terminal. We will find out tmrw if COVID. I got to hold her hand through gloves, play her some John Denver and say what I needed to say. Our family is praying she will go on home. She has suffered well enough from this life, from the Dementia. May she be free.</w:t>
            </w:r>
          </w:p>
        </w:tc>
      </w:tr>
      <w:tr>
        <w:tc>
          <w:tcPr>
            <w:tcW w:type="dxa" w:w="2880"/>
          </w:tcPr>
          <w:p>
            <w:r>
              <w:t>4107</w:t>
            </w:r>
          </w:p>
        </w:tc>
        <w:tc>
          <w:tcPr>
            <w:tcW w:type="dxa" w:w="2880"/>
          </w:tcPr>
          <w:p>
            <w:r>
              <w:t>2020-07-28</w:t>
            </w:r>
          </w:p>
        </w:tc>
        <w:tc>
          <w:tcPr>
            <w:tcW w:type="dxa" w:w="2880"/>
          </w:tcPr>
          <w:p>
            <w:r>
              <w:t>Thank you. 🙏🏼 She was 94 with advanced dementia, so it was a blessing, but the Covid situation meant we couldn’t get the family together to celebrate her. I joke we should schedule her memorial for November 4th. 😏</w:t>
            </w:r>
          </w:p>
        </w:tc>
      </w:tr>
      <w:tr>
        <w:tc>
          <w:tcPr>
            <w:tcW w:type="dxa" w:w="2880"/>
          </w:tcPr>
          <w:p>
            <w:r>
              <w:t>4108</w:t>
            </w:r>
          </w:p>
        </w:tc>
        <w:tc>
          <w:tcPr>
            <w:tcW w:type="dxa" w:w="2880"/>
          </w:tcPr>
          <w:p>
            <w:r>
              <w:t>2020-07-27</w:t>
            </w:r>
          </w:p>
        </w:tc>
        <w:tc>
          <w:tcPr>
            <w:tcW w:type="dxa" w:w="2880"/>
          </w:tcPr>
          <w:p>
            <w:r>
              <w:t>We’re on 77 callouts this year already. Considering we did 99 in total last year this shows a huge increase in demand during Covid-19. #mentalhealth #dementia #forthemisper #SAR #Volunteers #SearchDogs #OneTeam #BlueLightFamily #WeAreHereForYou</w:t>
            </w:r>
          </w:p>
        </w:tc>
      </w:tr>
      <w:tr>
        <w:tc>
          <w:tcPr>
            <w:tcW w:type="dxa" w:w="2880"/>
          </w:tcPr>
          <w:p>
            <w:r>
              <w:t>4109</w:t>
            </w:r>
          </w:p>
        </w:tc>
        <w:tc>
          <w:tcPr>
            <w:tcW w:type="dxa" w:w="2880"/>
          </w:tcPr>
          <w:p>
            <w:r>
              <w:t>2020-07-27</w:t>
            </w:r>
          </w:p>
        </w:tc>
        <w:tc>
          <w:tcPr>
            <w:tcW w:type="dxa" w:w="2880"/>
          </w:tcPr>
          <w:p>
            <w:r>
              <w:t>Figuring out a way for those living with dementia in LTC to safely connect with their loved ones with Teepa Snow #Dementia #COVID #learn #family #connect #healthcare #personcenteredcare</w:t>
            </w:r>
          </w:p>
        </w:tc>
      </w:tr>
      <w:tr>
        <w:tc>
          <w:tcPr>
            <w:tcW w:type="dxa" w:w="2880"/>
          </w:tcPr>
          <w:p>
            <w:r>
              <w:t>4110</w:t>
            </w:r>
          </w:p>
        </w:tc>
        <w:tc>
          <w:tcPr>
            <w:tcW w:type="dxa" w:w="2880"/>
          </w:tcPr>
          <w:p>
            <w:r>
              <w:t>2020-07-27</w:t>
            </w:r>
          </w:p>
        </w:tc>
        <w:tc>
          <w:tcPr>
            <w:tcW w:type="dxa" w:w="2880"/>
          </w:tcPr>
          <w:p>
            <w:r>
              <w:t>Ballarat! Do you know anybody with family at Bill Crawford Lodge that could speak to me confidentially? We just got concerning news -- the covid cluster associated with the dementia centre in Ballarat is now at FIVE cases.</w:t>
            </w:r>
          </w:p>
        </w:tc>
      </w:tr>
      <w:tr>
        <w:tc>
          <w:tcPr>
            <w:tcW w:type="dxa" w:w="2880"/>
          </w:tcPr>
          <w:p>
            <w:r>
              <w:t>4111</w:t>
            </w:r>
          </w:p>
        </w:tc>
        <w:tc>
          <w:tcPr>
            <w:tcW w:type="dxa" w:w="2880"/>
          </w:tcPr>
          <w:p>
            <w:r>
              <w:t>2020-07-27</w:t>
            </w:r>
          </w:p>
        </w:tc>
        <w:tc>
          <w:tcPr>
            <w:tcW w:type="dxa" w:w="2880"/>
          </w:tcPr>
          <w:p>
            <w:r>
              <w:t>So sorry for you loss. Its been a tough day for me, too. We lost a cousin to dementia late last night. I also lost a high school friend to covid. I'm sending prayers and hugs for you  and  your family.</w:t>
            </w:r>
          </w:p>
        </w:tc>
      </w:tr>
      <w:tr>
        <w:tc>
          <w:tcPr>
            <w:tcW w:type="dxa" w:w="2880"/>
          </w:tcPr>
          <w:p>
            <w:r>
              <w:t>4112</w:t>
            </w:r>
          </w:p>
        </w:tc>
        <w:tc>
          <w:tcPr>
            <w:tcW w:type="dxa" w:w="2880"/>
          </w:tcPr>
          <w:p>
            <w:r>
              <w:t>2020-07-26</w:t>
            </w:r>
          </w:p>
        </w:tc>
        <w:tc>
          <w:tcPr>
            <w:tcW w:type="dxa" w:w="2880"/>
          </w:tcPr>
          <w:p>
            <w:r>
              <w:t>Several of the dementia/Alzheimer parishioners I have are room/bed bound due to COVID restrictions in their care facilities  and  are developing infections and bed sores. Also a noticeable rate of depression and "giving up" by the patient and family.</w:t>
            </w:r>
          </w:p>
        </w:tc>
      </w:tr>
      <w:tr>
        <w:tc>
          <w:tcPr>
            <w:tcW w:type="dxa" w:w="2880"/>
          </w:tcPr>
          <w:p>
            <w:r>
              <w:t>4113</w:t>
            </w:r>
          </w:p>
        </w:tc>
        <w:tc>
          <w:tcPr>
            <w:tcW w:type="dxa" w:w="2880"/>
          </w:tcPr>
          <w:p>
            <w:r>
              <w:t>2020-07-25</w:t>
            </w:r>
          </w:p>
        </w:tc>
        <w:tc>
          <w:tcPr>
            <w:tcW w:type="dxa" w:w="2880"/>
          </w:tcPr>
          <w:p>
            <w:r>
              <w:t>Bro. Covid is real. The data and hysteria is FUCKED.. I have family who have also had it. Including an 87 year old grandmother with full term dementia in a nursing home. She made it look like an allergy. Gone in 6 days. Never seen her smoke or eat fast food. In 40 YEARS..</w:t>
            </w:r>
          </w:p>
        </w:tc>
      </w:tr>
      <w:tr>
        <w:tc>
          <w:tcPr>
            <w:tcW w:type="dxa" w:w="2880"/>
          </w:tcPr>
          <w:p>
            <w:r>
              <w:t>4114</w:t>
            </w:r>
          </w:p>
        </w:tc>
        <w:tc>
          <w:tcPr>
            <w:tcW w:type="dxa" w:w="2880"/>
          </w:tcPr>
          <w:p>
            <w:r>
              <w:t>2020-07-25</w:t>
            </w:r>
          </w:p>
        </w:tc>
        <w:tc>
          <w:tcPr>
            <w:tcW w:type="dxa" w:w="2880"/>
          </w:tcPr>
          <w:p>
            <w:r>
              <w:t>Had a family member's friend tell that her dad recently just passed away. He had dementia, fell and broke a hip and cracked his head. Between his hospital visits back and forth to nursing home, 3 negative Covid tests. One of his cause of deaths listed, Covid. 🤨</w:t>
            </w:r>
          </w:p>
        </w:tc>
      </w:tr>
      <w:tr>
        <w:tc>
          <w:tcPr>
            <w:tcW w:type="dxa" w:w="2880"/>
          </w:tcPr>
          <w:p>
            <w:r>
              <w:t>4115</w:t>
            </w:r>
          </w:p>
        </w:tc>
        <w:tc>
          <w:tcPr>
            <w:tcW w:type="dxa" w:w="2880"/>
          </w:tcPr>
          <w:p>
            <w:r>
              <w:t>2020-07-24</w:t>
            </w:r>
          </w:p>
        </w:tc>
        <w:tc>
          <w:tcPr>
            <w:tcW w:type="dxa" w:w="2880"/>
          </w:tcPr>
          <w:p>
            <w:r>
              <w:t>I also wonder if you're aware of the predictions of up to 130 million deaths by the United Nations because of resources diverted away from those in need because of covid? The ten thousand dementia patients dead because they don't understand why friends and family stopped visiting</w:t>
            </w:r>
          </w:p>
        </w:tc>
      </w:tr>
      <w:tr>
        <w:tc>
          <w:tcPr>
            <w:tcW w:type="dxa" w:w="2880"/>
          </w:tcPr>
          <w:p>
            <w:r>
              <w:t>4116</w:t>
            </w:r>
          </w:p>
        </w:tc>
        <w:tc>
          <w:tcPr>
            <w:tcW w:type="dxa" w:w="2880"/>
          </w:tcPr>
          <w:p>
            <w:r>
              <w:t>2020-07-24</w:t>
            </w:r>
          </w:p>
        </w:tc>
        <w:tc>
          <w:tcPr>
            <w:tcW w:type="dxa" w:w="2880"/>
          </w:tcPr>
          <w:p>
            <w:r>
              <w:t>Pandemic Collateral Patients' with dementia need predictability, routine, reassurance. When PSWs are not able to work, short staffing means patients are anxious, worried, and burning out their family. #pandemic #Covid_19 #geriatrics #familymedicine</w:t>
            </w:r>
          </w:p>
        </w:tc>
      </w:tr>
      <w:tr>
        <w:tc>
          <w:tcPr>
            <w:tcW w:type="dxa" w:w="2880"/>
          </w:tcPr>
          <w:p>
            <w:r>
              <w:t>4117</w:t>
            </w:r>
          </w:p>
        </w:tc>
        <w:tc>
          <w:tcPr>
            <w:tcW w:type="dxa" w:w="2880"/>
          </w:tcPr>
          <w:p>
            <w:r>
              <w:t>2020-07-23</w:t>
            </w:r>
          </w:p>
        </w:tc>
        <w:tc>
          <w:tcPr>
            <w:tcW w:type="dxa" w:w="2880"/>
          </w:tcPr>
          <w:p>
            <w:r>
              <w:t>I lost 2 family members to "covid" but they didnt die from it. We are being lied to on a horrendous scale. Please message me if you need to talk. Something isn't right in those hospitals. Or the carehomes, Scottish carehomes over sedating dementia patients and killing them</w:t>
            </w:r>
          </w:p>
        </w:tc>
      </w:tr>
      <w:tr>
        <w:tc>
          <w:tcPr>
            <w:tcW w:type="dxa" w:w="2880"/>
          </w:tcPr>
          <w:p>
            <w:r>
              <w:t>4118</w:t>
            </w:r>
          </w:p>
        </w:tc>
        <w:tc>
          <w:tcPr>
            <w:tcW w:type="dxa" w:w="2880"/>
          </w:tcPr>
          <w:p>
            <w:r>
              <w:t>2020-07-23</w:t>
            </w:r>
          </w:p>
        </w:tc>
        <w:tc>
          <w:tcPr>
            <w:tcW w:type="dxa" w:w="2880"/>
          </w:tcPr>
          <w:p>
            <w:r>
              <w:t>Imagine this if your Dad was in this Care Home. Family are only allowed 2 slots a.m &amp; afternoons. No eve or wkends offered. Family told Manager doesn’t work weekends so no visits offered then. Family work in week &amp; since #Covid_19 have not seen Dad, who has dementia since March.</w:t>
            </w:r>
          </w:p>
        </w:tc>
      </w:tr>
      <w:tr>
        <w:tc>
          <w:tcPr>
            <w:tcW w:type="dxa" w:w="2880"/>
          </w:tcPr>
          <w:p>
            <w:r>
              <w:t>4119</w:t>
            </w:r>
          </w:p>
        </w:tc>
        <w:tc>
          <w:tcPr>
            <w:tcW w:type="dxa" w:w="2880"/>
          </w:tcPr>
          <w:p>
            <w:r>
              <w:t>2020-07-23</w:t>
            </w:r>
          </w:p>
        </w:tc>
        <w:tc>
          <w:tcPr>
            <w:tcW w:type="dxa" w:w="2880"/>
          </w:tcPr>
          <w:p>
            <w:r>
              <w:t>Wake up to what? Wake up to more COVID cases? Wake up to the leader of the free world bragging about completing a dementia test? Wake up to his entire family voting by mail but attempting to block everyone else from doing it? Wake up to people supporting him blindly 24/7?</w:t>
            </w:r>
          </w:p>
        </w:tc>
      </w:tr>
      <w:tr>
        <w:tc>
          <w:tcPr>
            <w:tcW w:type="dxa" w:w="2880"/>
          </w:tcPr>
          <w:p>
            <w:r>
              <w:t>4120</w:t>
            </w:r>
          </w:p>
        </w:tc>
        <w:tc>
          <w:tcPr>
            <w:tcW w:type="dxa" w:w="2880"/>
          </w:tcPr>
          <w:p>
            <w:r>
              <w:t>2020-07-22</w:t>
            </w:r>
          </w:p>
        </w:tc>
        <w:tc>
          <w:tcPr>
            <w:tcW w:type="dxa" w:w="2880"/>
          </w:tcPr>
          <w:p>
            <w:r>
              <w:t xml:space="preserve">Elderly people with dementia who were TRAPPED in Covid-stuffed nursing homes--w/out family advocates helping them--didn't know about masks. And obviously Cuomo didn't provide enough nursing care to help them either because most of them are DEAD from COVID. </w:t>
            </w:r>
          </w:p>
        </w:tc>
      </w:tr>
      <w:tr>
        <w:tc>
          <w:tcPr>
            <w:tcW w:type="dxa" w:w="2880"/>
          </w:tcPr>
          <w:p>
            <w:r>
              <w:t>4121</w:t>
            </w:r>
          </w:p>
        </w:tc>
        <w:tc>
          <w:tcPr>
            <w:tcW w:type="dxa" w:w="2880"/>
          </w:tcPr>
          <w:p>
            <w:r>
              <w:t>2020-07-22</w:t>
            </w:r>
          </w:p>
        </w:tc>
        <w:tc>
          <w:tcPr>
            <w:tcW w:type="dxa" w:w="2880"/>
          </w:tcPr>
          <w:p>
            <w:r>
              <w:t xml:space="preserve">You mean we should be talking about the Maxwell signaling instead of BodyGate or family separation or Roger Stone or fed thugs in Portland or Covid denial or the voter fraud hoax or Deutsche Bank or dementia, malignant narcissism, GOP complicity, ad nauseum? When do we live? </w:t>
            </w:r>
          </w:p>
        </w:tc>
      </w:tr>
      <w:tr>
        <w:tc>
          <w:tcPr>
            <w:tcW w:type="dxa" w:w="2880"/>
          </w:tcPr>
          <w:p>
            <w:r>
              <w:t>4122</w:t>
            </w:r>
          </w:p>
        </w:tc>
        <w:tc>
          <w:tcPr>
            <w:tcW w:type="dxa" w:w="2880"/>
          </w:tcPr>
          <w:p>
            <w:r>
              <w:t>2020-07-22</w:t>
            </w:r>
          </w:p>
        </w:tc>
        <w:tc>
          <w:tcPr>
            <w:tcW w:type="dxa" w:w="2880"/>
          </w:tcPr>
          <w:p>
            <w:r>
              <w:t xml:space="preserve">Visitor restrictions due to COVID-19 mean hospital patients are increasingly isolated with no family at their bedside. For patients with dementia and cognitive impairment this is particularly distressing. #eldercare #seniorcare #dementia </w:t>
            </w:r>
          </w:p>
        </w:tc>
      </w:tr>
      <w:tr>
        <w:tc>
          <w:tcPr>
            <w:tcW w:type="dxa" w:w="2880"/>
          </w:tcPr>
          <w:p>
            <w:r>
              <w:t>4123</w:t>
            </w:r>
          </w:p>
        </w:tc>
        <w:tc>
          <w:tcPr>
            <w:tcW w:type="dxa" w:w="2880"/>
          </w:tcPr>
          <w:p>
            <w:r>
              <w:t>2020-07-22</w:t>
            </w:r>
          </w:p>
        </w:tc>
        <w:tc>
          <w:tcPr>
            <w:tcW w:type="dxa" w:w="2880"/>
          </w:tcPr>
          <w:p>
            <w:r>
              <w:t>🧩Missing Panel Partners🧩 “no allied health service professional, no nursing home resident, representative or family caregiver. Given side-effects of Covid-19 – no clinical psychologist. it is striking that that there is no dementia expert on the panel.” @Cgrimes3 @soo_cchsc</w:t>
            </w:r>
          </w:p>
        </w:tc>
      </w:tr>
      <w:tr>
        <w:tc>
          <w:tcPr>
            <w:tcW w:type="dxa" w:w="2880"/>
          </w:tcPr>
          <w:p>
            <w:r>
              <w:t>4124</w:t>
            </w:r>
          </w:p>
        </w:tc>
        <w:tc>
          <w:tcPr>
            <w:tcW w:type="dxa" w:w="2880"/>
          </w:tcPr>
          <w:p>
            <w:r>
              <w:t>2020-07-20</w:t>
            </w:r>
          </w:p>
        </w:tc>
        <w:tc>
          <w:tcPr>
            <w:tcW w:type="dxa" w:w="2880"/>
          </w:tcPr>
          <w:p>
            <w:r>
              <w:t>Rep Bonamici, until the asshat in the WH or his family contracts COVID, he has to divert attention from the real problem and launch an attack on our nation's cities. He's a narcissist. You can't reason with him. Dementia is taking its toll...</w:t>
            </w:r>
          </w:p>
        </w:tc>
      </w:tr>
      <w:tr>
        <w:tc>
          <w:tcPr>
            <w:tcW w:type="dxa" w:w="2880"/>
          </w:tcPr>
          <w:p>
            <w:r>
              <w:t>4125</w:t>
            </w:r>
          </w:p>
        </w:tc>
        <w:tc>
          <w:tcPr>
            <w:tcW w:type="dxa" w:w="2880"/>
          </w:tcPr>
          <w:p>
            <w:r>
              <w:t>2020-07-20</w:t>
            </w:r>
          </w:p>
        </w:tc>
        <w:tc>
          <w:tcPr>
            <w:tcW w:type="dxa" w:w="2880"/>
          </w:tcPr>
          <w:p>
            <w:r>
              <w:t xml:space="preserve">"...so many people with dementia right now in nursing homes that are struggling with the COVID. It's a horrible experience for them. I mean, it's literally worse than death, them struggling day-in and day-out not knowing where they are at and why their family has disappeared." </w:t>
            </w:r>
          </w:p>
        </w:tc>
      </w:tr>
      <w:tr>
        <w:tc>
          <w:tcPr>
            <w:tcW w:type="dxa" w:w="2880"/>
          </w:tcPr>
          <w:p>
            <w:r>
              <w:t>4126</w:t>
            </w:r>
          </w:p>
        </w:tc>
        <w:tc>
          <w:tcPr>
            <w:tcW w:type="dxa" w:w="2880"/>
          </w:tcPr>
          <w:p>
            <w:r>
              <w:t>2020-07-20</w:t>
            </w:r>
          </w:p>
        </w:tc>
        <w:tc>
          <w:tcPr>
            <w:tcW w:type="dxa" w:w="2880"/>
          </w:tcPr>
          <w:p>
            <w:r>
              <w:t xml:space="preserve">You're the wacko who backs another wacko with dementia! Who's the true Wako? Hopefully some of your Latino family members will die for covid-19 </w:t>
            </w:r>
          </w:p>
        </w:tc>
      </w:tr>
      <w:tr>
        <w:tc>
          <w:tcPr>
            <w:tcW w:type="dxa" w:w="2880"/>
          </w:tcPr>
          <w:p>
            <w:r>
              <w:t>4127</w:t>
            </w:r>
          </w:p>
        </w:tc>
        <w:tc>
          <w:tcPr>
            <w:tcW w:type="dxa" w:w="2880"/>
          </w:tcPr>
          <w:p>
            <w:r>
              <w:t>2020-07-19</w:t>
            </w:r>
          </w:p>
        </w:tc>
        <w:tc>
          <w:tcPr>
            <w:tcW w:type="dxa" w:w="2880"/>
          </w:tcPr>
          <w:p>
            <w:r>
              <w:t>The wife of a family friend with advanced dementia died 3 days after she was hospitalized for a broken pelvis after a fall at home. Her death certificate states Covid-19, and nothing else. She did test +'ve, but its clear she was infected by the ambulance staff who collected her</w:t>
            </w:r>
          </w:p>
        </w:tc>
      </w:tr>
      <w:tr>
        <w:tc>
          <w:tcPr>
            <w:tcW w:type="dxa" w:w="2880"/>
          </w:tcPr>
          <w:p>
            <w:r>
              <w:t>4128</w:t>
            </w:r>
          </w:p>
        </w:tc>
        <w:tc>
          <w:tcPr>
            <w:tcW w:type="dxa" w:w="2880"/>
          </w:tcPr>
          <w:p>
            <w:r>
              <w:t>2020-07-19</w:t>
            </w:r>
          </w:p>
        </w:tc>
        <w:tc>
          <w:tcPr>
            <w:tcW w:type="dxa" w:w="2880"/>
          </w:tcPr>
          <w:p>
            <w:r>
              <w:t>On excess deaths from other causes, Prof Bauld said cancer deaths likely to come in time. Some extra dementia deaths recorded so far may have been "people who had Covid, but we didn’t know", and loss of family contact could also have “accelerated the demise” of some with dementia</w:t>
            </w:r>
          </w:p>
        </w:tc>
      </w:tr>
      <w:tr>
        <w:tc>
          <w:tcPr>
            <w:tcW w:type="dxa" w:w="2880"/>
          </w:tcPr>
          <w:p>
            <w:r>
              <w:t>4129</w:t>
            </w:r>
          </w:p>
        </w:tc>
        <w:tc>
          <w:tcPr>
            <w:tcW w:type="dxa" w:w="2880"/>
          </w:tcPr>
          <w:p>
            <w:r>
              <w:t>2020-07-18</w:t>
            </w:r>
          </w:p>
        </w:tc>
        <w:tc>
          <w:tcPr>
            <w:tcW w:type="dxa" w:w="2880"/>
          </w:tcPr>
          <w:p>
            <w:r>
              <w:t>Being cautious is far better than hubris st this moment. Your tweet won’t age well as we uncover more about this virus. We have had family die from ‘dementia complications’ and it was not listed as Covid. She was not tested. Now dementia deaths are being looked at as co-morbidity</w:t>
            </w:r>
          </w:p>
        </w:tc>
      </w:tr>
      <w:tr>
        <w:tc>
          <w:tcPr>
            <w:tcW w:type="dxa" w:w="2880"/>
          </w:tcPr>
          <w:p>
            <w:r>
              <w:t>4130</w:t>
            </w:r>
          </w:p>
        </w:tc>
        <w:tc>
          <w:tcPr>
            <w:tcW w:type="dxa" w:w="2880"/>
          </w:tcPr>
          <w:p>
            <w:r>
              <w:t>2020-07-18</w:t>
            </w:r>
          </w:p>
        </w:tc>
        <w:tc>
          <w:tcPr>
            <w:tcW w:type="dxa" w:w="2880"/>
          </w:tcPr>
          <w:p>
            <w:r>
              <w:t>Why was it? I know 5 people who lost someone close during lockdown. One was Covid related (but already receiving end of life care in a hospice), 3 were dementia patients who gave up and stopped eating because they didn't understand why family weren't visiting and 1 was suicide</w:t>
            </w:r>
          </w:p>
        </w:tc>
      </w:tr>
      <w:tr>
        <w:tc>
          <w:tcPr>
            <w:tcW w:type="dxa" w:w="2880"/>
          </w:tcPr>
          <w:p>
            <w:r>
              <w:t>4131</w:t>
            </w:r>
          </w:p>
        </w:tc>
        <w:tc>
          <w:tcPr>
            <w:tcW w:type="dxa" w:w="2880"/>
          </w:tcPr>
          <w:p>
            <w:r>
              <w:t>2020-07-17</w:t>
            </w:r>
          </w:p>
        </w:tc>
        <w:tc>
          <w:tcPr>
            <w:tcW w:type="dxa" w:w="2880"/>
          </w:tcPr>
          <w:p>
            <w:r>
              <w:t>In colorado too. Family member was dying from Dementia in a nursing home. Then they told us he had Covid. Literally 2 days later, they said he was cured. Six weeks later, they said he died, and blamed Covid. He was reported twice in the Covid system. And he didn't die from Covid.</w:t>
            </w:r>
          </w:p>
        </w:tc>
      </w:tr>
      <w:tr>
        <w:tc>
          <w:tcPr>
            <w:tcW w:type="dxa" w:w="2880"/>
          </w:tcPr>
          <w:p>
            <w:r>
              <w:t>4132</w:t>
            </w:r>
          </w:p>
        </w:tc>
        <w:tc>
          <w:tcPr>
            <w:tcW w:type="dxa" w:w="2880"/>
          </w:tcPr>
          <w:p>
            <w:r>
              <w:t>2020-07-17</w:t>
            </w:r>
          </w:p>
        </w:tc>
        <w:tc>
          <w:tcPr>
            <w:tcW w:type="dxa" w:w="2880"/>
          </w:tcPr>
          <w:p>
            <w:r>
              <w:t>This happen to an old family friend he was 94 with dementia hadn’t eaten for a week, and his family were told he hadn’t been tested and the doctor without seeing him put COVID-19 on the death certificate</w:t>
            </w:r>
          </w:p>
        </w:tc>
      </w:tr>
      <w:tr>
        <w:tc>
          <w:tcPr>
            <w:tcW w:type="dxa" w:w="2880"/>
          </w:tcPr>
          <w:p>
            <w:r>
              <w:t>4133</w:t>
            </w:r>
          </w:p>
        </w:tc>
        <w:tc>
          <w:tcPr>
            <w:tcW w:type="dxa" w:w="2880"/>
          </w:tcPr>
          <w:p>
            <w:r>
              <w:t>2020-07-17</w:t>
            </w:r>
          </w:p>
        </w:tc>
        <w:tc>
          <w:tcPr>
            <w:tcW w:type="dxa" w:w="2880"/>
          </w:tcPr>
          <w:p>
            <w:r>
              <w:t xml:space="preserve">This is the most unreported side of COVID. The elderly who are alone. Especially those with dimentia. They are alone and need family and socializing just as much as kids do with school. </w:t>
            </w:r>
          </w:p>
        </w:tc>
      </w:tr>
      <w:tr>
        <w:tc>
          <w:tcPr>
            <w:tcW w:type="dxa" w:w="2880"/>
          </w:tcPr>
          <w:p>
            <w:r>
              <w:t>4134</w:t>
            </w:r>
          </w:p>
        </w:tc>
        <w:tc>
          <w:tcPr>
            <w:tcW w:type="dxa" w:w="2880"/>
          </w:tcPr>
          <w:p>
            <w:r>
              <w:t>2020-07-16</w:t>
            </w:r>
          </w:p>
        </w:tc>
        <w:tc>
          <w:tcPr>
            <w:tcW w:type="dxa" w:w="2880"/>
          </w:tcPr>
          <w:p>
            <w:r>
              <w:t xml:space="preserve">Mental health wellbeing and psychosocial support for family cares of people living with dementia and PLWD after lockdown( post covid-19 psychosocial services for cares and PLWD </w:t>
            </w:r>
          </w:p>
        </w:tc>
      </w:tr>
      <w:tr>
        <w:tc>
          <w:tcPr>
            <w:tcW w:type="dxa" w:w="2880"/>
          </w:tcPr>
          <w:p>
            <w:r>
              <w:t>4135</w:t>
            </w:r>
          </w:p>
        </w:tc>
        <w:tc>
          <w:tcPr>
            <w:tcW w:type="dxa" w:w="2880"/>
          </w:tcPr>
          <w:p>
            <w:r>
              <w:t>2020-07-16</w:t>
            </w:r>
          </w:p>
        </w:tc>
        <w:tc>
          <w:tcPr>
            <w:tcW w:type="dxa" w:w="2880"/>
          </w:tcPr>
          <w:p>
            <w:r>
              <w:t>The COVID-19 pandemic has impacted heavily on people affected by #dementia, especially those living in care homes. We're calling on you to write to your MP about granting key worker status to family members  and  friends | YoungDementia UK #OneDementiaVoice</w:t>
            </w:r>
          </w:p>
        </w:tc>
      </w:tr>
      <w:tr>
        <w:tc>
          <w:tcPr>
            <w:tcW w:type="dxa" w:w="2880"/>
          </w:tcPr>
          <w:p>
            <w:r>
              <w:t>4136</w:t>
            </w:r>
          </w:p>
        </w:tc>
        <w:tc>
          <w:tcPr>
            <w:tcW w:type="dxa" w:w="2880"/>
          </w:tcPr>
          <w:p>
            <w:r>
              <w:t>2020-07-15</w:t>
            </w:r>
          </w:p>
        </w:tc>
        <w:tc>
          <w:tcPr>
            <w:tcW w:type="dxa" w:w="2880"/>
          </w:tcPr>
          <w:p>
            <w:r>
              <w:t>Have to agree 👍 got family member in hospital with dementia and all sorts of blood, kidney probe but nope CANT VISIT AND NO PHONE CALLS TO THEM.... and no chaperone so totally vulnerable... Feel for all that are suffering from all the other daily illnesses not COVID Fcking 19</w:t>
            </w:r>
          </w:p>
        </w:tc>
      </w:tr>
      <w:tr>
        <w:tc>
          <w:tcPr>
            <w:tcW w:type="dxa" w:w="2880"/>
          </w:tcPr>
          <w:p>
            <w:r>
              <w:t>4137</w:t>
            </w:r>
          </w:p>
        </w:tc>
        <w:tc>
          <w:tcPr>
            <w:tcW w:type="dxa" w:w="2880"/>
          </w:tcPr>
          <w:p>
            <w:r>
              <w:t>2020-07-15</w:t>
            </w:r>
          </w:p>
        </w:tc>
        <w:tc>
          <w:tcPr>
            <w:tcW w:type="dxa" w:w="2880"/>
          </w:tcPr>
          <w:p>
            <w:r>
              <w:t xml:space="preserve">Thank you to Minister @MaryButlerTD for meeting with us this morning and for understanding the acute need those with #dementia and family carers face. We discussed #Covid_19 impact, rolling out more #Dementia Advisers, re-opening services, statutory home care and more. </w:t>
            </w:r>
          </w:p>
        </w:tc>
      </w:tr>
      <w:tr>
        <w:tc>
          <w:tcPr>
            <w:tcW w:type="dxa" w:w="2880"/>
          </w:tcPr>
          <w:p>
            <w:r>
              <w:t>4138</w:t>
            </w:r>
          </w:p>
        </w:tc>
        <w:tc>
          <w:tcPr>
            <w:tcW w:type="dxa" w:w="2880"/>
          </w:tcPr>
          <w:p>
            <w:r>
              <w:t>2020-07-14</w:t>
            </w:r>
          </w:p>
        </w:tc>
        <w:tc>
          <w:tcPr>
            <w:tcW w:type="dxa" w:w="2880"/>
          </w:tcPr>
          <w:p>
            <w:r>
              <w:t>Has anyone you know of moved their parents out of a retirement home because of covid? Someone with actual need for full care like dementia, alzheimers, physical disabilities, etc. Did they move in with family? Did you/they secure new housing and hire fulltime help? Please RT :)</w:t>
            </w:r>
          </w:p>
        </w:tc>
      </w:tr>
      <w:tr>
        <w:tc>
          <w:tcPr>
            <w:tcW w:type="dxa" w:w="2880"/>
          </w:tcPr>
          <w:p>
            <w:r>
              <w:t>4139</w:t>
            </w:r>
          </w:p>
        </w:tc>
        <w:tc>
          <w:tcPr>
            <w:tcW w:type="dxa" w:w="2880"/>
          </w:tcPr>
          <w:p>
            <w:r>
              <w:t>2020-07-13</w:t>
            </w:r>
          </w:p>
        </w:tc>
        <w:tc>
          <w:tcPr>
            <w:tcW w:type="dxa" w:w="2880"/>
          </w:tcPr>
          <w:p>
            <w:r>
              <w:t>Much needed - Charities urge minister to give key-worker status to family and friends of people with dementia | Third Sector #dementia #Covid_19 #support #caring #keyworker</w:t>
            </w:r>
          </w:p>
        </w:tc>
      </w:tr>
      <w:tr>
        <w:tc>
          <w:tcPr>
            <w:tcW w:type="dxa" w:w="2880"/>
          </w:tcPr>
          <w:p>
            <w:r>
              <w:t>4140</w:t>
            </w:r>
          </w:p>
        </w:tc>
        <w:tc>
          <w:tcPr>
            <w:tcW w:type="dxa" w:w="2880"/>
          </w:tcPr>
          <w:p>
            <w:r>
              <w:t>2020-07-12</w:t>
            </w:r>
          </w:p>
        </w:tc>
        <w:tc>
          <w:tcPr>
            <w:tcW w:type="dxa" w:w="2880"/>
          </w:tcPr>
          <w:p>
            <w:r>
              <w:t>Not sure how ER is where you are, but in May you could not accompany a friend or family into ER unless they needed an advocate (child/dementia...) due to covid restrictions. Having experienced both health care systems i would choose canadian model every time</w:t>
            </w:r>
          </w:p>
        </w:tc>
      </w:tr>
      <w:tr>
        <w:tc>
          <w:tcPr>
            <w:tcW w:type="dxa" w:w="2880"/>
          </w:tcPr>
          <w:p>
            <w:r>
              <w:t>4141</w:t>
            </w:r>
          </w:p>
        </w:tc>
        <w:tc>
          <w:tcPr>
            <w:tcW w:type="dxa" w:w="2880"/>
          </w:tcPr>
          <w:p>
            <w:r>
              <w:t>2020-07-12</w:t>
            </w:r>
          </w:p>
        </w:tc>
        <w:tc>
          <w:tcPr>
            <w:tcW w:type="dxa" w:w="2880"/>
          </w:tcPr>
          <w:p>
            <w:r>
              <w:t>A family friend (age 80+) 100 miles away has it and was fairly ill for 1-2 weeks. And another family friend (very old/ill and with severe dementia) died in May....so I assume that it was due to Covid...</w:t>
            </w:r>
          </w:p>
        </w:tc>
      </w:tr>
      <w:tr>
        <w:tc>
          <w:tcPr>
            <w:tcW w:type="dxa" w:w="2880"/>
          </w:tcPr>
          <w:p>
            <w:r>
              <w:t>4142</w:t>
            </w:r>
          </w:p>
        </w:tc>
        <w:tc>
          <w:tcPr>
            <w:tcW w:type="dxa" w:w="2880"/>
          </w:tcPr>
          <w:p>
            <w:r>
              <w:t>2020-07-12</w:t>
            </w:r>
          </w:p>
        </w:tc>
        <w:tc>
          <w:tcPr>
            <w:tcW w:type="dxa" w:w="2880"/>
          </w:tcPr>
          <w:p>
            <w:r>
              <w:t xml:space="preserve">Carers are sharing inspiring stories of resilience and coming together during Covid-19, and challenges of not being able to see loved ones in care homes. I still want to hear from carers of family members or friends with dementia in the UK. Direct message me for more information. </w:t>
            </w:r>
          </w:p>
        </w:tc>
      </w:tr>
      <w:tr>
        <w:tc>
          <w:tcPr>
            <w:tcW w:type="dxa" w:w="2880"/>
          </w:tcPr>
          <w:p>
            <w:r>
              <w:t>4143</w:t>
            </w:r>
          </w:p>
        </w:tc>
        <w:tc>
          <w:tcPr>
            <w:tcW w:type="dxa" w:w="2880"/>
          </w:tcPr>
          <w:p>
            <w:r>
              <w:t>2020-07-11</w:t>
            </w:r>
          </w:p>
        </w:tc>
        <w:tc>
          <w:tcPr>
            <w:tcW w:type="dxa" w:w="2880"/>
          </w:tcPr>
          <w:p>
            <w:r>
              <w:t xml:space="preserve">Excellent piece by @jean_tottie on @SkyNews on the vital role of #family #carers to #pwd. Calling on @BorisJohnson  and  @MattHancock to recognise them as #keyworkers  and  ensure access to regular #COVID__19 testing  and  #PPE so they can visit loved ones with #dementia in care homes.👏 </w:t>
            </w:r>
          </w:p>
        </w:tc>
      </w:tr>
      <w:tr>
        <w:tc>
          <w:tcPr>
            <w:tcW w:type="dxa" w:w="2880"/>
          </w:tcPr>
          <w:p>
            <w:r>
              <w:t>4144</w:t>
            </w:r>
          </w:p>
        </w:tc>
        <w:tc>
          <w:tcPr>
            <w:tcW w:type="dxa" w:w="2880"/>
          </w:tcPr>
          <w:p>
            <w:r>
              <w:t>2020-09-05</w:t>
            </w:r>
          </w:p>
        </w:tc>
        <w:tc>
          <w:tcPr>
            <w:tcW w:type="dxa" w:w="2880"/>
          </w:tcPr>
          <w:p>
            <w:r>
              <w:t>Stephen .. frail lady I know died last week 95 . Went to hospital weeks ago fractured pelvis . Also suffered dimentia. Operated on tested neg to corona back with family. Third test positive . Week later she dies. Family told she died of fractured pelvis dimentia and corona</w:t>
            </w:r>
          </w:p>
        </w:tc>
      </w:tr>
      <w:tr>
        <w:tc>
          <w:tcPr>
            <w:tcW w:type="dxa" w:w="2880"/>
          </w:tcPr>
          <w:p>
            <w:r>
              <w:t>4145</w:t>
            </w:r>
          </w:p>
        </w:tc>
        <w:tc>
          <w:tcPr>
            <w:tcW w:type="dxa" w:w="2880"/>
          </w:tcPr>
          <w:p>
            <w:r>
              <w:t>2020-08-27</w:t>
            </w:r>
          </w:p>
        </w:tc>
        <w:tc>
          <w:tcPr>
            <w:tcW w:type="dxa" w:w="2880"/>
          </w:tcPr>
          <w:p>
            <w:r>
              <w:t>Also In Florida, Family forbidden so: elder abuse increase w/No oversight, dementia  and  depression increase-Mental capacity decreases, Corona virus still spreads- then they suffer-often die-in hospitals, alone.</w:t>
            </w:r>
          </w:p>
        </w:tc>
      </w:tr>
      <w:tr>
        <w:tc>
          <w:tcPr>
            <w:tcW w:type="dxa" w:w="2880"/>
          </w:tcPr>
          <w:p>
            <w:r>
              <w:t>4146</w:t>
            </w:r>
          </w:p>
        </w:tc>
        <w:tc>
          <w:tcPr>
            <w:tcW w:type="dxa" w:w="2880"/>
          </w:tcPr>
          <w:p>
            <w:r>
              <w:t>2020-08-10</w:t>
            </w:r>
          </w:p>
        </w:tc>
        <w:tc>
          <w:tcPr>
            <w:tcW w:type="dxa" w:w="2880"/>
          </w:tcPr>
          <w:p>
            <w:r>
              <w:t xml:space="preserve">This world Alzheimer’s Day our entire family will be taking on our very own #MemoryWalk. Corona has affected people with Dementia more than any other group, and vital research is in danger of grinding to a halt. Please sponsor us if you can. </w:t>
            </w:r>
          </w:p>
        </w:tc>
      </w:tr>
      <w:tr>
        <w:tc>
          <w:tcPr>
            <w:tcW w:type="dxa" w:w="2880"/>
          </w:tcPr>
          <w:p>
            <w:r>
              <w:t>4147</w:t>
            </w:r>
          </w:p>
        </w:tc>
        <w:tc>
          <w:tcPr>
            <w:tcW w:type="dxa" w:w="2880"/>
          </w:tcPr>
          <w:p>
            <w:r>
              <w:t>2020-07-09</w:t>
            </w:r>
          </w:p>
        </w:tc>
        <w:tc>
          <w:tcPr>
            <w:tcW w:type="dxa" w:w="2880"/>
          </w:tcPr>
          <w:p>
            <w:r>
              <w:t>I have four for family members who had/have covid...one died, one had a stroke with lingering vascular issues, one has short term memory issues and signs of dementia (didn't before), and one, so far, nothing. This shit is so pervasive and ppl still won't wear their fucking masks.</w:t>
            </w:r>
          </w:p>
        </w:tc>
      </w:tr>
      <w:tr>
        <w:tc>
          <w:tcPr>
            <w:tcW w:type="dxa" w:w="2880"/>
          </w:tcPr>
          <w:p>
            <w:r>
              <w:t>4148</w:t>
            </w:r>
          </w:p>
        </w:tc>
        <w:tc>
          <w:tcPr>
            <w:tcW w:type="dxa" w:w="2880"/>
          </w:tcPr>
          <w:p>
            <w:r>
              <w:t>2020-07-09</w:t>
            </w:r>
          </w:p>
        </w:tc>
        <w:tc>
          <w:tcPr>
            <w:tcW w:type="dxa" w:w="2880"/>
          </w:tcPr>
          <w:p>
            <w:r>
              <w:t xml:space="preserve">There is only one week left to share your experiences with COVID-19 and the impact it has had on you and your family member with dementia. </w:t>
            </w:r>
          </w:p>
        </w:tc>
      </w:tr>
      <w:tr>
        <w:tc>
          <w:tcPr>
            <w:tcW w:type="dxa" w:w="2880"/>
          </w:tcPr>
          <w:p>
            <w:r>
              <w:t>4149</w:t>
            </w:r>
          </w:p>
        </w:tc>
        <w:tc>
          <w:tcPr>
            <w:tcW w:type="dxa" w:w="2880"/>
          </w:tcPr>
          <w:p>
            <w:r>
              <w:t>2020-07-09</w:t>
            </w:r>
          </w:p>
        </w:tc>
        <w:tc>
          <w:tcPr>
            <w:tcW w:type="dxa" w:w="2880"/>
          </w:tcPr>
          <w:p>
            <w:r>
              <w:t>And if they had covid would you have kept them in hospital to die in a sterile environment surrounded by unfamiliar faces? Not at all good for the elderly, particularly the ones with dementia. We were doing zoom calls constantly between our residents and family.......</w:t>
            </w:r>
          </w:p>
        </w:tc>
      </w:tr>
      <w:tr>
        <w:tc>
          <w:tcPr>
            <w:tcW w:type="dxa" w:w="2880"/>
          </w:tcPr>
          <w:p>
            <w:r>
              <w:t>4150</w:t>
            </w:r>
          </w:p>
        </w:tc>
        <w:tc>
          <w:tcPr>
            <w:tcW w:type="dxa" w:w="2880"/>
          </w:tcPr>
          <w:p>
            <w:r>
              <w:t>2020-07-09</w:t>
            </w:r>
          </w:p>
        </w:tc>
        <w:tc>
          <w:tcPr>
            <w:tcW w:type="dxa" w:w="2880"/>
          </w:tcPr>
          <w:p>
            <w:r>
              <w:t>A friend of the family died 10 days ago at home while on the t*ilet, his wife was found lying on bedroom floor in the adjoining room. She has Parkinsons and dementia. The husband was 73, the wife is 80...she's recovering in a rehab/nursing home in SC. I wondered if it was COVID.</w:t>
            </w:r>
          </w:p>
        </w:tc>
      </w:tr>
      <w:tr>
        <w:tc>
          <w:tcPr>
            <w:tcW w:type="dxa" w:w="2880"/>
          </w:tcPr>
          <w:p>
            <w:r>
              <w:t>4151</w:t>
            </w:r>
          </w:p>
        </w:tc>
        <w:tc>
          <w:tcPr>
            <w:tcW w:type="dxa" w:w="2880"/>
          </w:tcPr>
          <w:p>
            <w:r>
              <w:t>2020-07-08</w:t>
            </w:r>
          </w:p>
        </w:tc>
        <w:tc>
          <w:tcPr>
            <w:tcW w:type="dxa" w:w="2880"/>
          </w:tcPr>
          <w:p>
            <w:r>
              <w:t xml:space="preserve">Thank you @KREM2 for sharing the story of the Tarbutton family in Spokane as they navigate the impacts of dementia and the COVID-19 pandemic. </w:t>
            </w:r>
          </w:p>
        </w:tc>
      </w:tr>
      <w:tr>
        <w:tc>
          <w:tcPr>
            <w:tcW w:type="dxa" w:w="2880"/>
          </w:tcPr>
          <w:p>
            <w:r>
              <w:t>4152</w:t>
            </w:r>
          </w:p>
        </w:tc>
        <w:tc>
          <w:tcPr>
            <w:tcW w:type="dxa" w:w="2880"/>
          </w:tcPr>
          <w:p>
            <w:r>
              <w:t>2020-07-08</w:t>
            </w:r>
          </w:p>
        </w:tc>
        <w:tc>
          <w:tcPr>
            <w:tcW w:type="dxa" w:w="2880"/>
          </w:tcPr>
          <w:p>
            <w:r>
              <w:t>This whole thread is a beautiful thing. Dementia is a cruel disease but combined with the isolation of covid it is truly barbaric. Life, love, family, they're complicated but when it comes to times like this we know exactly where our heart is. Thank you carers.#COVID19 #carehomes</w:t>
            </w:r>
          </w:p>
        </w:tc>
      </w:tr>
      <w:tr>
        <w:tc>
          <w:tcPr>
            <w:tcW w:type="dxa" w:w="2880"/>
          </w:tcPr>
          <w:p>
            <w:r>
              <w:t>4153</w:t>
            </w:r>
          </w:p>
        </w:tc>
        <w:tc>
          <w:tcPr>
            <w:tcW w:type="dxa" w:w="2880"/>
          </w:tcPr>
          <w:p>
            <w:r>
              <w:t>2020-07-08</w:t>
            </w:r>
          </w:p>
        </w:tc>
        <w:tc>
          <w:tcPr>
            <w:tcW w:type="dxa" w:w="2880"/>
          </w:tcPr>
          <w:p>
            <w:r>
              <w:t xml:space="preserve">No. Fake new is way more twisted than that. It's a correlation between covid and elderly with dementia dying because family is afraid to care for them. </w:t>
            </w:r>
          </w:p>
        </w:tc>
      </w:tr>
      <w:tr>
        <w:tc>
          <w:tcPr>
            <w:tcW w:type="dxa" w:w="2880"/>
          </w:tcPr>
          <w:p>
            <w:r>
              <w:t>4154</w:t>
            </w:r>
          </w:p>
        </w:tc>
        <w:tc>
          <w:tcPr>
            <w:tcW w:type="dxa" w:w="2880"/>
          </w:tcPr>
          <w:p>
            <w:r>
              <w:t>2020-07-07</w:t>
            </w:r>
          </w:p>
        </w:tc>
        <w:tc>
          <w:tcPr>
            <w:tcW w:type="dxa" w:w="2880"/>
          </w:tcPr>
          <w:p>
            <w:r>
              <w:t>Family caregivers lost visiting rights to their loved ones. For most PLWD they also lost the right to see the person they had depended on most throughout their dementia journey. Lots of PLWD and family caregivers also lost their paid Carers as many succumbed to Covid 19.</w:t>
            </w:r>
          </w:p>
        </w:tc>
      </w:tr>
      <w:tr>
        <w:tc>
          <w:tcPr>
            <w:tcW w:type="dxa" w:w="2880"/>
          </w:tcPr>
          <w:p>
            <w:r>
              <w:t>4155</w:t>
            </w:r>
          </w:p>
        </w:tc>
        <w:tc>
          <w:tcPr>
            <w:tcW w:type="dxa" w:w="2880"/>
          </w:tcPr>
          <w:p>
            <w:r>
              <w:t>2020-07-07</w:t>
            </w:r>
          </w:p>
        </w:tc>
        <w:tc>
          <w:tcPr>
            <w:tcW w:type="dxa" w:w="2880"/>
          </w:tcPr>
          <w:p>
            <w:r>
              <w:t>They say this dementia interrupted with Covid life has disrupted life for visitors going into care homes. It has also raised the question of what you call family members visiting a relative in a care home. Are they visitors, just going to xxxx's home? #cchangedem #diversealz</w:t>
            </w:r>
          </w:p>
        </w:tc>
      </w:tr>
      <w:tr>
        <w:tc>
          <w:tcPr>
            <w:tcW w:type="dxa" w:w="2880"/>
          </w:tcPr>
          <w:p>
            <w:r>
              <w:t>4156</w:t>
            </w:r>
          </w:p>
        </w:tc>
        <w:tc>
          <w:tcPr>
            <w:tcW w:type="dxa" w:w="2880"/>
          </w:tcPr>
          <w:p>
            <w:r>
              <w:t>2020-07-07</w:t>
            </w:r>
          </w:p>
        </w:tc>
        <w:tc>
          <w:tcPr>
            <w:tcW w:type="dxa" w:w="2880"/>
          </w:tcPr>
          <w:p>
            <w:r>
              <w:t>Cathy I have had similar feeling of despair over the value of one's research and knowledge. A family member living with dementia at home pre covid wasnt coping too well with shielding/isolation, assessed  and  provided home care, became...</w:t>
            </w:r>
          </w:p>
        </w:tc>
      </w:tr>
      <w:tr>
        <w:tc>
          <w:tcPr>
            <w:tcW w:type="dxa" w:w="2880"/>
          </w:tcPr>
          <w:p>
            <w:r>
              <w:t>4157</w:t>
            </w:r>
          </w:p>
        </w:tc>
        <w:tc>
          <w:tcPr>
            <w:tcW w:type="dxa" w:w="2880"/>
          </w:tcPr>
          <w:p>
            <w:r>
              <w:t>2020-07-05</w:t>
            </w:r>
          </w:p>
        </w:tc>
        <w:tc>
          <w:tcPr>
            <w:tcW w:type="dxa" w:w="2880"/>
          </w:tcPr>
          <w:p>
            <w:r>
              <w:t>Thank you. He was one of the Covid +ves that hospitals discharged into nursing homes. He had dementia  and  was in hospital (where he caught it) for surgery. No family allowed near him for all that time 😞</w:t>
            </w:r>
          </w:p>
        </w:tc>
      </w:tr>
      <w:tr>
        <w:tc>
          <w:tcPr>
            <w:tcW w:type="dxa" w:w="2880"/>
          </w:tcPr>
          <w:p>
            <w:r>
              <w:t>4158</w:t>
            </w:r>
          </w:p>
        </w:tc>
        <w:tc>
          <w:tcPr>
            <w:tcW w:type="dxa" w:w="2880"/>
          </w:tcPr>
          <w:p>
            <w:r>
              <w:t>2020-07-02</w:t>
            </w:r>
          </w:p>
        </w:tc>
        <w:tc>
          <w:tcPr>
            <w:tcW w:type="dxa" w:w="2880"/>
          </w:tcPr>
          <w:p>
            <w:r>
              <w:t xml:space="preserve">A big thank you to ⁦@kyliemrtn⁩ ⁦@LuthHeather⁩ ⁦@SchlegelVillage⁩ for hosting our Family Town Hall on supporting the well-being of our residents living with dementia through #COVID </w:t>
            </w:r>
          </w:p>
        </w:tc>
      </w:tr>
      <w:tr>
        <w:tc>
          <w:tcPr>
            <w:tcW w:type="dxa" w:w="2880"/>
          </w:tcPr>
          <w:p>
            <w:r>
              <w:t>4159</w:t>
            </w:r>
          </w:p>
        </w:tc>
        <w:tc>
          <w:tcPr>
            <w:tcW w:type="dxa" w:w="2880"/>
          </w:tcPr>
          <w:p>
            <w:r>
              <w:t>2020-07-02</w:t>
            </w:r>
          </w:p>
        </w:tc>
        <w:tc>
          <w:tcPr>
            <w:tcW w:type="dxa" w:w="2880"/>
          </w:tcPr>
          <w:p>
            <w:r>
              <w:t>Clear signs of dementia. His appearance in PA was a disaster. He told a small group that 120 Million Died from COVID. He needs to be in a Senior Living facility where he can be treated. His party and his family are doing this to him. #EpicFail</w:t>
            </w:r>
          </w:p>
        </w:tc>
      </w:tr>
      <w:tr>
        <w:tc>
          <w:tcPr>
            <w:tcW w:type="dxa" w:w="2880"/>
          </w:tcPr>
          <w:p>
            <w:r>
              <w:t>4160</w:t>
            </w:r>
          </w:p>
        </w:tc>
        <w:tc>
          <w:tcPr>
            <w:tcW w:type="dxa" w:w="2880"/>
          </w:tcPr>
          <w:p>
            <w:r>
              <w:t>2020-07-02</w:t>
            </w:r>
          </w:p>
        </w:tc>
        <w:tc>
          <w:tcPr>
            <w:tcW w:type="dxa" w:w="2880"/>
          </w:tcPr>
          <w:p>
            <w:r>
              <w:t xml:space="preserve">Some relief at last for BC care home residents as one designated family member will soon be able to visit. But for many, isolation has already taken a terrible toll on their mental and physical health. #seniors #COVID #bcpoli #dementia </w:t>
            </w:r>
          </w:p>
        </w:tc>
      </w:tr>
      <w:tr>
        <w:tc>
          <w:tcPr>
            <w:tcW w:type="dxa" w:w="2880"/>
          </w:tcPr>
          <w:p>
            <w:r>
              <w:t>4161</w:t>
            </w:r>
          </w:p>
        </w:tc>
        <w:tc>
          <w:tcPr>
            <w:tcW w:type="dxa" w:w="2880"/>
          </w:tcPr>
          <w:p>
            <w:r>
              <w:t>2020-07-02</w:t>
            </w:r>
          </w:p>
        </w:tc>
        <w:tc>
          <w:tcPr>
            <w:tcW w:type="dxa" w:w="2880"/>
          </w:tcPr>
          <w:p>
            <w:r>
              <w:t xml:space="preserve">LA police found RC Kendrick, an 88-year-old with dementia, wandering alone. On April 6, his nursing home Lakeview Terrace had evicted him — without bothering to inform his family — in an effort to make room for better-paying patients with Covid-19. </w:t>
            </w:r>
          </w:p>
        </w:tc>
      </w:tr>
      <w:tr>
        <w:tc>
          <w:tcPr>
            <w:tcW w:type="dxa" w:w="2880"/>
          </w:tcPr>
          <w:p>
            <w:r>
              <w:t>4162</w:t>
            </w:r>
          </w:p>
        </w:tc>
        <w:tc>
          <w:tcPr>
            <w:tcW w:type="dxa" w:w="2880"/>
          </w:tcPr>
          <w:p>
            <w:r>
              <w:t>2020-07-02</w:t>
            </w:r>
          </w:p>
        </w:tc>
        <w:tc>
          <w:tcPr>
            <w:tcW w:type="dxa" w:w="2880"/>
          </w:tcPr>
          <w:p>
            <w:r>
              <w:t>Thank you for this story. I have 5 members of extended family in San Antonio, diagnosed with Covid-19. One is 83 y/o with dementia. Stay safe!</w:t>
            </w:r>
          </w:p>
        </w:tc>
      </w:tr>
      <w:tr>
        <w:tc>
          <w:tcPr>
            <w:tcW w:type="dxa" w:w="2880"/>
          </w:tcPr>
          <w:p>
            <w:r>
              <w:t>4163</w:t>
            </w:r>
          </w:p>
        </w:tc>
        <w:tc>
          <w:tcPr>
            <w:tcW w:type="dxa" w:w="2880"/>
          </w:tcPr>
          <w:p>
            <w:r>
              <w:t>2020-07-02</w:t>
            </w:r>
          </w:p>
        </w:tc>
        <w:tc>
          <w:tcPr>
            <w:tcW w:type="dxa" w:w="2880"/>
          </w:tcPr>
          <w:p>
            <w:r>
              <w:t>Based on what, Einstein? Look up fronto temporal dementia and then watch 45. From his stance to his speech patterns to his erratic behavior to his family history. Or, do what you seem to like to do and ignore everything. Good luck surviving COVID.</w:t>
            </w:r>
          </w:p>
        </w:tc>
      </w:tr>
      <w:tr>
        <w:tc>
          <w:tcPr>
            <w:tcW w:type="dxa" w:w="2880"/>
          </w:tcPr>
          <w:p>
            <w:r>
              <w:t>4164</w:t>
            </w:r>
          </w:p>
        </w:tc>
        <w:tc>
          <w:tcPr>
            <w:tcW w:type="dxa" w:w="2880"/>
          </w:tcPr>
          <w:p>
            <w:r>
              <w:t>2020-07-01</w:t>
            </w:r>
          </w:p>
        </w:tc>
        <w:tc>
          <w:tcPr>
            <w:tcW w:type="dxa" w:w="2880"/>
          </w:tcPr>
          <w:p>
            <w:r>
              <w:t>I’ve been interested in the potential associated with Individual Cognitive Stimulation Therapy for quite a while - seems even more pertinent now in light of #Covid_19 restrictions and impact on other services. #psychosocialinterventions #dementia #familycarers</w:t>
            </w:r>
          </w:p>
        </w:tc>
      </w:tr>
      <w:tr>
        <w:tc>
          <w:tcPr>
            <w:tcW w:type="dxa" w:w="2880"/>
          </w:tcPr>
          <w:p>
            <w:r>
              <w:t>4165</w:t>
            </w:r>
          </w:p>
        </w:tc>
        <w:tc>
          <w:tcPr>
            <w:tcW w:type="dxa" w:w="2880"/>
          </w:tcPr>
          <w:p>
            <w:r>
              <w:t>2020-07-01</w:t>
            </w:r>
          </w:p>
        </w:tc>
        <w:tc>
          <w:tcPr>
            <w:tcW w:type="dxa" w:w="2880"/>
          </w:tcPr>
          <w:p>
            <w:r>
              <w:t>I have COVID 19. Day 122. Go to hospital. You can crash so quickly  and  you need to be there for your family in the long run. You can do this. I had to go to COVID ER alone  and  was afraid to leave husband with dementia. The nurses understand. Please go for your family  and  yourself. ❤️🙏🏻</w:t>
            </w:r>
          </w:p>
        </w:tc>
      </w:tr>
      <w:tr>
        <w:tc>
          <w:tcPr>
            <w:tcW w:type="dxa" w:w="2880"/>
          </w:tcPr>
          <w:p>
            <w:r>
              <w:t>4166</w:t>
            </w:r>
          </w:p>
        </w:tc>
        <w:tc>
          <w:tcPr>
            <w:tcW w:type="dxa" w:w="2880"/>
          </w:tcPr>
          <w:p>
            <w:r>
              <w:t>2020-06-30</w:t>
            </w:r>
          </w:p>
        </w:tc>
        <w:tc>
          <w:tcPr>
            <w:tcW w:type="dxa" w:w="2880"/>
          </w:tcPr>
          <w:p>
            <w:r>
              <w:t xml:space="preserve">Very moving peice. There must be NHS staff with similar stories but none will speak out. Imagine having dementia, stuck in your room, no family visits, the TV on all day on BBC Covid propaganda. Like a CIA torture programme ffs </w:t>
            </w:r>
          </w:p>
        </w:tc>
      </w:tr>
      <w:tr>
        <w:tc>
          <w:tcPr>
            <w:tcW w:type="dxa" w:w="2880"/>
          </w:tcPr>
          <w:p>
            <w:r>
              <w:t>4167</w:t>
            </w:r>
          </w:p>
        </w:tc>
        <w:tc>
          <w:tcPr>
            <w:tcW w:type="dxa" w:w="2880"/>
          </w:tcPr>
          <w:p>
            <w:r>
              <w:t>2020-06-30</w:t>
            </w:r>
          </w:p>
        </w:tc>
        <w:tc>
          <w:tcPr>
            <w:tcW w:type="dxa" w:w="2880"/>
          </w:tcPr>
          <w:p>
            <w:r>
              <w:t>90y/o, COVID+. Fem neck fx needs hemi. Dementia  and  few other med issues. Lives in SNF.... Honest ?... whats the ethical answer here? What if you have family members 'at risk'? A) Wait two weeks, do hemi when tests - B) Do surgery, risking COVID exposure #orthotwitter #medtwitter</w:t>
            </w:r>
          </w:p>
        </w:tc>
      </w:tr>
      <w:tr>
        <w:tc>
          <w:tcPr>
            <w:tcW w:type="dxa" w:w="2880"/>
          </w:tcPr>
          <w:p>
            <w:r>
              <w:t>4168</w:t>
            </w:r>
          </w:p>
        </w:tc>
        <w:tc>
          <w:tcPr>
            <w:tcW w:type="dxa" w:w="2880"/>
          </w:tcPr>
          <w:p>
            <w:r>
              <w:t>2020-06-29</w:t>
            </w:r>
          </w:p>
        </w:tc>
        <w:tc>
          <w:tcPr>
            <w:tcW w:type="dxa" w:w="2880"/>
          </w:tcPr>
          <w:p>
            <w:r>
              <w:t>Anyone know of any resources with scripts to talking to family members living at home with Alzheimer’s or dimentia during Covid? Or schedules to help alleviate their wish to head out to stores and malls every single day?</w:t>
            </w:r>
          </w:p>
        </w:tc>
      </w:tr>
      <w:tr>
        <w:tc>
          <w:tcPr>
            <w:tcW w:type="dxa" w:w="2880"/>
          </w:tcPr>
          <w:p>
            <w:r>
              <w:t>4169</w:t>
            </w:r>
          </w:p>
        </w:tc>
        <w:tc>
          <w:tcPr>
            <w:tcW w:type="dxa" w:w="2880"/>
          </w:tcPr>
          <w:p>
            <w:r>
              <w:t>2020-06-27</w:t>
            </w:r>
          </w:p>
        </w:tc>
        <w:tc>
          <w:tcPr>
            <w:tcW w:type="dxa" w:w="2880"/>
          </w:tcPr>
          <w:p>
            <w:r>
              <w:t>Yes. Extended family. Elderly couple, wife with dementia and in a nursing home in Edinburgh. Husband visited her daily. Both caught Covid, she died and he recovered.</w:t>
            </w:r>
          </w:p>
        </w:tc>
      </w:tr>
      <w:tr>
        <w:tc>
          <w:tcPr>
            <w:tcW w:type="dxa" w:w="2880"/>
          </w:tcPr>
          <w:p>
            <w:r>
              <w:t>4170</w:t>
            </w:r>
          </w:p>
        </w:tc>
        <w:tc>
          <w:tcPr>
            <w:tcW w:type="dxa" w:w="2880"/>
          </w:tcPr>
          <w:p>
            <w:r>
              <w:t>2020-06-26</w:t>
            </w:r>
          </w:p>
        </w:tc>
        <w:tc>
          <w:tcPr>
            <w:tcW w:type="dxa" w:w="2880"/>
          </w:tcPr>
          <w:p>
            <w:r>
              <w:t xml:space="preserve">LA police found RC Kendrick, an 88-year-old with dementia, wandering LA alone. On April 6, his nursing home Lakeview Terrace evicted him - without bothering to inform his family - in an effort to make room for better-paying patients with Covid-19. </w:t>
            </w:r>
          </w:p>
        </w:tc>
      </w:tr>
      <w:tr>
        <w:tc>
          <w:tcPr>
            <w:tcW w:type="dxa" w:w="2880"/>
          </w:tcPr>
          <w:p>
            <w:r>
              <w:t>4171</w:t>
            </w:r>
          </w:p>
        </w:tc>
        <w:tc>
          <w:tcPr>
            <w:tcW w:type="dxa" w:w="2880"/>
          </w:tcPr>
          <w:p>
            <w:r>
              <w:t>2020-06-26</w:t>
            </w:r>
          </w:p>
        </w:tc>
        <w:tc>
          <w:tcPr>
            <w:tcW w:type="dxa" w:w="2880"/>
          </w:tcPr>
          <w:p>
            <w:r>
              <w:t>The data, from the Office for National Statistics, reveals that, beyond deaths directly linked to Covid-19, there were 83% more deaths from dementia than usual in April, w/charities warning that a reduction in essential medical care  and  family visits were taking a devastating toll.</w:t>
            </w:r>
          </w:p>
        </w:tc>
      </w:tr>
      <w:tr>
        <w:tc>
          <w:tcPr>
            <w:tcW w:type="dxa" w:w="2880"/>
          </w:tcPr>
          <w:p>
            <w:r>
              <w:t>4172</w:t>
            </w:r>
          </w:p>
        </w:tc>
        <w:tc>
          <w:tcPr>
            <w:tcW w:type="dxa" w:w="2880"/>
          </w:tcPr>
          <w:p>
            <w:r>
              <w:t>2020-06-26</w:t>
            </w:r>
          </w:p>
        </w:tc>
        <w:tc>
          <w:tcPr>
            <w:tcW w:type="dxa" w:w="2880"/>
          </w:tcPr>
          <w:p>
            <w:r>
              <w:t xml:space="preserve">If you’re contacting people your org support, members, networks, family members, friends,a neighbour down your street or on your community WhatsApp group..please help @alzheimerssoc reach as many people dealing with dementia  and  Covid as possible. @TLAP1 @Pers_Care @Innov_Dementia </w:t>
            </w:r>
          </w:p>
        </w:tc>
      </w:tr>
      <w:tr>
        <w:tc>
          <w:tcPr>
            <w:tcW w:type="dxa" w:w="2880"/>
          </w:tcPr>
          <w:p>
            <w:r>
              <w:t>4173</w:t>
            </w:r>
          </w:p>
        </w:tc>
        <w:tc>
          <w:tcPr>
            <w:tcW w:type="dxa" w:w="2880"/>
          </w:tcPr>
          <w:p>
            <w:r>
              <w:t>2020-06-26</w:t>
            </w:r>
          </w:p>
        </w:tc>
        <w:tc>
          <w:tcPr>
            <w:tcW w:type="dxa" w:w="2880"/>
          </w:tcPr>
          <w:p>
            <w:r>
              <w:t>I know of one personally on that list who died of dementia not covid yet the family were told " if you lets put covid19 on the death certificate then ypu can have the body back straight away " How many others are not covid19</w:t>
            </w:r>
          </w:p>
        </w:tc>
      </w:tr>
      <w:tr>
        <w:tc>
          <w:tcPr>
            <w:tcW w:type="dxa" w:w="2880"/>
          </w:tcPr>
          <w:p>
            <w:r>
              <w:t>4174</w:t>
            </w:r>
          </w:p>
        </w:tc>
        <w:tc>
          <w:tcPr>
            <w:tcW w:type="dxa" w:w="2880"/>
          </w:tcPr>
          <w:p>
            <w:r>
              <w:t>2020-06-25</w:t>
            </w:r>
          </w:p>
        </w:tc>
        <w:tc>
          <w:tcPr>
            <w:tcW w:type="dxa" w:w="2880"/>
          </w:tcPr>
          <w:p>
            <w:r>
              <w:t>I’m really glad I did the family zoom with her on Saturday. Even though one of the last things I heard her was “I married the weatherman”. Dementia sucks. But considering it could have been Covid, I’m grateful it was this.</w:t>
            </w:r>
          </w:p>
        </w:tc>
      </w:tr>
      <w:tr>
        <w:tc>
          <w:tcPr>
            <w:tcW w:type="dxa" w:w="2880"/>
          </w:tcPr>
          <w:p>
            <w:r>
              <w:t>4175</w:t>
            </w:r>
          </w:p>
        </w:tc>
        <w:tc>
          <w:tcPr>
            <w:tcW w:type="dxa" w:w="2880"/>
          </w:tcPr>
          <w:p>
            <w:r>
              <w:t>2020-06-24</w:t>
            </w:r>
          </w:p>
        </w:tc>
        <w:tc>
          <w:tcPr>
            <w:tcW w:type="dxa" w:w="2880"/>
          </w:tcPr>
          <w:p>
            <w:r>
              <w:t>I have 2 extended family members in Baja with COVID-19 currently who have both been in and out of the ICU, one being a great aunt who has Dimentia.</w:t>
            </w:r>
          </w:p>
        </w:tc>
      </w:tr>
      <w:tr>
        <w:tc>
          <w:tcPr>
            <w:tcW w:type="dxa" w:w="2880"/>
          </w:tcPr>
          <w:p>
            <w:r>
              <w:t>4176</w:t>
            </w:r>
          </w:p>
        </w:tc>
        <w:tc>
          <w:tcPr>
            <w:tcW w:type="dxa" w:w="2880"/>
          </w:tcPr>
          <w:p>
            <w:r>
              <w:t>2020-06-24</w:t>
            </w:r>
          </w:p>
        </w:tc>
        <w:tc>
          <w:tcPr>
            <w:tcW w:type="dxa" w:w="2880"/>
          </w:tcPr>
          <w:p>
            <w:r>
              <w:t xml:space="preserve">Dementia Research Network Ireland (DRNI) are collaborating on a project on loneliness  and  isolation and COVID-19. They have an online survey and are specifically trying to encourage family carers of people with dementia/ND to complete it. Please RT, thanks! </w:t>
            </w:r>
          </w:p>
        </w:tc>
      </w:tr>
      <w:tr>
        <w:tc>
          <w:tcPr>
            <w:tcW w:type="dxa" w:w="2880"/>
          </w:tcPr>
          <w:p>
            <w:r>
              <w:t>4177</w:t>
            </w:r>
          </w:p>
        </w:tc>
        <w:tc>
          <w:tcPr>
            <w:tcW w:type="dxa" w:w="2880"/>
          </w:tcPr>
          <w:p>
            <w:r>
              <w:t>2020-06-24</w:t>
            </w:r>
          </w:p>
        </w:tc>
        <w:tc>
          <w:tcPr>
            <w:tcW w:type="dxa" w:w="2880"/>
          </w:tcPr>
          <w:p>
            <w:r>
              <w:t>There needs to be s balance between infection control and family contact. Care homes are keen to do this I think but need to have govt guidance to ensure it is as safe as can be. We know already that our response to covid is impacting severely people with dementia.😢</w:t>
            </w:r>
          </w:p>
        </w:tc>
      </w:tr>
      <w:tr>
        <w:tc>
          <w:tcPr>
            <w:tcW w:type="dxa" w:w="2880"/>
          </w:tcPr>
          <w:p>
            <w:r>
              <w:t>4178</w:t>
            </w:r>
          </w:p>
        </w:tc>
        <w:tc>
          <w:tcPr>
            <w:tcW w:type="dxa" w:w="2880"/>
          </w:tcPr>
          <w:p>
            <w:r>
              <w:t>2020-06-24</w:t>
            </w:r>
          </w:p>
        </w:tc>
        <w:tc>
          <w:tcPr>
            <w:tcW w:type="dxa" w:w="2880"/>
          </w:tcPr>
          <w:p>
            <w:r>
              <w:t xml:space="preserve">Are you a carer of a family member or friend with dementia? @JessicaRunacres from @DerbyUniOnline and @DannyLeeHerron from @StaffsUni are seeking carers to share their experiences caring during Covid-19. Please see the survey details below. </w:t>
            </w:r>
          </w:p>
        </w:tc>
      </w:tr>
      <w:tr>
        <w:tc>
          <w:tcPr>
            <w:tcW w:type="dxa" w:w="2880"/>
          </w:tcPr>
          <w:p>
            <w:r>
              <w:t>4179</w:t>
            </w:r>
          </w:p>
        </w:tc>
        <w:tc>
          <w:tcPr>
            <w:tcW w:type="dxa" w:w="2880"/>
          </w:tcPr>
          <w:p>
            <w:r>
              <w:t>2020-06-23</w:t>
            </w:r>
          </w:p>
        </w:tc>
        <w:tc>
          <w:tcPr>
            <w:tcW w:type="dxa" w:w="2880"/>
          </w:tcPr>
          <w:p>
            <w:r>
              <w:t>In the last 3+ months, we have been dealing with cancer, strokes, dementia, etc w/ our family members. Now 2 of them have COVID and one might have been exposed to COVID. We can’t see them and we can’t help them. Don’t give a shit if you’re upset about a hypothetical punch threat</w:t>
            </w:r>
          </w:p>
        </w:tc>
      </w:tr>
      <w:tr>
        <w:tc>
          <w:tcPr>
            <w:tcW w:type="dxa" w:w="2880"/>
          </w:tcPr>
          <w:p>
            <w:r>
              <w:t>4180</w:t>
            </w:r>
          </w:p>
        </w:tc>
        <w:tc>
          <w:tcPr>
            <w:tcW w:type="dxa" w:w="2880"/>
          </w:tcPr>
          <w:p>
            <w:r>
              <w:t>2020-06-23</w:t>
            </w:r>
          </w:p>
        </w:tc>
        <w:tc>
          <w:tcPr>
            <w:tcW w:type="dxa" w:w="2880"/>
          </w:tcPr>
          <w:p>
            <w:r>
              <w:t>Heartbreaking: In England, “beyond deaths directly linked to Covid-19, there were 83% more deaths from dementia than usual in April, with charities warning that a reduction in essential medical care and family visits were taking a devastating toll.” Isolation kills. #COVID19</w:t>
            </w:r>
          </w:p>
        </w:tc>
      </w:tr>
      <w:tr>
        <w:tc>
          <w:tcPr>
            <w:tcW w:type="dxa" w:w="2880"/>
          </w:tcPr>
          <w:p>
            <w:r>
              <w:t>4181</w:t>
            </w:r>
          </w:p>
        </w:tc>
        <w:tc>
          <w:tcPr>
            <w:tcW w:type="dxa" w:w="2880"/>
          </w:tcPr>
          <w:p>
            <w:r>
              <w:t>2020-06-23</w:t>
            </w:r>
          </w:p>
        </w:tc>
        <w:tc>
          <w:tcPr>
            <w:tcW w:type="dxa" w:w="2880"/>
          </w:tcPr>
          <w:p>
            <w:r>
              <w:t>Are you a carer of a family member or friend with dementia? Please consider taking part in our study. We want to hear about how you've experienced Covid-19 and lockdown. It would be great to hear from as many people as possible. #covid19 #research #carers #dementia #resilience</w:t>
            </w:r>
          </w:p>
        </w:tc>
      </w:tr>
      <w:tr>
        <w:tc>
          <w:tcPr>
            <w:tcW w:type="dxa" w:w="2880"/>
          </w:tcPr>
          <w:p>
            <w:r>
              <w:t>4182</w:t>
            </w:r>
          </w:p>
        </w:tc>
        <w:tc>
          <w:tcPr>
            <w:tcW w:type="dxa" w:w="2880"/>
          </w:tcPr>
          <w:p>
            <w:r>
              <w:t>2020-06-22</w:t>
            </w:r>
          </w:p>
        </w:tc>
        <w:tc>
          <w:tcPr>
            <w:tcW w:type="dxa" w:w="2880"/>
          </w:tcPr>
          <w:p>
            <w:r>
              <w:t>Join us for an online session on keeping seniors safe and connected while at home during COVID-19 and beyond. This information session is ideal for family caregivers who are caring for a family member with dementia, and who lives in their own home.</w:t>
            </w:r>
          </w:p>
        </w:tc>
      </w:tr>
      <w:tr>
        <w:tc>
          <w:tcPr>
            <w:tcW w:type="dxa" w:w="2880"/>
          </w:tcPr>
          <w:p>
            <w:r>
              <w:t>4183</w:t>
            </w:r>
          </w:p>
        </w:tc>
        <w:tc>
          <w:tcPr>
            <w:tcW w:type="dxa" w:w="2880"/>
          </w:tcPr>
          <w:p>
            <w:r>
              <w:t>2020-06-21</w:t>
            </w:r>
          </w:p>
        </w:tc>
        <w:tc>
          <w:tcPr>
            <w:tcW w:type="dxa" w:w="2880"/>
          </w:tcPr>
          <w:p>
            <w:r>
              <w:t>I know! They dumped an elderly Dementia patient out to a virtual homeless shelter in order to be able to accept a more profitable Covid-19 patient! Dispicable I pray that family finds their elderly parent alive!</w:t>
            </w:r>
          </w:p>
        </w:tc>
      </w:tr>
      <w:tr>
        <w:tc>
          <w:tcPr>
            <w:tcW w:type="dxa" w:w="2880"/>
          </w:tcPr>
          <w:p>
            <w:r>
              <w:t>4184</w:t>
            </w:r>
          </w:p>
        </w:tc>
        <w:tc>
          <w:tcPr>
            <w:tcW w:type="dxa" w:w="2880"/>
          </w:tcPr>
          <w:p>
            <w:r>
              <w:t>2020-06-20</w:t>
            </w:r>
          </w:p>
        </w:tc>
        <w:tc>
          <w:tcPr>
            <w:tcW w:type="dxa" w:w="2880"/>
          </w:tcPr>
          <w:p>
            <w:r>
              <w:t>Again positive test means covid.....STOP IT... underlying issues is cause of death!!! Every death is going down as covid including family who passed with heart disease and dementia, kicked out of the hospital to clear the wards so passed at home and covid on death certificate...</w:t>
            </w:r>
          </w:p>
        </w:tc>
      </w:tr>
      <w:tr>
        <w:tc>
          <w:tcPr>
            <w:tcW w:type="dxa" w:w="2880"/>
          </w:tcPr>
          <w:p>
            <w:r>
              <w:t>4185</w:t>
            </w:r>
          </w:p>
        </w:tc>
        <w:tc>
          <w:tcPr>
            <w:tcW w:type="dxa" w:w="2880"/>
          </w:tcPr>
          <w:p>
            <w:r>
              <w:t>2020-06-19</w:t>
            </w:r>
          </w:p>
        </w:tc>
        <w:tc>
          <w:tcPr>
            <w:tcW w:type="dxa" w:w="2880"/>
          </w:tcPr>
          <w:p>
            <w:r>
              <w:t xml:space="preserve">So true. "For all the bad press football gets, it’s sometimes the glue that knits things together.” If you have family/friends suffering with dementia, depression or loneliness who feel isolated due to Covid, check the link in this. </w:t>
            </w:r>
          </w:p>
        </w:tc>
      </w:tr>
      <w:tr>
        <w:tc>
          <w:tcPr>
            <w:tcW w:type="dxa" w:w="2880"/>
          </w:tcPr>
          <w:p>
            <w:r>
              <w:t>4186</w:t>
            </w:r>
          </w:p>
        </w:tc>
        <w:tc>
          <w:tcPr>
            <w:tcW w:type="dxa" w:w="2880"/>
          </w:tcPr>
          <w:p>
            <w:r>
              <w:t>2020-06-19</w:t>
            </w:r>
          </w:p>
        </w:tc>
        <w:tc>
          <w:tcPr>
            <w:tcW w:type="dxa" w:w="2880"/>
          </w:tcPr>
          <w:p>
            <w:r>
              <w:t>Watched Ross Kemps living with dementia last night. What a great family, dementia isn’t just an old persons illness it can affect anyone at any age. We need to get a hold on this illness, people have hurt long enough. Covid has increased the pain, people need support. @AlzSocNI</w:t>
            </w:r>
          </w:p>
        </w:tc>
      </w:tr>
      <w:tr>
        <w:tc>
          <w:tcPr>
            <w:tcW w:type="dxa" w:w="2880"/>
          </w:tcPr>
          <w:p>
            <w:r>
              <w:t>4187</w:t>
            </w:r>
          </w:p>
        </w:tc>
        <w:tc>
          <w:tcPr>
            <w:tcW w:type="dxa" w:w="2880"/>
          </w:tcPr>
          <w:p>
            <w:r>
              <w:t>2020-06-19</w:t>
            </w:r>
          </w:p>
        </w:tc>
        <w:tc>
          <w:tcPr>
            <w:tcW w:type="dxa" w:w="2880"/>
          </w:tcPr>
          <w:p>
            <w:r>
              <w:t>If you have a tablet or smart phone that you no longer need, please consider donating it to our project in Sandwell enabling people with dementia and family carers to combat the worst effects of Covid-19 isolation @Crossroads_BSWW @DPCIC</w:t>
            </w:r>
          </w:p>
        </w:tc>
      </w:tr>
      <w:tr>
        <w:tc>
          <w:tcPr>
            <w:tcW w:type="dxa" w:w="2880"/>
          </w:tcPr>
          <w:p>
            <w:r>
              <w:t>4188</w:t>
            </w:r>
          </w:p>
        </w:tc>
        <w:tc>
          <w:tcPr>
            <w:tcW w:type="dxa" w:w="2880"/>
          </w:tcPr>
          <w:p>
            <w:r>
              <w:t>2020-06-18</w:t>
            </w:r>
          </w:p>
        </w:tc>
        <w:tc>
          <w:tcPr>
            <w:tcW w:type="dxa" w:w="2880"/>
          </w:tcPr>
          <w:p>
            <w:r>
              <w:t>People living with dementia, and those who care for them, are experiencing negative outcomes since access to essential family caregivers has been restricted due to COVID-19. #makedementiamatter</w:t>
            </w:r>
          </w:p>
        </w:tc>
      </w:tr>
      <w:tr>
        <w:tc>
          <w:tcPr>
            <w:tcW w:type="dxa" w:w="2880"/>
          </w:tcPr>
          <w:p>
            <w:r>
              <w:t>4189</w:t>
            </w:r>
          </w:p>
        </w:tc>
        <w:tc>
          <w:tcPr>
            <w:tcW w:type="dxa" w:w="2880"/>
          </w:tcPr>
          <w:p>
            <w:r>
              <w:t>2020-06-17</w:t>
            </w:r>
          </w:p>
        </w:tc>
        <w:tc>
          <w:tcPr>
            <w:tcW w:type="dxa" w:w="2880"/>
          </w:tcPr>
          <w:p>
            <w:r>
              <w:t>You make it sound like this is a common cold. Do you not watch the news? Are you completely ignorant of the risk? You assume that those family are 100% responsible &amp; can't make a mistake &amp; that there is 0% risk of family bringing covid into a facility? Geez, "some" have dementia?</w:t>
            </w:r>
          </w:p>
        </w:tc>
      </w:tr>
      <w:tr>
        <w:tc>
          <w:tcPr>
            <w:tcW w:type="dxa" w:w="2880"/>
          </w:tcPr>
          <w:p>
            <w:r>
              <w:t>4190</w:t>
            </w:r>
          </w:p>
        </w:tc>
        <w:tc>
          <w:tcPr>
            <w:tcW w:type="dxa" w:w="2880"/>
          </w:tcPr>
          <w:p>
            <w:r>
              <w:t>2020-06-17</w:t>
            </w:r>
          </w:p>
        </w:tc>
        <w:tc>
          <w:tcPr>
            <w:tcW w:type="dxa" w:w="2880"/>
          </w:tcPr>
          <w:p>
            <w:r>
              <w:t>We are looking for carers of a family member or friend with dementia? If this is you, please consider taking part in our study wanting to hear about your experiences during Covid-19. Information below. 1/2 #dementia #carer #covid19UK @StaffsPsych @DerbyUniOnline</w:t>
            </w:r>
          </w:p>
        </w:tc>
      </w:tr>
      <w:tr>
        <w:tc>
          <w:tcPr>
            <w:tcW w:type="dxa" w:w="2880"/>
          </w:tcPr>
          <w:p>
            <w:r>
              <w:t>4191</w:t>
            </w:r>
          </w:p>
        </w:tc>
        <w:tc>
          <w:tcPr>
            <w:tcW w:type="dxa" w:w="2880"/>
          </w:tcPr>
          <w:p>
            <w:r>
              <w:t>2020-06-16</w:t>
            </w:r>
          </w:p>
        </w:tc>
        <w:tc>
          <w:tcPr>
            <w:tcW w:type="dxa" w:w="2880"/>
          </w:tcPr>
          <w:p>
            <w:r>
              <w:t>If you have a tablet or smart phone that you no longer need, please consider donating it to our project in Sandwell enabling people with dementia and family carers to combat the worst effects of Covid-19 isolation @Crossroads_BSWW @AgewellInfo</w:t>
            </w:r>
          </w:p>
        </w:tc>
      </w:tr>
      <w:tr>
        <w:tc>
          <w:tcPr>
            <w:tcW w:type="dxa" w:w="2880"/>
          </w:tcPr>
          <w:p>
            <w:r>
              <w:t>4192</w:t>
            </w:r>
          </w:p>
        </w:tc>
        <w:tc>
          <w:tcPr>
            <w:tcW w:type="dxa" w:w="2880"/>
          </w:tcPr>
          <w:p>
            <w:r>
              <w:t>2020-06-16</w:t>
            </w:r>
          </w:p>
        </w:tc>
        <w:tc>
          <w:tcPr>
            <w:tcW w:type="dxa" w:w="2880"/>
          </w:tcPr>
          <w:p>
            <w:r>
              <w:t>(Non- covid)Years ago Nan lived well with mixed dementia in a small family run home overlooking Wanstead Flats.There was no divide, she remained our own  and  we always felt welcome. It closed. Moved into vast unit, impersonal. We all were lost. She died shortly after. Home matters.</w:t>
            </w:r>
          </w:p>
        </w:tc>
      </w:tr>
      <w:tr>
        <w:tc>
          <w:tcPr>
            <w:tcW w:type="dxa" w:w="2880"/>
          </w:tcPr>
          <w:p>
            <w:r>
              <w:t>4193</w:t>
            </w:r>
          </w:p>
        </w:tc>
        <w:tc>
          <w:tcPr>
            <w:tcW w:type="dxa" w:w="2880"/>
          </w:tcPr>
          <w:p>
            <w:r>
              <w:t>2020-06-16</w:t>
            </w:r>
          </w:p>
        </w:tc>
        <w:tc>
          <w:tcPr>
            <w:tcW w:type="dxa" w:w="2880"/>
          </w:tcPr>
          <w:p>
            <w:r>
              <w:t xml:space="preserve">Wife has concerns about her husband's dementia getting worse because of lack of contact with his family during COVID-19. </w:t>
            </w:r>
          </w:p>
        </w:tc>
      </w:tr>
      <w:tr>
        <w:tc>
          <w:tcPr>
            <w:tcW w:type="dxa" w:w="2880"/>
          </w:tcPr>
          <w:p>
            <w:r>
              <w:t>4194</w:t>
            </w:r>
          </w:p>
        </w:tc>
        <w:tc>
          <w:tcPr>
            <w:tcW w:type="dxa" w:w="2880"/>
          </w:tcPr>
          <w:p>
            <w:r>
              <w:t>2020-06-15</w:t>
            </w:r>
          </w:p>
        </w:tc>
        <w:tc>
          <w:tcPr>
            <w:tcW w:type="dxa" w:w="2880"/>
          </w:tcPr>
          <w:p>
            <w:r>
              <w:t xml:space="preserve">The National Audit of Dementia is also collecting perspectives of family, friends and carers of someone living with dementia who has had a hospital admission during COVID-19. </w:t>
            </w:r>
          </w:p>
        </w:tc>
      </w:tr>
      <w:tr>
        <w:tc>
          <w:tcPr>
            <w:tcW w:type="dxa" w:w="2880"/>
          </w:tcPr>
          <w:p>
            <w:r>
              <w:t>4195</w:t>
            </w:r>
          </w:p>
        </w:tc>
        <w:tc>
          <w:tcPr>
            <w:tcW w:type="dxa" w:w="2880"/>
          </w:tcPr>
          <w:p>
            <w:r>
              <w:t>2020-06-15</w:t>
            </w:r>
          </w:p>
        </w:tc>
        <w:tc>
          <w:tcPr>
            <w:tcW w:type="dxa" w:w="2880"/>
          </w:tcPr>
          <w:p>
            <w:r>
              <w:t>He had dementia, possibly early dementia,  and  was accompanied by one of his children, who was moving him from NYC to LA, where another child lived. They may have already suspected he had COVID, am not sure, and don't believe family has talked in public about this.</w:t>
            </w:r>
          </w:p>
        </w:tc>
      </w:tr>
      <w:tr>
        <w:tc>
          <w:tcPr>
            <w:tcW w:type="dxa" w:w="2880"/>
          </w:tcPr>
          <w:p>
            <w:r>
              <w:t>4196</w:t>
            </w:r>
          </w:p>
        </w:tc>
        <w:tc>
          <w:tcPr>
            <w:tcW w:type="dxa" w:w="2880"/>
          </w:tcPr>
          <w:p>
            <w:r>
              <w:t>2020-06-14</w:t>
            </w:r>
          </w:p>
        </w:tc>
        <w:tc>
          <w:tcPr>
            <w:tcW w:type="dxa" w:w="2880"/>
          </w:tcPr>
          <w:p>
            <w:r>
              <w:t>Prolonged isolation for people living with dementia = worsening health outcomes, confusion  and  loneliness. Essential family caregivers have solutions to lift restrictions and balance connection  and  #COVID protection. We look forward to hearing how they'll be engaged.</w:t>
            </w:r>
          </w:p>
        </w:tc>
      </w:tr>
      <w:tr>
        <w:tc>
          <w:tcPr>
            <w:tcW w:type="dxa" w:w="2880"/>
          </w:tcPr>
          <w:p>
            <w:r>
              <w:t>4197</w:t>
            </w:r>
          </w:p>
        </w:tc>
        <w:tc>
          <w:tcPr>
            <w:tcW w:type="dxa" w:w="2880"/>
          </w:tcPr>
          <w:p>
            <w:r>
              <w:t>2020-06-14</w:t>
            </w:r>
          </w:p>
        </w:tc>
        <w:tc>
          <w:tcPr>
            <w:tcW w:type="dxa" w:w="2880"/>
          </w:tcPr>
          <w:p>
            <w:r>
              <w:t>Prolonged isolation for people living with dementia = worsening health outcomes, confusion  and  loneliness. Essential family caregivers have solutions to lift restrictions and balance connection  and  #COVID protection. We look forward to hearing how they'll be engaged. #ableg</w:t>
            </w:r>
          </w:p>
        </w:tc>
      </w:tr>
      <w:tr>
        <w:tc>
          <w:tcPr>
            <w:tcW w:type="dxa" w:w="2880"/>
          </w:tcPr>
          <w:p>
            <w:r>
              <w:t>4198</w:t>
            </w:r>
          </w:p>
        </w:tc>
        <w:tc>
          <w:tcPr>
            <w:tcW w:type="dxa" w:w="2880"/>
          </w:tcPr>
          <w:p>
            <w:r>
              <w:t>2020-06-12</w:t>
            </w:r>
          </w:p>
        </w:tc>
        <w:tc>
          <w:tcPr>
            <w:tcW w:type="dxa" w:w="2880"/>
          </w:tcPr>
          <w:p>
            <w:r>
              <w:t xml:space="preserve">Thanks for having me! I recorded this in Spring &amp; want to share a few updates 1: There is now considerable data confirming racial/ethnic disparities in COVID-19 at nearly every stage 2: New legislation is making family visits for people with dementia or disabilities possible </w:t>
            </w:r>
          </w:p>
        </w:tc>
      </w:tr>
      <w:tr>
        <w:tc>
          <w:tcPr>
            <w:tcW w:type="dxa" w:w="2880"/>
          </w:tcPr>
          <w:p>
            <w:r>
              <w:t>4199</w:t>
            </w:r>
          </w:p>
        </w:tc>
        <w:tc>
          <w:tcPr>
            <w:tcW w:type="dxa" w:w="2880"/>
          </w:tcPr>
          <w:p>
            <w:r>
              <w:t>2020-06-12</w:t>
            </w:r>
          </w:p>
        </w:tc>
        <w:tc>
          <w:tcPr>
            <w:tcW w:type="dxa" w:w="2880"/>
          </w:tcPr>
          <w:p>
            <w:r>
              <w:t>Research released for #CarersWeek shows that there are 4.5 million additional people are caring for relatives or friends since the Covid-19 pandemic. If you're caring for a partner, family member or friend with dementia, our charity is here to support you.</w:t>
            </w:r>
          </w:p>
        </w:tc>
      </w:tr>
      <w:tr>
        <w:tc>
          <w:tcPr>
            <w:tcW w:type="dxa" w:w="2880"/>
          </w:tcPr>
          <w:p>
            <w:r>
              <w:t>4200</w:t>
            </w:r>
          </w:p>
        </w:tc>
        <w:tc>
          <w:tcPr>
            <w:tcW w:type="dxa" w:w="2880"/>
          </w:tcPr>
          <w:p>
            <w:r>
              <w:t>2020-06-11</w:t>
            </w:r>
          </w:p>
        </w:tc>
        <w:tc>
          <w:tcPr>
            <w:tcW w:type="dxa" w:w="2880"/>
          </w:tcPr>
          <w:p>
            <w:r>
              <w:t>2 elderly family friends. Ages 91 and 78. Both with severe dementia for the past several years and have been suffering on their death beds in nursing homes. Thankfully they just recently died and are no longer suffering. Classified as Covid deaths. Covid isn’t all bad.</w:t>
            </w:r>
          </w:p>
        </w:tc>
      </w:tr>
      <w:tr>
        <w:tc>
          <w:tcPr>
            <w:tcW w:type="dxa" w:w="2880"/>
          </w:tcPr>
          <w:p>
            <w:r>
              <w:t>4201</w:t>
            </w:r>
          </w:p>
        </w:tc>
        <w:tc>
          <w:tcPr>
            <w:tcW w:type="dxa" w:w="2880"/>
          </w:tcPr>
          <w:p>
            <w:r>
              <w:t>2020-06-11</w:t>
            </w:r>
          </w:p>
        </w:tc>
        <w:tc>
          <w:tcPr>
            <w:tcW w:type="dxa" w:w="2880"/>
          </w:tcPr>
          <w:p>
            <w:r>
              <w:t>As an Alzheimer's Association Advocate with a family member in long term care, I urge law makers to recognize and act upon our recommendations. At least 50% of facility residents have Alzheimer's and related dementia. Covid-19 is a huge wake-up call for new protocols. #ENDALZ</w:t>
            </w:r>
          </w:p>
        </w:tc>
      </w:tr>
      <w:tr>
        <w:tc>
          <w:tcPr>
            <w:tcW w:type="dxa" w:w="2880"/>
          </w:tcPr>
          <w:p>
            <w:r>
              <w:t>4202</w:t>
            </w:r>
          </w:p>
        </w:tc>
        <w:tc>
          <w:tcPr>
            <w:tcW w:type="dxa" w:w="2880"/>
          </w:tcPr>
          <w:p>
            <w:r>
              <w:t>2020-06-11</w:t>
            </w:r>
          </w:p>
        </w:tc>
        <w:tc>
          <w:tcPr>
            <w:tcW w:type="dxa" w:w="2880"/>
          </w:tcPr>
          <w:p>
            <w:r>
              <w:t xml:space="preserve">Family members &amp; home respite workers are essential caregivers for people living with dementia. We are encouraged by @CMOH_Alberta's commitment to hear from families about safely easing caregivers #COVID restrictions. We look forward to details on how families can contribute. </w:t>
            </w:r>
          </w:p>
        </w:tc>
      </w:tr>
      <w:tr>
        <w:tc>
          <w:tcPr>
            <w:tcW w:type="dxa" w:w="2880"/>
          </w:tcPr>
          <w:p>
            <w:r>
              <w:t>4203</w:t>
            </w:r>
          </w:p>
        </w:tc>
        <w:tc>
          <w:tcPr>
            <w:tcW w:type="dxa" w:w="2880"/>
          </w:tcPr>
          <w:p>
            <w:r>
              <w:t>2020-06-11</w:t>
            </w:r>
          </w:p>
        </w:tc>
        <w:tc>
          <w:tcPr>
            <w:tcW w:type="dxa" w:w="2880"/>
          </w:tcPr>
          <w:p>
            <w:r>
              <w:t xml:space="preserve">This family have been helping their grandmother who has dementia throughout the COVID-19 lockdown by organizing incredible surprises and helping her adapt to going outside again </w:t>
            </w:r>
          </w:p>
        </w:tc>
      </w:tr>
      <w:tr>
        <w:tc>
          <w:tcPr>
            <w:tcW w:type="dxa" w:w="2880"/>
          </w:tcPr>
          <w:p>
            <w:r>
              <w:t>4204</w:t>
            </w:r>
          </w:p>
        </w:tc>
        <w:tc>
          <w:tcPr>
            <w:tcW w:type="dxa" w:w="2880"/>
          </w:tcPr>
          <w:p>
            <w:r>
              <w:t>2020-06-11</w:t>
            </w:r>
          </w:p>
        </w:tc>
        <w:tc>
          <w:tcPr>
            <w:tcW w:type="dxa" w:w="2880"/>
          </w:tcPr>
          <w:p>
            <w:r>
              <w:t>It is #CarersWeek2020  and  now more than ever we must #MakeCaringVisible. Watch this video about our new Alternative Activity Therapy service for people living with dementia  and  their family carers during the COVID-19 crisis #dementiasupports @CareAllianceIrl @dementia_office @DCCNIrl</w:t>
            </w:r>
          </w:p>
        </w:tc>
      </w:tr>
      <w:tr>
        <w:tc>
          <w:tcPr>
            <w:tcW w:type="dxa" w:w="2880"/>
          </w:tcPr>
          <w:p>
            <w:r>
              <w:t>4205</w:t>
            </w:r>
          </w:p>
        </w:tc>
        <w:tc>
          <w:tcPr>
            <w:tcW w:type="dxa" w:w="2880"/>
          </w:tcPr>
          <w:p>
            <w:r>
              <w:t>2020-06-11</w:t>
            </w:r>
          </w:p>
        </w:tc>
        <w:tc>
          <w:tcPr>
            <w:tcW w:type="dxa" w:w="2880"/>
          </w:tcPr>
          <w:p>
            <w:r>
              <w:t>The number of people living w dementia in Uk will rise to 1 million next year- @alzheimerssoc research. These residents in Care Homes have experienced the impact of COVID the most. How have family carers of PWD loved ones been supported? #CarersWeek - we need better than this👇🏼</w:t>
            </w:r>
          </w:p>
        </w:tc>
      </w:tr>
      <w:tr>
        <w:tc>
          <w:tcPr>
            <w:tcW w:type="dxa" w:w="2880"/>
          </w:tcPr>
          <w:p>
            <w:r>
              <w:t>4206</w:t>
            </w:r>
          </w:p>
        </w:tc>
        <w:tc>
          <w:tcPr>
            <w:tcW w:type="dxa" w:w="2880"/>
          </w:tcPr>
          <w:p>
            <w:r>
              <w:t>2020-06-11</w:t>
            </w:r>
          </w:p>
        </w:tc>
        <w:tc>
          <w:tcPr>
            <w:tcW w:type="dxa" w:w="2880"/>
          </w:tcPr>
          <w:p>
            <w:r>
              <w:t xml:space="preserve">💚 Are you a Carer of a family member or friend with dementia. Staffordshire University and the University of Derby are seeking Carers to share their experiences caring during Covid -19 Please see the survey details below to contact if you would like to be involved.💚 </w:t>
            </w:r>
          </w:p>
        </w:tc>
      </w:tr>
      <w:tr>
        <w:tc>
          <w:tcPr>
            <w:tcW w:type="dxa" w:w="2880"/>
          </w:tcPr>
          <w:p>
            <w:r>
              <w:t>4207</w:t>
            </w:r>
          </w:p>
        </w:tc>
        <w:tc>
          <w:tcPr>
            <w:tcW w:type="dxa" w:w="2880"/>
          </w:tcPr>
          <w:p>
            <w:r>
              <w:t>2020-06-11</w:t>
            </w:r>
          </w:p>
        </w:tc>
        <w:tc>
          <w:tcPr>
            <w:tcW w:type="dxa" w:w="2880"/>
          </w:tcPr>
          <w:p>
            <w:r>
              <w:t xml:space="preserve">Rudy Giuliani’s sister...pls. call a dementia home which is clear of Covid, alert her family... </w:t>
            </w:r>
          </w:p>
        </w:tc>
      </w:tr>
      <w:tr>
        <w:tc>
          <w:tcPr>
            <w:tcW w:type="dxa" w:w="2880"/>
          </w:tcPr>
          <w:p>
            <w:r>
              <w:t>4208</w:t>
            </w:r>
          </w:p>
        </w:tc>
        <w:tc>
          <w:tcPr>
            <w:tcW w:type="dxa" w:w="2880"/>
          </w:tcPr>
          <w:p>
            <w:r>
              <w:t>2020-06-10</w:t>
            </w:r>
          </w:p>
        </w:tc>
        <w:tc>
          <w:tcPr>
            <w:tcW w:type="dxa" w:w="2880"/>
          </w:tcPr>
          <w:p>
            <w:r>
              <w:t xml:space="preserve">Aging Together Study is looking for senior children (age 65+) of parents (age 90+) with #dementia. We want to learn about your relationship with your parent, and how COVID-19 may be impacting your family. This is a one-time interview to be conducted remotely (phone/video calls). </w:t>
            </w:r>
          </w:p>
        </w:tc>
      </w:tr>
      <w:tr>
        <w:tc>
          <w:tcPr>
            <w:tcW w:type="dxa" w:w="2880"/>
          </w:tcPr>
          <w:p>
            <w:r>
              <w:t>4209</w:t>
            </w:r>
          </w:p>
        </w:tc>
        <w:tc>
          <w:tcPr>
            <w:tcW w:type="dxa" w:w="2880"/>
          </w:tcPr>
          <w:p>
            <w:r>
              <w:t>2020-06-10</w:t>
            </w:r>
          </w:p>
        </w:tc>
        <w:tc>
          <w:tcPr>
            <w:tcW w:type="dxa" w:w="2880"/>
          </w:tcPr>
          <w:p>
            <w:r>
              <w:t xml:space="preserve">Today I raised visiting family members in care homes with @fmwales The mental health  and  well-being of residents, particularly those with dementia,  and  their family members must be taken into consideration when @WelshGovernment looks at their updated Covid-19 guidance next week. </w:t>
            </w:r>
          </w:p>
        </w:tc>
      </w:tr>
      <w:tr>
        <w:tc>
          <w:tcPr>
            <w:tcW w:type="dxa" w:w="2880"/>
          </w:tcPr>
          <w:p>
            <w:r>
              <w:t>4210</w:t>
            </w:r>
          </w:p>
        </w:tc>
        <w:tc>
          <w:tcPr>
            <w:tcW w:type="dxa" w:w="2880"/>
          </w:tcPr>
          <w:p>
            <w:r>
              <w:t>2020-06-10</w:t>
            </w:r>
          </w:p>
        </w:tc>
        <w:tc>
          <w:tcPr>
            <w:tcW w:type="dxa" w:w="2880"/>
          </w:tcPr>
          <w:p>
            <w:r>
              <w:t>I’d like to know when care homes and family members will have access to frequent COVID tests to allow safe access to relatives living with dementia. 3 months is a long time for families to have no interaction with vulnerable loved ones.</w:t>
            </w:r>
          </w:p>
        </w:tc>
      </w:tr>
      <w:tr>
        <w:tc>
          <w:tcPr>
            <w:tcW w:type="dxa" w:w="2880"/>
          </w:tcPr>
          <w:p>
            <w:r>
              <w:t>4211</w:t>
            </w:r>
          </w:p>
        </w:tc>
        <w:tc>
          <w:tcPr>
            <w:tcW w:type="dxa" w:w="2880"/>
          </w:tcPr>
          <w:p>
            <w:r>
              <w:t>2020-06-10</w:t>
            </w:r>
          </w:p>
        </w:tc>
        <w:tc>
          <w:tcPr>
            <w:tcW w:type="dxa" w:w="2880"/>
          </w:tcPr>
          <w:p>
            <w:r>
              <w:t xml:space="preserve">“beyond deaths directly linked to Covid-19, there were 83% more deaths from dementia than usual in April (bijna 10-duizend) with charities warning that a reduction in essential medical care and family visits were taking a devastating toll.” </w:t>
            </w:r>
          </w:p>
        </w:tc>
      </w:tr>
      <w:tr>
        <w:tc>
          <w:tcPr>
            <w:tcW w:type="dxa" w:w="2880"/>
          </w:tcPr>
          <w:p>
            <w:r>
              <w:t>4212</w:t>
            </w:r>
          </w:p>
        </w:tc>
        <w:tc>
          <w:tcPr>
            <w:tcW w:type="dxa" w:w="2880"/>
          </w:tcPr>
          <w:p>
            <w:r>
              <w:t>2020-06-08</w:t>
            </w:r>
          </w:p>
        </w:tc>
        <w:tc>
          <w:tcPr>
            <w:tcW w:type="dxa" w:w="2880"/>
          </w:tcPr>
          <w:p>
            <w:r>
              <w:t xml:space="preserve">From @LTCcovid, new report by @NiamhHennelly and @ProfSuzCahill on the impact that COVID-19 is having on people with dementia and their family carers in Ireland </w:t>
            </w:r>
          </w:p>
        </w:tc>
      </w:tr>
      <w:tr>
        <w:tc>
          <w:tcPr>
            <w:tcW w:type="dxa" w:w="2880"/>
          </w:tcPr>
          <w:p>
            <w:r>
              <w:t>4213</w:t>
            </w:r>
          </w:p>
        </w:tc>
        <w:tc>
          <w:tcPr>
            <w:tcW w:type="dxa" w:w="2880"/>
          </w:tcPr>
          <w:p>
            <w:r>
              <w:t>2020-06-07</w:t>
            </w:r>
          </w:p>
        </w:tc>
        <w:tc>
          <w:tcPr>
            <w:tcW w:type="dxa" w:w="2880"/>
          </w:tcPr>
          <w:p>
            <w:r>
              <w:t>She scared. Has covid. Can’t see her family. Her dementia doesn’t allow her to use the iPad and she gets upset with the phone.</w:t>
            </w:r>
          </w:p>
        </w:tc>
      </w:tr>
      <w:tr>
        <w:tc>
          <w:tcPr>
            <w:tcW w:type="dxa" w:w="2880"/>
          </w:tcPr>
          <w:p>
            <w:r>
              <w:t>4214</w:t>
            </w:r>
          </w:p>
        </w:tc>
        <w:tc>
          <w:tcPr>
            <w:tcW w:type="dxa" w:w="2880"/>
          </w:tcPr>
          <w:p>
            <w:r>
              <w:t>2020-06-07</w:t>
            </w:r>
          </w:p>
        </w:tc>
        <w:tc>
          <w:tcPr>
            <w:tcW w:type="dxa" w:w="2880"/>
          </w:tcPr>
          <w:p>
            <w:r>
              <w:t>Heard some sad stories today, 1 from a man whose brother died of a heart attack while waiting to see a Dr. and 1 from a woman whose mother with mild dementia quit eating because she couldn’t understand why her family quit visiting. Fuck off covid cowards.</w:t>
            </w:r>
          </w:p>
        </w:tc>
      </w:tr>
      <w:tr>
        <w:tc>
          <w:tcPr>
            <w:tcW w:type="dxa" w:w="2880"/>
          </w:tcPr>
          <w:p>
            <w:r>
              <w:t>4215</w:t>
            </w:r>
          </w:p>
        </w:tc>
        <w:tc>
          <w:tcPr>
            <w:tcW w:type="dxa" w:w="2880"/>
          </w:tcPr>
          <w:p>
            <w:r>
              <w:t>2020-06-06</w:t>
            </w:r>
          </w:p>
        </w:tc>
        <w:tc>
          <w:tcPr>
            <w:tcW w:type="dxa" w:w="2880"/>
          </w:tcPr>
          <w:p>
            <w:r>
              <w:t>Oh, so many important tips here. This is why it feels so important that patients w/ dementia +/- sensory deficits have a support person w/ them even w/ rules around visitation  and  COVID. Sending you, your father,  and  your family love  and  sending clarity to the team caring for him. ❤️</w:t>
            </w:r>
          </w:p>
        </w:tc>
      </w:tr>
      <w:tr>
        <w:tc>
          <w:tcPr>
            <w:tcW w:type="dxa" w:w="2880"/>
          </w:tcPr>
          <w:p>
            <w:r>
              <w:t>4216</w:t>
            </w:r>
          </w:p>
        </w:tc>
        <w:tc>
          <w:tcPr>
            <w:tcW w:type="dxa" w:w="2880"/>
          </w:tcPr>
          <w:p>
            <w:r>
              <w:t>2020-06-06</w:t>
            </w:r>
          </w:p>
        </w:tc>
        <w:tc>
          <w:tcPr>
            <w:tcW w:type="dxa" w:w="2880"/>
          </w:tcPr>
          <w:p>
            <w:r>
              <w:t>Practice self-care. Your colleagues in different fields of medicine are so grateful for your work. We all must support each other in the #HouseOfMedicine. Please remember patients with #COVID  and  #dementia have family members who can help you and you can ease their pain. 5/5</w:t>
            </w:r>
          </w:p>
        </w:tc>
      </w:tr>
      <w:tr>
        <w:tc>
          <w:tcPr>
            <w:tcW w:type="dxa" w:w="2880"/>
          </w:tcPr>
          <w:p>
            <w:r>
              <w:t>4217</w:t>
            </w:r>
          </w:p>
        </w:tc>
        <w:tc>
          <w:tcPr>
            <w:tcW w:type="dxa" w:w="2880"/>
          </w:tcPr>
          <w:p>
            <w:r>
              <w:t>2020-06-06</w:t>
            </w:r>
          </w:p>
        </w:tc>
        <w:tc>
          <w:tcPr>
            <w:tcW w:type="dxa" w:w="2880"/>
          </w:tcPr>
          <w:p>
            <w:r>
              <w:t>Awesome! Way to go Mickey! #InspiredLiving #Validus #SeniorLiving #AssistedLiving #MemoryCare #Dementia #Alzheimers #COVID #Coronavirus #Family #WeTakeCareOfMomsAndDads #NoLimits #Hero #WWII #Walking #MickeyNelson #Veteran #Fundraising</w:t>
            </w:r>
          </w:p>
        </w:tc>
      </w:tr>
      <w:tr>
        <w:tc>
          <w:tcPr>
            <w:tcW w:type="dxa" w:w="2880"/>
          </w:tcPr>
          <w:p>
            <w:r>
              <w:t>4218</w:t>
            </w:r>
          </w:p>
        </w:tc>
        <w:tc>
          <w:tcPr>
            <w:tcW w:type="dxa" w:w="2880"/>
          </w:tcPr>
          <w:p>
            <w:r>
              <w:t>2020-06-06</w:t>
            </w:r>
          </w:p>
        </w:tc>
        <w:tc>
          <w:tcPr>
            <w:tcW w:type="dxa" w:w="2880"/>
          </w:tcPr>
          <w:p>
            <w:r>
              <w:t>Envisaging future of dementia daycare #Covid_19. Bringing together the best dementia care providers and family carers. A stimulating, frank exchange of perspectives and ideas between care providers and families. @ardsihyd @PremkumarRaja14 @SaadiyaRiyaz @Nilanjana Maulik @ardsi</w:t>
            </w:r>
          </w:p>
        </w:tc>
      </w:tr>
      <w:tr>
        <w:tc>
          <w:tcPr>
            <w:tcW w:type="dxa" w:w="2880"/>
          </w:tcPr>
          <w:p>
            <w:r>
              <w:t>4219</w:t>
            </w:r>
          </w:p>
        </w:tc>
        <w:tc>
          <w:tcPr>
            <w:tcW w:type="dxa" w:w="2880"/>
          </w:tcPr>
          <w:p>
            <w:r>
              <w:t>2020-06-05</w:t>
            </w:r>
          </w:p>
        </w:tc>
        <w:tc>
          <w:tcPr>
            <w:tcW w:type="dxa" w:w="2880"/>
          </w:tcPr>
          <w:p>
            <w:r>
              <w:t>You're just nasty. I don't know any billionaires. I'm a lass from Norwich. How can you criticise me for using numbers, when you start quoting 60,000 deaths. 40000 deaths are due to Covid. The rest are due to people with dementia giving up because they cannot see their family</w:t>
            </w:r>
          </w:p>
        </w:tc>
      </w:tr>
      <w:tr>
        <w:tc>
          <w:tcPr>
            <w:tcW w:type="dxa" w:w="2880"/>
          </w:tcPr>
          <w:p>
            <w:r>
              <w:t>4220</w:t>
            </w:r>
          </w:p>
        </w:tc>
        <w:tc>
          <w:tcPr>
            <w:tcW w:type="dxa" w:w="2880"/>
          </w:tcPr>
          <w:p>
            <w:r>
              <w:t>2020-06-05</w:t>
            </w:r>
          </w:p>
        </w:tc>
        <w:tc>
          <w:tcPr>
            <w:tcW w:type="dxa" w:w="2880"/>
          </w:tcPr>
          <w:p>
            <w:r>
              <w:t xml:space="preserve">“Data from the ONS reveals that, beyond deaths directly linked to Covid-19, there were 83% more deaths from dementia than usual in April, with charities warning that a reduction in essential medical care and family visits were taking a devastating toll.” </w:t>
            </w:r>
          </w:p>
        </w:tc>
      </w:tr>
      <w:tr>
        <w:tc>
          <w:tcPr>
            <w:tcW w:type="dxa" w:w="2880"/>
          </w:tcPr>
          <w:p>
            <w:r>
              <w:t>4221</w:t>
            </w:r>
          </w:p>
        </w:tc>
        <w:tc>
          <w:tcPr>
            <w:tcW w:type="dxa" w:w="2880"/>
          </w:tcPr>
          <w:p>
            <w:r>
              <w:t>2020-06-05</w:t>
            </w:r>
          </w:p>
        </w:tc>
        <w:tc>
          <w:tcPr>
            <w:tcW w:type="dxa" w:w="2880"/>
          </w:tcPr>
          <w:p>
            <w:r>
              <w:t>People with dementia in care homes are the worst hit by Covid-19. They can't have family to visit. They can't recognise staff behind PPE. They don't understand social distancing. Social isolation has a "huge and disproportional" impact on them says @alzheimerssoc</w:t>
            </w:r>
          </w:p>
        </w:tc>
      </w:tr>
      <w:tr>
        <w:tc>
          <w:tcPr>
            <w:tcW w:type="dxa" w:w="2880"/>
          </w:tcPr>
          <w:p>
            <w:r>
              <w:t>4222</w:t>
            </w:r>
          </w:p>
        </w:tc>
        <w:tc>
          <w:tcPr>
            <w:tcW w:type="dxa" w:w="2880"/>
          </w:tcPr>
          <w:p>
            <w:r>
              <w:t>2020-06-05</w:t>
            </w:r>
          </w:p>
        </w:tc>
        <w:tc>
          <w:tcPr>
            <w:tcW w:type="dxa" w:w="2880"/>
          </w:tcPr>
          <w:p>
            <w:r>
              <w:t>Exactly this. @lewis_goodall has now reported on this in detail. Dementia patients would naturally suffer from loss of routine, depression of isolation, not seeing family, not mixing with friends  and  co-residents. Lockdown in care homes has bad effect whether or not covid got in.</w:t>
            </w:r>
          </w:p>
        </w:tc>
      </w:tr>
      <w:tr>
        <w:tc>
          <w:tcPr>
            <w:tcW w:type="dxa" w:w="2880"/>
          </w:tcPr>
          <w:p>
            <w:r>
              <w:t>4223</w:t>
            </w:r>
          </w:p>
        </w:tc>
        <w:tc>
          <w:tcPr>
            <w:tcW w:type="dxa" w:w="2880"/>
          </w:tcPr>
          <w:p>
            <w:r>
              <w:t>2020-06-05</w:t>
            </w:r>
          </w:p>
        </w:tc>
        <w:tc>
          <w:tcPr>
            <w:tcW w:type="dxa" w:w="2880"/>
          </w:tcPr>
          <w:p>
            <w:r>
              <w:t>A much needed insight into devastating effects of COVID on people living with dementia. Many carers are like family to residents in care homes like @WestHallSurrey, where many of @lewis_goodall’s insights are felt acutely everyday. Awareness is crucial to supporting them all.</w:t>
            </w:r>
          </w:p>
        </w:tc>
      </w:tr>
      <w:tr>
        <w:tc>
          <w:tcPr>
            <w:tcW w:type="dxa" w:w="2880"/>
          </w:tcPr>
          <w:p>
            <w:r>
              <w:t>4224</w:t>
            </w:r>
          </w:p>
        </w:tc>
        <w:tc>
          <w:tcPr>
            <w:tcW w:type="dxa" w:w="2880"/>
          </w:tcPr>
          <w:p>
            <w:r>
              <w:t>2020-06-05</w:t>
            </w:r>
          </w:p>
        </w:tc>
        <w:tc>
          <w:tcPr>
            <w:tcW w:type="dxa" w:w="2880"/>
          </w:tcPr>
          <w:p>
            <w:r>
              <w:t>I run a secured memory support unit. We also have no COVID cases. I promise, MANY of us love our residents and they are also our family.. and so are their families. Sending good juju to your mama from Harrisburg PA 💛 #dementia #COVID19 #caregivers</w:t>
            </w:r>
          </w:p>
        </w:tc>
      </w:tr>
      <w:tr>
        <w:tc>
          <w:tcPr>
            <w:tcW w:type="dxa" w:w="2880"/>
          </w:tcPr>
          <w:p>
            <w:r>
              <w:t>4225</w:t>
            </w:r>
          </w:p>
        </w:tc>
        <w:tc>
          <w:tcPr>
            <w:tcW w:type="dxa" w:w="2880"/>
          </w:tcPr>
          <w:p>
            <w:r>
              <w:t>2020-06-05</w:t>
            </w:r>
          </w:p>
        </w:tc>
        <w:tc>
          <w:tcPr>
            <w:tcW w:type="dxa" w:w="2880"/>
          </w:tcPr>
          <w:p>
            <w:r>
              <w:t xml:space="preserve">Are you a carer of a family member or friend with dementia? @StaffsUni  and  @DerbyUni are seeking carers' to share their experiences caring during the Covid-19 pandemic. </w:t>
            </w:r>
          </w:p>
        </w:tc>
      </w:tr>
      <w:tr>
        <w:tc>
          <w:tcPr>
            <w:tcW w:type="dxa" w:w="2880"/>
          </w:tcPr>
          <w:p>
            <w:r>
              <w:t>4226</w:t>
            </w:r>
          </w:p>
        </w:tc>
        <w:tc>
          <w:tcPr>
            <w:tcW w:type="dxa" w:w="2880"/>
          </w:tcPr>
          <w:p>
            <w:r>
              <w:t>2020-06-05</w:t>
            </w:r>
          </w:p>
        </w:tc>
        <w:tc>
          <w:tcPr>
            <w:tcW w:type="dxa" w:w="2880"/>
          </w:tcPr>
          <w:p>
            <w:r>
              <w:t>Data, from the Office for National Statistics, reveals that, beyond deaths directly linked to Covid-19, there were 83% more deaths from dementia than usual in April, with charities warning that a reduction in essential medical care/no family visits were taking a devastating toll.</w:t>
            </w:r>
          </w:p>
        </w:tc>
      </w:tr>
      <w:tr>
        <w:tc>
          <w:tcPr>
            <w:tcW w:type="dxa" w:w="2880"/>
          </w:tcPr>
          <w:p>
            <w:r>
              <w:t>4227</w:t>
            </w:r>
          </w:p>
        </w:tc>
        <w:tc>
          <w:tcPr>
            <w:tcW w:type="dxa" w:w="2880"/>
          </w:tcPr>
          <w:p>
            <w:r>
              <w:t>2020-06-05</w:t>
            </w:r>
          </w:p>
        </w:tc>
        <w:tc>
          <w:tcPr>
            <w:tcW w:type="dxa" w:w="2880"/>
          </w:tcPr>
          <w:p>
            <w:r>
              <w:t xml:space="preserve">Covid-19 causing 10,000 dementia deaths beyond infections. 25% of those who have died with CV have also had dementia, most common pre-existing condition for deaths. Higher deaths caused by isolation, as family carers cannot visit,  and  onset of depression. </w:t>
            </w:r>
          </w:p>
        </w:tc>
      </w:tr>
      <w:tr>
        <w:tc>
          <w:tcPr>
            <w:tcW w:type="dxa" w:w="2880"/>
          </w:tcPr>
          <w:p>
            <w:r>
              <w:t>4228</w:t>
            </w:r>
          </w:p>
        </w:tc>
        <w:tc>
          <w:tcPr>
            <w:tcW w:type="dxa" w:w="2880"/>
          </w:tcPr>
          <w:p>
            <w:r>
              <w:t>2020-06-04</w:t>
            </w:r>
          </w:p>
        </w:tc>
        <w:tc>
          <w:tcPr>
            <w:tcW w:type="dxa" w:w="2880"/>
          </w:tcPr>
          <w:p>
            <w:r>
              <w:t xml:space="preserve">this is so so important!! those with dementia are suffering not only from the threat of catching covid but also from the lack of routine and inability to have regular contact with family which is incredibly important for them - more needs to be done to support them through this. </w:t>
            </w:r>
          </w:p>
        </w:tc>
      </w:tr>
      <w:tr>
        <w:tc>
          <w:tcPr>
            <w:tcW w:type="dxa" w:w="2880"/>
          </w:tcPr>
          <w:p>
            <w:r>
              <w:t>4229</w:t>
            </w:r>
          </w:p>
        </w:tc>
        <w:tc>
          <w:tcPr>
            <w:tcW w:type="dxa" w:w="2880"/>
          </w:tcPr>
          <w:p>
            <w:r>
              <w:t>2020-06-04</w:t>
            </w:r>
          </w:p>
        </w:tc>
        <w:tc>
          <w:tcPr>
            <w:tcW w:type="dxa" w:w="2880"/>
          </w:tcPr>
          <w:p>
            <w:r>
              <w:t>We are recruiting participants for our study exploring the experiences of carers of family members or friends with dementia over Covid-19. See attached for more information. @DannyLeeHerron @StaffsPsych @DerbyUniOnline #covid19 #research #carers #dementia #resilience</w:t>
            </w:r>
          </w:p>
        </w:tc>
      </w:tr>
      <w:tr>
        <w:tc>
          <w:tcPr>
            <w:tcW w:type="dxa" w:w="2880"/>
          </w:tcPr>
          <w:p>
            <w:r>
              <w:t>4230</w:t>
            </w:r>
          </w:p>
        </w:tc>
        <w:tc>
          <w:tcPr>
            <w:tcW w:type="dxa" w:w="2880"/>
          </w:tcPr>
          <w:p>
            <w:r>
              <w:t>2020-06-02</w:t>
            </w:r>
          </w:p>
        </w:tc>
        <w:tc>
          <w:tcPr>
            <w:tcW w:type="dxa" w:w="2880"/>
          </w:tcPr>
          <w:p>
            <w:r>
              <w:t>Back in January we held an Assembly asking how we bring universal personalised care to life for people with dementia and family carers. Then came COVID-19. Today we go virtual with ZOOM to ask a different question “Dementia  and  COVID19- What Matters Now?” #DementiaCan #DCAN</w:t>
            </w:r>
          </w:p>
        </w:tc>
      </w:tr>
      <w:tr>
        <w:tc>
          <w:tcPr>
            <w:tcW w:type="dxa" w:w="2880"/>
          </w:tcPr>
          <w:p>
            <w:r>
              <w:t>4231</w:t>
            </w:r>
          </w:p>
        </w:tc>
        <w:tc>
          <w:tcPr>
            <w:tcW w:type="dxa" w:w="2880"/>
          </w:tcPr>
          <w:p>
            <w:r>
              <w:t>2020-06-02</w:t>
            </w:r>
          </w:p>
        </w:tc>
        <w:tc>
          <w:tcPr>
            <w:tcW w:type="dxa" w:w="2880"/>
          </w:tcPr>
          <w:p>
            <w:r>
              <w:t>So we must adjust ourselves with Covid with quarantine without getting frustrated. Mental health problems will prop up in family. Bed ridden,Paralysed,Dementia patients circumstances will be worsened. Special wards for mental health will be need of society. Many will lose jobs...</w:t>
            </w:r>
          </w:p>
        </w:tc>
      </w:tr>
      <w:tr>
        <w:tc>
          <w:tcPr>
            <w:tcW w:type="dxa" w:w="2880"/>
          </w:tcPr>
          <w:p>
            <w:r>
              <w:t>4232</w:t>
            </w:r>
          </w:p>
        </w:tc>
        <w:tc>
          <w:tcPr>
            <w:tcW w:type="dxa" w:w="2880"/>
          </w:tcPr>
          <w:p>
            <w:r>
              <w:t>2020-06-02</w:t>
            </w:r>
          </w:p>
        </w:tc>
        <w:tc>
          <w:tcPr>
            <w:tcW w:type="dxa" w:w="2880"/>
          </w:tcPr>
          <w:p>
            <w:r>
              <w:t>99% of deaths in hospitals are reported lies, thats the main job of doctors 😷 managers, manage the legal risks by brushing off true cause of death as something acceptable to family.COVID-19 new #dementia #disability coverup for deaths in hospital care #AllLivesMatter NOTtoGovs</w:t>
            </w:r>
          </w:p>
        </w:tc>
      </w:tr>
      <w:tr>
        <w:tc>
          <w:tcPr>
            <w:tcW w:type="dxa" w:w="2880"/>
          </w:tcPr>
          <w:p>
            <w:r>
              <w:t>4233</w:t>
            </w:r>
          </w:p>
        </w:tc>
        <w:tc>
          <w:tcPr>
            <w:tcW w:type="dxa" w:w="2880"/>
          </w:tcPr>
          <w:p>
            <w:r>
              <w:t>2020-06-02</w:t>
            </w:r>
          </w:p>
        </w:tc>
        <w:tc>
          <w:tcPr>
            <w:tcW w:type="dxa" w:w="2880"/>
          </w:tcPr>
          <w:p>
            <w:r>
              <w:t xml:space="preserve">A Petal from the Daisy for the Week of 06/01/20 Caring for a loved one with Alzheimer’s Disease, Dementia or other Brain Injuries is challenging and amid the COVID-19 pandemic, Daisy’s Love Team wants to make sure that we support you and your family. Here are some ABCs of AD. </w:t>
            </w:r>
          </w:p>
        </w:tc>
      </w:tr>
      <w:tr>
        <w:tc>
          <w:tcPr>
            <w:tcW w:type="dxa" w:w="2880"/>
          </w:tcPr>
          <w:p>
            <w:r>
              <w:t>4234</w:t>
            </w:r>
          </w:p>
        </w:tc>
        <w:tc>
          <w:tcPr>
            <w:tcW w:type="dxa" w:w="2880"/>
          </w:tcPr>
          <w:p>
            <w:r>
              <w:t>2020-06-01</w:t>
            </w:r>
          </w:p>
        </w:tc>
        <w:tc>
          <w:tcPr>
            <w:tcW w:type="dxa" w:w="2880"/>
          </w:tcPr>
          <w:p>
            <w:r>
              <w:t>COVID restrictions are causing more difficulties for people with dementia  and  their carers. Let’s show them we’re here  and  we care. This is a fun, easy  and  visual way of acknowledging #DementiaAwarenessWeek Patients, Family, friends  and  staff can all take part @Mooney61832939</w:t>
            </w:r>
          </w:p>
        </w:tc>
      </w:tr>
      <w:tr>
        <w:tc>
          <w:tcPr>
            <w:tcW w:type="dxa" w:w="2880"/>
          </w:tcPr>
          <w:p>
            <w:r>
              <w:t>4235</w:t>
            </w:r>
          </w:p>
        </w:tc>
        <w:tc>
          <w:tcPr>
            <w:tcW w:type="dxa" w:w="2880"/>
          </w:tcPr>
          <w:p>
            <w:r>
              <w:t>2020-05-31</w:t>
            </w:r>
          </w:p>
        </w:tc>
        <w:tc>
          <w:tcPr>
            <w:tcW w:type="dxa" w:w="2880"/>
          </w:tcPr>
          <w:p>
            <w:r>
              <w:t xml:space="preserve">I have a family member in a memory care facility with dementia. I can no longer visit her due to Covid-19 restrictions on visitors. I pray for her every day. 🙏 </w:t>
            </w:r>
          </w:p>
        </w:tc>
      </w:tr>
      <w:tr>
        <w:tc>
          <w:tcPr>
            <w:tcW w:type="dxa" w:w="2880"/>
          </w:tcPr>
          <w:p>
            <w:r>
              <w:t>4236</w:t>
            </w:r>
          </w:p>
        </w:tc>
        <w:tc>
          <w:tcPr>
            <w:tcW w:type="dxa" w:w="2880"/>
          </w:tcPr>
          <w:p>
            <w:r>
              <w:t>2020-05-31</w:t>
            </w:r>
          </w:p>
        </w:tc>
        <w:tc>
          <w:tcPr>
            <w:tcW w:type="dxa" w:w="2880"/>
          </w:tcPr>
          <w:p>
            <w:r>
              <w:t>We actually provide death certificates in the same way as Scotland. I know one care home, 11 deaths, in England all reported correctly as per may have had Covid. I know one of those 11 actually died of dementia as I know the family. I have no agenda unlike you.</w:t>
            </w:r>
          </w:p>
        </w:tc>
      </w:tr>
      <w:tr>
        <w:tc>
          <w:tcPr>
            <w:tcW w:type="dxa" w:w="2880"/>
          </w:tcPr>
          <w:p>
            <w:r>
              <w:t>4237</w:t>
            </w:r>
          </w:p>
        </w:tc>
        <w:tc>
          <w:tcPr>
            <w:tcW w:type="dxa" w:w="2880"/>
          </w:tcPr>
          <w:p>
            <w:r>
              <w:t>2020-05-31</w:t>
            </w:r>
          </w:p>
        </w:tc>
        <w:tc>
          <w:tcPr>
            <w:tcW w:type="dxa" w:w="2880"/>
          </w:tcPr>
          <w:p>
            <w:r>
              <w:t>Social distancing guidelines due to the COVID-19 pandemic have presented challenges to all Americans, but they present added stress to the one million family members and friends in New York state who provide care for someone living with Alzheimer’s disease or another dementia.</w:t>
            </w:r>
          </w:p>
        </w:tc>
      </w:tr>
      <w:tr>
        <w:tc>
          <w:tcPr>
            <w:tcW w:type="dxa" w:w="2880"/>
          </w:tcPr>
          <w:p>
            <w:r>
              <w:t>4238</w:t>
            </w:r>
          </w:p>
        </w:tc>
        <w:tc>
          <w:tcPr>
            <w:tcW w:type="dxa" w:w="2880"/>
          </w:tcPr>
          <w:p>
            <w:r>
              <w:t>2020-05-31</w:t>
            </w:r>
          </w:p>
        </w:tc>
        <w:tc>
          <w:tcPr>
            <w:tcW w:type="dxa" w:w="2880"/>
          </w:tcPr>
          <w:p>
            <w:r>
              <w:t>We are proud to be supporting vulnerable and isolated older people - including those living with dementia and their family carers - across Sandwell during #Covid-19. If you, or a loved one, needs some help please give us a call on 0121 796 9333.</w:t>
            </w:r>
          </w:p>
        </w:tc>
      </w:tr>
      <w:tr>
        <w:tc>
          <w:tcPr>
            <w:tcW w:type="dxa" w:w="2880"/>
          </w:tcPr>
          <w:p>
            <w:r>
              <w:t>4239</w:t>
            </w:r>
          </w:p>
        </w:tc>
        <w:tc>
          <w:tcPr>
            <w:tcW w:type="dxa" w:w="2880"/>
          </w:tcPr>
          <w:p>
            <w:r>
              <w:t>2020-05-29</w:t>
            </w:r>
          </w:p>
        </w:tc>
        <w:tc>
          <w:tcPr>
            <w:tcW w:type="dxa" w:w="2880"/>
          </w:tcPr>
          <w:p>
            <w:r>
              <w:t>Had a family member die of dementia been in bed 6 months, passed peacefully in his sleep, wanted to put covid on death certificate. Family protested and was thankfully not recorded!</w:t>
            </w:r>
          </w:p>
        </w:tc>
      </w:tr>
      <w:tr>
        <w:tc>
          <w:tcPr>
            <w:tcW w:type="dxa" w:w="2880"/>
          </w:tcPr>
          <w:p>
            <w:r>
              <w:t>4240</w:t>
            </w:r>
          </w:p>
        </w:tc>
        <w:tc>
          <w:tcPr>
            <w:tcW w:type="dxa" w:w="2880"/>
          </w:tcPr>
          <w:p>
            <w:r>
              <w:t>2020-05-29</w:t>
            </w:r>
          </w:p>
        </w:tc>
        <w:tc>
          <w:tcPr>
            <w:tcW w:type="dxa" w:w="2880"/>
          </w:tcPr>
          <w:p>
            <w:r>
              <w:t>Just had a quick look at local toilet roll, VILLA BOSS DAD DIES OF COVID. diagnosed with dementia 6 years ago in care home, died in hospital surrounded by family, [ i thought you couldnt visit people in hospital? well this comic is the bham evening mail, that is in shops at 5am.</w:t>
            </w:r>
          </w:p>
        </w:tc>
      </w:tr>
      <w:tr>
        <w:tc>
          <w:tcPr>
            <w:tcW w:type="dxa" w:w="2880"/>
          </w:tcPr>
          <w:p>
            <w:r>
              <w:t>4241</w:t>
            </w:r>
          </w:p>
        </w:tc>
        <w:tc>
          <w:tcPr>
            <w:tcW w:type="dxa" w:w="2880"/>
          </w:tcPr>
          <w:p>
            <w:r>
              <w:t>2020-05-29</w:t>
            </w:r>
          </w:p>
        </w:tc>
        <w:tc>
          <w:tcPr>
            <w:tcW w:type="dxa" w:w="2880"/>
          </w:tcPr>
          <w:p>
            <w:r>
              <w:t>Due to an increase in calls during the Covid-19 crisis, the Helpline has expanded with a new free call-back service that offers people with dementia and family carers from anywhere in Ireland the opportunity to book a 1:1 session with a Dementia Nurse or a Dementia Adviser.</w:t>
            </w:r>
          </w:p>
        </w:tc>
      </w:tr>
      <w:tr>
        <w:tc>
          <w:tcPr>
            <w:tcW w:type="dxa" w:w="2880"/>
          </w:tcPr>
          <w:p>
            <w:r>
              <w:t>4242</w:t>
            </w:r>
          </w:p>
        </w:tc>
        <w:tc>
          <w:tcPr>
            <w:tcW w:type="dxa" w:w="2880"/>
          </w:tcPr>
          <w:p>
            <w:r>
              <w:t>2020-05-28</w:t>
            </w:r>
          </w:p>
        </w:tc>
        <w:tc>
          <w:tcPr>
            <w:tcW w:type="dxa" w:w="2880"/>
          </w:tcPr>
          <w:p>
            <w:r>
              <w:t>Travel the world? Start a charity? Master a skill? #InspiredLiving #Validus #SeniorLiving #AssistedLiving #MemoryCare #Dementia #Alzheimers #COVID #Coronavirus #Family #WeTakeCareOfMomsAndDads #NoLimits #Freedom #NoWork</w:t>
            </w:r>
          </w:p>
        </w:tc>
      </w:tr>
      <w:tr>
        <w:tc>
          <w:tcPr>
            <w:tcW w:type="dxa" w:w="2880"/>
          </w:tcPr>
          <w:p>
            <w:r>
              <w:t>4243</w:t>
            </w:r>
          </w:p>
        </w:tc>
        <w:tc>
          <w:tcPr>
            <w:tcW w:type="dxa" w:w="2880"/>
          </w:tcPr>
          <w:p>
            <w:r>
              <w:t>2020-05-28</w:t>
            </w:r>
          </w:p>
        </w:tc>
        <w:tc>
          <w:tcPr>
            <w:tcW w:type="dxa" w:w="2880"/>
          </w:tcPr>
          <w:p>
            <w:r>
              <w:t>Thoughts with Dean and his family. Dementia has been one of the underlying health issues that has been at risk during the Covid Crisis. Horrific for any family to suffer and requires specialist care Bless all those that suffer and care for them 🙏🏽💗 @DementiaUK</w:t>
            </w:r>
          </w:p>
        </w:tc>
      </w:tr>
      <w:tr>
        <w:tc>
          <w:tcPr>
            <w:tcW w:type="dxa" w:w="2880"/>
          </w:tcPr>
          <w:p>
            <w:r>
              <w:t>4244</w:t>
            </w:r>
          </w:p>
        </w:tc>
        <w:tc>
          <w:tcPr>
            <w:tcW w:type="dxa" w:w="2880"/>
          </w:tcPr>
          <w:p>
            <w:r>
              <w:t>2020-05-27</w:t>
            </w:r>
          </w:p>
        </w:tc>
        <w:tc>
          <w:tcPr>
            <w:tcW w:type="dxa" w:w="2880"/>
          </w:tcPr>
          <w:p>
            <w:r>
              <w:t>Sincere condolences to Dean Smith and his family on the sad passing of his father Ron. Dementia is a horrific disease and COVID-19 equally so. Let’s hope Ron is at peace now. 😔@AVFCOfficial @BCFC #Prepared #KRO</w:t>
            </w:r>
          </w:p>
        </w:tc>
      </w:tr>
      <w:tr>
        <w:tc>
          <w:tcPr>
            <w:tcW w:type="dxa" w:w="2880"/>
          </w:tcPr>
          <w:p>
            <w:r>
              <w:t>4245</w:t>
            </w:r>
          </w:p>
        </w:tc>
        <w:tc>
          <w:tcPr>
            <w:tcW w:type="dxa" w:w="2880"/>
          </w:tcPr>
          <w:p>
            <w:r>
              <w:t>2020-05-27</w:t>
            </w:r>
          </w:p>
        </w:tc>
        <w:tc>
          <w:tcPr>
            <w:tcW w:type="dxa" w:w="2880"/>
          </w:tcPr>
          <w:p>
            <w:r>
              <w:t>Sad day for Dean Smith and his family... To lose his father after a long battle with dementia would be bad enough, for it to be covid even worse...and for it to be on the first anniversary of his best professional moment is a real shame. A true holte ender in the sky #avfc</w:t>
            </w:r>
          </w:p>
        </w:tc>
      </w:tr>
      <w:tr>
        <w:tc>
          <w:tcPr>
            <w:tcW w:type="dxa" w:w="2880"/>
          </w:tcPr>
          <w:p>
            <w:r>
              <w:t>4246</w:t>
            </w:r>
          </w:p>
        </w:tc>
        <w:tc>
          <w:tcPr>
            <w:tcW w:type="dxa" w:w="2880"/>
          </w:tcPr>
          <w:p>
            <w:r>
              <w:t>2020-05-27</w:t>
            </w:r>
          </w:p>
        </w:tc>
        <w:tc>
          <w:tcPr>
            <w:tcW w:type="dxa" w:w="2880"/>
          </w:tcPr>
          <w:p>
            <w:r>
              <w:t>Happy Hump Day! #InspiredLiving #Validus #SeniorLiving #AssistedLiving #MemoryCare #Dementia #Alzheimers #COVID #Coronavirus #Family #WeTakeCareOfMomsAndDads #NoLimits</w:t>
            </w:r>
          </w:p>
        </w:tc>
      </w:tr>
      <w:tr>
        <w:tc>
          <w:tcPr>
            <w:tcW w:type="dxa" w:w="2880"/>
          </w:tcPr>
          <w:p>
            <w:r>
              <w:t>4247</w:t>
            </w:r>
          </w:p>
        </w:tc>
        <w:tc>
          <w:tcPr>
            <w:tcW w:type="dxa" w:w="2880"/>
          </w:tcPr>
          <w:p>
            <w:r>
              <w:t>2020-05-27</w:t>
            </w:r>
          </w:p>
        </w:tc>
        <w:tc>
          <w:tcPr>
            <w:tcW w:type="dxa" w:w="2880"/>
          </w:tcPr>
          <w:p>
            <w:r>
              <w:t>Mum doesn’t have dementia, she knows exactly her risks from Covid  and  other complications of being stuck in bed. As a mentally capable adult has the right to see her family if she chooses. To stop her just because she can’t leave the house is disability discrimination.</w:t>
            </w:r>
          </w:p>
        </w:tc>
      </w:tr>
      <w:tr>
        <w:tc>
          <w:tcPr>
            <w:tcW w:type="dxa" w:w="2880"/>
          </w:tcPr>
          <w:p>
            <w:r>
              <w:t>4248</w:t>
            </w:r>
          </w:p>
        </w:tc>
        <w:tc>
          <w:tcPr>
            <w:tcW w:type="dxa" w:w="2880"/>
          </w:tcPr>
          <w:p>
            <w:r>
              <w:t>2020-05-27</w:t>
            </w:r>
          </w:p>
        </w:tc>
        <w:tc>
          <w:tcPr>
            <w:tcW w:type="dxa" w:w="2880"/>
          </w:tcPr>
          <w:p>
            <w:r>
              <w:t>People who have been dying for years of cancer / dementia Ect are getting covid-19 put on the death certificate!! There’s sooo many family’s talking on it</w:t>
            </w:r>
          </w:p>
        </w:tc>
      </w:tr>
      <w:tr>
        <w:tc>
          <w:tcPr>
            <w:tcW w:type="dxa" w:w="2880"/>
          </w:tcPr>
          <w:p>
            <w:r>
              <w:t>4249</w:t>
            </w:r>
          </w:p>
        </w:tc>
        <w:tc>
          <w:tcPr>
            <w:tcW w:type="dxa" w:w="2880"/>
          </w:tcPr>
          <w:p>
            <w:r>
              <w:t>2020-05-27</w:t>
            </w:r>
          </w:p>
        </w:tc>
        <w:tc>
          <w:tcPr>
            <w:tcW w:type="dxa" w:w="2880"/>
          </w:tcPr>
          <w:p>
            <w:r>
              <w:t>This has been going on for a long time. Their families don’t always visit. With Covid-19 has not encouraged family members to pick up their elders. Many live in these homes whom are just old and do not have dementia or other brain challenges they are just old. It’s so sad.</w:t>
            </w:r>
          </w:p>
        </w:tc>
      </w:tr>
      <w:tr>
        <w:tc>
          <w:tcPr>
            <w:tcW w:type="dxa" w:w="2880"/>
          </w:tcPr>
          <w:p>
            <w:r>
              <w:t>4250</w:t>
            </w:r>
          </w:p>
        </w:tc>
        <w:tc>
          <w:tcPr>
            <w:tcW w:type="dxa" w:w="2880"/>
          </w:tcPr>
          <w:p>
            <w:r>
              <w:t>2020-05-27</w:t>
            </w:r>
          </w:p>
        </w:tc>
        <w:tc>
          <w:tcPr>
            <w:tcW w:type="dxa" w:w="2880"/>
          </w:tcPr>
          <w:p>
            <w:r>
              <w:t>got msg from DON that family is coming to bring mom w/ dementia home from LTC bc of COVID concerns stat. Me - call family, ensure they have 24/7 support/comfortable with med admin, make sure no problem meds call prior PCP and ensure pt she can get in w/in 2 weeks. #FREEDOM</w:t>
            </w:r>
          </w:p>
        </w:tc>
      </w:tr>
      <w:tr>
        <w:tc>
          <w:tcPr>
            <w:tcW w:type="dxa" w:w="2880"/>
          </w:tcPr>
          <w:p>
            <w:r>
              <w:t>4251</w:t>
            </w:r>
          </w:p>
        </w:tc>
        <w:tc>
          <w:tcPr>
            <w:tcW w:type="dxa" w:w="2880"/>
          </w:tcPr>
          <w:p>
            <w:r>
              <w:t>2020-05-26</w:t>
            </w:r>
          </w:p>
        </w:tc>
        <w:tc>
          <w:tcPr>
            <w:tcW w:type="dxa" w:w="2880"/>
          </w:tcPr>
          <w:p>
            <w:r>
              <w:t>Thankful that our services were able to support this special family. 💜 #Caregivers #dementia #freeservice #OasisCares #OasisSeniorAdvisors #COVID #Healthcare #Nebraska #LincolnNE #LNK #alzheimers #agingparents</w:t>
            </w:r>
          </w:p>
        </w:tc>
      </w:tr>
      <w:tr>
        <w:tc>
          <w:tcPr>
            <w:tcW w:type="dxa" w:w="2880"/>
          </w:tcPr>
          <w:p>
            <w:r>
              <w:t>4252</w:t>
            </w:r>
          </w:p>
        </w:tc>
        <w:tc>
          <w:tcPr>
            <w:tcW w:type="dxa" w:w="2880"/>
          </w:tcPr>
          <w:p>
            <w:r>
              <w:t>2020-05-26</w:t>
            </w:r>
          </w:p>
        </w:tc>
        <w:tc>
          <w:tcPr>
            <w:tcW w:type="dxa" w:w="2880"/>
          </w:tcPr>
          <w:p>
            <w:r>
              <w:t>Ok where’s the chat room for middle-aged widowed daughters who moved home to help their moms with #AMD , became new #caregivers for dad, and must now relocate ASAP to be near family #webroughthimhome #hesnevergoingback #dementia #nursinghome #Covid #weplanGodlaughs</w:t>
            </w:r>
          </w:p>
        </w:tc>
      </w:tr>
      <w:tr>
        <w:tc>
          <w:tcPr>
            <w:tcW w:type="dxa" w:w="2880"/>
          </w:tcPr>
          <w:p>
            <w:r>
              <w:t>4253</w:t>
            </w:r>
          </w:p>
        </w:tc>
        <w:tc>
          <w:tcPr>
            <w:tcW w:type="dxa" w:w="2880"/>
          </w:tcPr>
          <w:p>
            <w:r>
              <w:t>2020-05-26</w:t>
            </w:r>
          </w:p>
        </w:tc>
        <w:tc>
          <w:tcPr>
            <w:tcW w:type="dxa" w:w="2880"/>
          </w:tcPr>
          <w:p>
            <w:r>
              <w:t>Whats your favorite!? #InspiredLiving #Validus #SeniorLiving #AssistedLiving #MemoryCare #Dementia #Alzheimers #COVID #Coronavirus #Family #WeTakeCareOfMomsAndDads #Dinner #Lunch #Dining #Favorite #Eat #Food #BestFood #Foodie</w:t>
            </w:r>
          </w:p>
        </w:tc>
      </w:tr>
      <w:tr>
        <w:tc>
          <w:tcPr>
            <w:tcW w:type="dxa" w:w="2880"/>
          </w:tcPr>
          <w:p>
            <w:r>
              <w:t>4254</w:t>
            </w:r>
          </w:p>
        </w:tc>
        <w:tc>
          <w:tcPr>
            <w:tcW w:type="dxa" w:w="2880"/>
          </w:tcPr>
          <w:p>
            <w:r>
              <w:t>2020-05-26</w:t>
            </w:r>
          </w:p>
        </w:tc>
        <w:tc>
          <w:tcPr>
            <w:tcW w:type="dxa" w:w="2880"/>
          </w:tcPr>
          <w:p>
            <w:r>
              <w:t>We have launched a new Online Support Group for Family Carers of People with Dementia to help alleviate pressure points on family carers during Covid-19. This group will be a space for family carers to talk and share openly with each other. Full info below. #Dementiasupports</w:t>
            </w:r>
          </w:p>
        </w:tc>
      </w:tr>
      <w:tr>
        <w:tc>
          <w:tcPr>
            <w:tcW w:type="dxa" w:w="2880"/>
          </w:tcPr>
          <w:p>
            <w:r>
              <w:t>4255</w:t>
            </w:r>
          </w:p>
        </w:tc>
        <w:tc>
          <w:tcPr>
            <w:tcW w:type="dxa" w:w="2880"/>
          </w:tcPr>
          <w:p>
            <w:r>
              <w:t>2020-05-26</w:t>
            </w:r>
          </w:p>
        </w:tc>
        <w:tc>
          <w:tcPr>
            <w:tcW w:type="dxa" w:w="2880"/>
          </w:tcPr>
          <w:p>
            <w:r>
              <w:t>New Online Support Group for Family Carers of People with Dementia launched to alleviate increasing pressure points on stressed family carers caused by COVID-19 - LMFM #carers</w:t>
            </w:r>
          </w:p>
        </w:tc>
      </w:tr>
      <w:tr>
        <w:tc>
          <w:tcPr>
            <w:tcW w:type="dxa" w:w="2880"/>
          </w:tcPr>
          <w:p>
            <w:r>
              <w:t>4256</w:t>
            </w:r>
          </w:p>
        </w:tc>
        <w:tc>
          <w:tcPr>
            <w:tcW w:type="dxa" w:w="2880"/>
          </w:tcPr>
          <w:p>
            <w:r>
              <w:t>2020-05-25</w:t>
            </w:r>
          </w:p>
        </w:tc>
        <w:tc>
          <w:tcPr>
            <w:tcW w:type="dxa" w:w="2880"/>
          </w:tcPr>
          <w:p>
            <w:r>
              <w:t xml:space="preserve">Dementia caregivers find hope in technology and family during COVID-19 pandemic </w:t>
            </w:r>
          </w:p>
        </w:tc>
      </w:tr>
      <w:tr>
        <w:tc>
          <w:tcPr>
            <w:tcW w:type="dxa" w:w="2880"/>
          </w:tcPr>
          <w:p>
            <w:r>
              <w:t>4257</w:t>
            </w:r>
          </w:p>
        </w:tc>
        <w:tc>
          <w:tcPr>
            <w:tcW w:type="dxa" w:w="2880"/>
          </w:tcPr>
          <w:p>
            <w:r>
              <w:t>2020-05-25</w:t>
            </w:r>
          </w:p>
        </w:tc>
        <w:tc>
          <w:tcPr>
            <w:tcW w:type="dxa" w:w="2880"/>
          </w:tcPr>
          <w:p>
            <w:r>
              <w:t xml:space="preserve">This family could not take their grandma with dementia to the aquarium for Mother's Day because of COVID-19, so they decided to bring the aquarium to grandma! </w:t>
            </w:r>
          </w:p>
        </w:tc>
      </w:tr>
      <w:tr>
        <w:tc>
          <w:tcPr>
            <w:tcW w:type="dxa" w:w="2880"/>
          </w:tcPr>
          <w:p>
            <w:r>
              <w:t>4258</w:t>
            </w:r>
          </w:p>
        </w:tc>
        <w:tc>
          <w:tcPr>
            <w:tcW w:type="dxa" w:w="2880"/>
          </w:tcPr>
          <w:p>
            <w:r>
              <w:t>2020-05-25</w:t>
            </w:r>
          </w:p>
        </w:tc>
        <w:tc>
          <w:tcPr>
            <w:tcW w:type="dxa" w:w="2880"/>
          </w:tcPr>
          <w:p>
            <w:r>
              <w:t xml:space="preserve">New Online Support Group for Family Carers of People with Dementia launched to alleviate increasing pressure points on stressed family carers caused by COVID-19 - LMFM </w:t>
            </w:r>
          </w:p>
        </w:tc>
      </w:tr>
      <w:tr>
        <w:tc>
          <w:tcPr>
            <w:tcW w:type="dxa" w:w="2880"/>
          </w:tcPr>
          <w:p>
            <w:r>
              <w:t>4259</w:t>
            </w:r>
          </w:p>
        </w:tc>
        <w:tc>
          <w:tcPr>
            <w:tcW w:type="dxa" w:w="2880"/>
          </w:tcPr>
          <w:p>
            <w:r>
              <w:t>2020-05-25</w:t>
            </w:r>
          </w:p>
        </w:tc>
        <w:tc>
          <w:tcPr>
            <w:tcW w:type="dxa" w:w="2880"/>
          </w:tcPr>
          <w:p>
            <w:r>
              <w:t>Today I learned that an 82 yr old man,a dear friend of our family, had a fall and broke his hip. He has late stage dementia.The only person he has recognized for over a year is his wife. She never left his side.until today. She can't be with him. He is now truly alone. COVID..</w:t>
            </w:r>
          </w:p>
        </w:tc>
      </w:tr>
      <w:tr>
        <w:tc>
          <w:tcPr>
            <w:tcW w:type="dxa" w:w="2880"/>
          </w:tcPr>
          <w:p>
            <w:r>
              <w:t>4260</w:t>
            </w:r>
          </w:p>
        </w:tc>
        <w:tc>
          <w:tcPr>
            <w:tcW w:type="dxa" w:w="2880"/>
          </w:tcPr>
          <w:p>
            <w:r>
              <w:t>2020-05-25</w:t>
            </w:r>
          </w:p>
        </w:tc>
        <w:tc>
          <w:tcPr>
            <w:tcW w:type="dxa" w:w="2880"/>
          </w:tcPr>
          <w:p>
            <w:r>
              <w:t xml:space="preserve">Also had a patient with dementia on the COVID ward who pre-COVID was mobilizing/eating independently. His decline in function was so rapid and so difficult on the family to process. Visitor restrictions and disposition issues only added to the devastation. Beautiful piece. </w:t>
            </w:r>
          </w:p>
        </w:tc>
      </w:tr>
      <w:tr>
        <w:tc>
          <w:tcPr>
            <w:tcW w:type="dxa" w:w="2880"/>
          </w:tcPr>
          <w:p>
            <w:r>
              <w:t>4261</w:t>
            </w:r>
          </w:p>
        </w:tc>
        <w:tc>
          <w:tcPr>
            <w:tcW w:type="dxa" w:w="2880"/>
          </w:tcPr>
          <w:p>
            <w:r>
              <w:t>2020-05-24</w:t>
            </w:r>
          </w:p>
        </w:tc>
        <w:tc>
          <w:tcPr>
            <w:tcW w:type="dxa" w:w="2880"/>
          </w:tcPr>
          <w:p>
            <w:r>
              <w:t>You are a blessing to her. COVID is rampaging thru congregate care centers. A dear family friend has dementia and fell the other day at her care center. When she arrived at the hospital she was diagnosed and is now running a high fever and all alone in a COVID ward.</w:t>
            </w:r>
          </w:p>
        </w:tc>
      </w:tr>
      <w:tr>
        <w:tc>
          <w:tcPr>
            <w:tcW w:type="dxa" w:w="2880"/>
          </w:tcPr>
          <w:p>
            <w:r>
              <w:t>4262</w:t>
            </w:r>
          </w:p>
        </w:tc>
        <w:tc>
          <w:tcPr>
            <w:tcW w:type="dxa" w:w="2880"/>
          </w:tcPr>
          <w:p>
            <w:r>
              <w:t>2020-05-24</w:t>
            </w:r>
          </w:p>
        </w:tc>
        <w:tc>
          <w:tcPr>
            <w:tcW w:type="dxa" w:w="2880"/>
          </w:tcPr>
          <w:p>
            <w:r>
              <w:t>BiG THANKS for LTC recreation workers' efforts to accommodate visits by family/friends during COVID-19. Live music from visitors used to brighten residents' days - those with dementia and Alzheimers or behaviours responded well. We HOPE for more connections soon.</w:t>
            </w:r>
          </w:p>
        </w:tc>
      </w:tr>
      <w:tr>
        <w:tc>
          <w:tcPr>
            <w:tcW w:type="dxa" w:w="2880"/>
          </w:tcPr>
          <w:p>
            <w:r>
              <w:t>4263</w:t>
            </w:r>
          </w:p>
        </w:tc>
        <w:tc>
          <w:tcPr>
            <w:tcW w:type="dxa" w:w="2880"/>
          </w:tcPr>
          <w:p>
            <w:r>
              <w:t>2020-05-24</w:t>
            </w:r>
          </w:p>
        </w:tc>
        <w:tc>
          <w:tcPr>
            <w:tcW w:type="dxa" w:w="2880"/>
          </w:tcPr>
          <w:p>
            <w:r>
              <w:t>I have family friends with a father who died of cancer/covid and a mother with severe dementia in a care home. Not potential child care issues there!</w:t>
            </w:r>
          </w:p>
        </w:tc>
      </w:tr>
      <w:tr>
        <w:tc>
          <w:tcPr>
            <w:tcW w:type="dxa" w:w="2880"/>
          </w:tcPr>
          <w:p>
            <w:r>
              <w:t>4264</w:t>
            </w:r>
          </w:p>
        </w:tc>
        <w:tc>
          <w:tcPr>
            <w:tcW w:type="dxa" w:w="2880"/>
          </w:tcPr>
          <w:p>
            <w:r>
              <w:t>2020-05-23</w:t>
            </w:r>
          </w:p>
        </w:tc>
        <w:tc>
          <w:tcPr>
            <w:tcW w:type="dxa" w:w="2880"/>
          </w:tcPr>
          <w:p>
            <w:r>
              <w:t>We’d discussed an ABBA themed party a few years ago but then cancer, dementia and COVID happened so we couldn’t have our party. Will be listening to ABBA all evening and raising a glass to Irene who has been an absolute rock in our family 💖</w:t>
            </w:r>
          </w:p>
        </w:tc>
      </w:tr>
      <w:tr>
        <w:tc>
          <w:tcPr>
            <w:tcW w:type="dxa" w:w="2880"/>
          </w:tcPr>
          <w:p>
            <w:r>
              <w:t>4265</w:t>
            </w:r>
          </w:p>
        </w:tc>
        <w:tc>
          <w:tcPr>
            <w:tcW w:type="dxa" w:w="2880"/>
          </w:tcPr>
          <w:p>
            <w:r>
              <w:t>2020-05-23</w:t>
            </w:r>
          </w:p>
        </w:tc>
        <w:tc>
          <w:tcPr>
            <w:tcW w:type="dxa" w:w="2880"/>
          </w:tcPr>
          <w:p>
            <w:r>
              <w:t>Importance for the geriatric patient staying connected with his family during this covid time ( visits are still not allowed)#dementia #geriatrics ⁦@GBHI_Fellows⁩ ⁦@atlanticfellows⁩ ⁦@ProfLawlor⁩</w:t>
            </w:r>
          </w:p>
        </w:tc>
      </w:tr>
      <w:tr>
        <w:tc>
          <w:tcPr>
            <w:tcW w:type="dxa" w:w="2880"/>
          </w:tcPr>
          <w:p>
            <w:r>
              <w:t>4266</w:t>
            </w:r>
          </w:p>
        </w:tc>
        <w:tc>
          <w:tcPr>
            <w:tcW w:type="dxa" w:w="2880"/>
          </w:tcPr>
          <w:p>
            <w:r>
              <w:t>2020-05-22</w:t>
            </w:r>
          </w:p>
        </w:tc>
        <w:tc>
          <w:tcPr>
            <w:tcW w:type="dxa" w:w="2880"/>
          </w:tcPr>
          <w:p>
            <w:r>
              <w:t>You seem to have severe dementia regarding Pawarsaheb. Well when you wake up it may be too late  and  like when the mill strike ruined an industry Covid will decimate Mah under Smt Thackeray  and  son reporting to Antonia/Pawar  and  SS controlled by Smt’s family</w:t>
            </w:r>
          </w:p>
        </w:tc>
      </w:tr>
      <w:tr>
        <w:tc>
          <w:tcPr>
            <w:tcW w:type="dxa" w:w="2880"/>
          </w:tcPr>
          <w:p>
            <w:r>
              <w:t>4267</w:t>
            </w:r>
          </w:p>
        </w:tc>
        <w:tc>
          <w:tcPr>
            <w:tcW w:type="dxa" w:w="2880"/>
          </w:tcPr>
          <w:p>
            <w:r>
              <w:t>2020-05-21</w:t>
            </w:r>
          </w:p>
        </w:tc>
        <w:tc>
          <w:tcPr>
            <w:tcW w:type="dxa" w:w="2880"/>
          </w:tcPr>
          <w:p>
            <w:r>
              <w:t>Enough said... #InspiredLiving #Validus #SeniorLiving #AssistedLiving #MemoryCare #Dementia #Alzheimers #COVID #Coronavirus #Family #WeTakeCareOfMomsAndDads #Prep #preparation #Win #Winning #DoYourJob #fight #Box #Boxing</w:t>
            </w:r>
          </w:p>
        </w:tc>
      </w:tr>
      <w:tr>
        <w:tc>
          <w:tcPr>
            <w:tcW w:type="dxa" w:w="2880"/>
          </w:tcPr>
          <w:p>
            <w:r>
              <w:t>4268</w:t>
            </w:r>
          </w:p>
        </w:tc>
        <w:tc>
          <w:tcPr>
            <w:tcW w:type="dxa" w:w="2880"/>
          </w:tcPr>
          <w:p>
            <w:r>
              <w:t>2020-05-21</w:t>
            </w:r>
          </w:p>
        </w:tc>
        <w:tc>
          <w:tcPr>
            <w:tcW w:type="dxa" w:w="2880"/>
          </w:tcPr>
          <w:p>
            <w:r>
              <w:t>Our "family" includes people who are sick of dying of non-COVID problems, like cancer, dementia and Alzheimer's, heart disease, etc. COVID is not the only killer, and maybe the Governor should respect those people the same.</w:t>
            </w:r>
          </w:p>
        </w:tc>
      </w:tr>
      <w:tr>
        <w:tc>
          <w:tcPr>
            <w:tcW w:type="dxa" w:w="2880"/>
          </w:tcPr>
          <w:p>
            <w:r>
              <w:t>4269</w:t>
            </w:r>
          </w:p>
        </w:tc>
        <w:tc>
          <w:tcPr>
            <w:tcW w:type="dxa" w:w="2880"/>
          </w:tcPr>
          <w:p>
            <w:r>
              <w:t>2020-05-21</w:t>
            </w:r>
          </w:p>
        </w:tc>
        <w:tc>
          <w:tcPr>
            <w:tcW w:type="dxa" w:w="2880"/>
          </w:tcPr>
          <w:p>
            <w:r>
              <w:t>LET US IN to care for our Loved Ones, Neglect, Poor hygiene, Pneumonia and UTIs are killing them, NOT COVID. Workers are not being tested going in and out, residents are not being monitored. Seniors need their family.They don't understand and dementia patients getting Worse</w:t>
            </w:r>
          </w:p>
        </w:tc>
      </w:tr>
      <w:tr>
        <w:tc>
          <w:tcPr>
            <w:tcW w:type="dxa" w:w="2880"/>
          </w:tcPr>
          <w:p>
            <w:r>
              <w:t>4270</w:t>
            </w:r>
          </w:p>
        </w:tc>
        <w:tc>
          <w:tcPr>
            <w:tcW w:type="dxa" w:w="2880"/>
          </w:tcPr>
          <w:p>
            <w:r>
              <w:t>2020-05-20</w:t>
            </w:r>
          </w:p>
        </w:tc>
        <w:tc>
          <w:tcPr>
            <w:tcW w:type="dxa" w:w="2880"/>
          </w:tcPr>
          <w:p>
            <w:r>
              <w:t xml:space="preserve">Behind every #NursingHome Covid-19 statistic is a real person and so many other seniors whose hearts (and whose family’s hearts) are being broken by the lockdowns and quarantines. We need to consider dementia and hospital delirium in our strategy for them. </w:t>
            </w:r>
          </w:p>
        </w:tc>
      </w:tr>
      <w:tr>
        <w:tc>
          <w:tcPr>
            <w:tcW w:type="dxa" w:w="2880"/>
          </w:tcPr>
          <w:p>
            <w:r>
              <w:t>4271</w:t>
            </w:r>
          </w:p>
        </w:tc>
        <w:tc>
          <w:tcPr>
            <w:tcW w:type="dxa" w:w="2880"/>
          </w:tcPr>
          <w:p>
            <w:r>
              <w:t>2020-05-20</w:t>
            </w:r>
          </w:p>
        </w:tc>
        <w:tc>
          <w:tcPr>
            <w:tcW w:type="dxa" w:w="2880"/>
          </w:tcPr>
          <w:p>
            <w:r>
              <w:t>For the someone who may need this today. #InspiredLiving #Validus #SeniorLiving #AssistedLiving #MemoryCare #Dementia #Alzheimers #COVID #Coronavirus #Family #WeTakeCareOfMomsAndDads #Dream #Dreams #NeverGiveUp #Zig #ZigZiglar</w:t>
            </w:r>
          </w:p>
        </w:tc>
      </w:tr>
      <w:tr>
        <w:tc>
          <w:tcPr>
            <w:tcW w:type="dxa" w:w="2880"/>
          </w:tcPr>
          <w:p>
            <w:r>
              <w:t>4272</w:t>
            </w:r>
          </w:p>
        </w:tc>
        <w:tc>
          <w:tcPr>
            <w:tcW w:type="dxa" w:w="2880"/>
          </w:tcPr>
          <w:p>
            <w:r>
              <w:t>2020-05-19</w:t>
            </w:r>
          </w:p>
        </w:tc>
        <w:tc>
          <w:tcPr>
            <w:tcW w:type="dxa" w:w="2880"/>
          </w:tcPr>
          <w:p>
            <w:r>
              <w:t>Family friend, 92, taken from her care home to hospital last week. Admitted for worsening of existing heart problems. Had diabetes and vascular dementia. In hospital she contracted Covid 19. She died and no one sure which condition killed her. Is this recorded as a virus death?</w:t>
            </w:r>
          </w:p>
        </w:tc>
      </w:tr>
      <w:tr>
        <w:tc>
          <w:tcPr>
            <w:tcW w:type="dxa" w:w="2880"/>
          </w:tcPr>
          <w:p>
            <w:r>
              <w:t>4273</w:t>
            </w:r>
          </w:p>
        </w:tc>
        <w:tc>
          <w:tcPr>
            <w:tcW w:type="dxa" w:w="2880"/>
          </w:tcPr>
          <w:p>
            <w:r>
              <w:t>2020-05-19</w:t>
            </w:r>
          </w:p>
        </w:tc>
        <w:tc>
          <w:tcPr>
            <w:tcW w:type="dxa" w:w="2880"/>
          </w:tcPr>
          <w:p>
            <w:r>
              <w:t>ONS in England &amp; Wales say 4000 more than previous years have been recorddd as dying from dementia and no specific cause up to 8th May. GP's etc missing Covid 19 from certificate many think and that's unacceptable for various reasons such as personal for family and legal recourse</w:t>
            </w:r>
          </w:p>
        </w:tc>
      </w:tr>
      <w:tr>
        <w:tc>
          <w:tcPr>
            <w:tcW w:type="dxa" w:w="2880"/>
          </w:tcPr>
          <w:p>
            <w:r>
              <w:t>4274</w:t>
            </w:r>
          </w:p>
        </w:tc>
        <w:tc>
          <w:tcPr>
            <w:tcW w:type="dxa" w:w="2880"/>
          </w:tcPr>
          <w:p>
            <w:r>
              <w:t>2020-05-19</w:t>
            </w:r>
          </w:p>
        </w:tc>
        <w:tc>
          <w:tcPr>
            <w:tcW w:type="dxa" w:w="2880"/>
          </w:tcPr>
          <w:p>
            <w:r>
              <w:t>If you protest COVID restrictions you’ve probably never: -worked in health care -cared for a dementia patient who thinks their family has abandoned them -had to help a daughter make the decision to put her mother on hospice after succumbing to COVID -taken a basic biology class</w:t>
            </w:r>
          </w:p>
        </w:tc>
      </w:tr>
      <w:tr>
        <w:tc>
          <w:tcPr>
            <w:tcW w:type="dxa" w:w="2880"/>
          </w:tcPr>
          <w:p>
            <w:r>
              <w:t>4275</w:t>
            </w:r>
          </w:p>
        </w:tc>
        <w:tc>
          <w:tcPr>
            <w:tcW w:type="dxa" w:w="2880"/>
          </w:tcPr>
          <w:p>
            <w:r>
              <w:t>2020-05-18</w:t>
            </w:r>
          </w:p>
        </w:tc>
        <w:tc>
          <w:tcPr>
            <w:tcW w:type="dxa" w:w="2880"/>
          </w:tcPr>
          <w:p>
            <w:r>
              <w:t>Very interested to see some of these answers... #InspiredLiving #Validus #SeniorLiving #AssistedLiving #MemoryCare #Dementia #Alzheimers #COVID #Coronavirus #Family #WeTakeCareOfMomsAndDads #Lottery</w:t>
            </w:r>
          </w:p>
        </w:tc>
      </w:tr>
      <w:tr>
        <w:tc>
          <w:tcPr>
            <w:tcW w:type="dxa" w:w="2880"/>
          </w:tcPr>
          <w:p>
            <w:r>
              <w:t>4276</w:t>
            </w:r>
          </w:p>
        </w:tc>
        <w:tc>
          <w:tcPr>
            <w:tcW w:type="dxa" w:w="2880"/>
          </w:tcPr>
          <w:p>
            <w:r>
              <w:t>2020-05-17</w:t>
            </w:r>
          </w:p>
        </w:tc>
        <w:tc>
          <w:tcPr>
            <w:tcW w:type="dxa" w:w="2880"/>
          </w:tcPr>
          <w:p>
            <w:r>
              <w:t>Not only people with dementia and their family carers that are devastatingly affected by the covid-19 guidance, of course summarising all of 3 terms stated above. We need to incentivise the emotional capability of carers. Medical needs of persons with dementia shouldn't be blighted.</w:t>
            </w:r>
          </w:p>
        </w:tc>
      </w:tr>
      <w:tr>
        <w:tc>
          <w:tcPr>
            <w:tcW w:type="dxa" w:w="2880"/>
          </w:tcPr>
          <w:p>
            <w:r>
              <w:t>4277</w:t>
            </w:r>
          </w:p>
        </w:tc>
        <w:tc>
          <w:tcPr>
            <w:tcW w:type="dxa" w:w="2880"/>
          </w:tcPr>
          <w:p>
            <w:r>
              <w:t>2020-05-15</w:t>
            </w:r>
          </w:p>
        </w:tc>
        <w:tc>
          <w:tcPr>
            <w:tcW w:type="dxa" w:w="2880"/>
          </w:tcPr>
          <w:p>
            <w:r>
              <w:t>This is so very heartbreaking, and a perfect scenario to use the Covid rapid tests to clear family members so they can visit hospitalized dementia patients.</w:t>
            </w:r>
          </w:p>
        </w:tc>
      </w:tr>
      <w:tr>
        <w:tc>
          <w:tcPr>
            <w:tcW w:type="dxa" w:w="2880"/>
          </w:tcPr>
          <w:p>
            <w:r>
              <w:t>4278</w:t>
            </w:r>
          </w:p>
        </w:tc>
        <w:tc>
          <w:tcPr>
            <w:tcW w:type="dxa" w:w="2880"/>
          </w:tcPr>
          <w:p>
            <w:r>
              <w:t>2020-05-15</w:t>
            </w:r>
          </w:p>
        </w:tc>
        <w:tc>
          <w:tcPr>
            <w:tcW w:type="dxa" w:w="2880"/>
          </w:tcPr>
          <w:p>
            <w:r>
              <w:t>Cancer, it's the action reaction thing, Doctors reacting and NHS appointments. Shoddy if your Not Private Health. Alzheimer's/Dementia and Doctors reactions to reports of family, Flu, yearly. COVID is Now.</w:t>
            </w:r>
          </w:p>
        </w:tc>
      </w:tr>
      <w:tr>
        <w:tc>
          <w:tcPr>
            <w:tcW w:type="dxa" w:w="2880"/>
          </w:tcPr>
          <w:p>
            <w:r>
              <w:t>4279</w:t>
            </w:r>
          </w:p>
        </w:tc>
        <w:tc>
          <w:tcPr>
            <w:tcW w:type="dxa" w:w="2880"/>
          </w:tcPr>
          <w:p>
            <w:r>
              <w:t>2020-05-14</w:t>
            </w:r>
          </w:p>
        </w:tc>
        <w:tc>
          <w:tcPr>
            <w:tcW w:type="dxa" w:w="2880"/>
          </w:tcPr>
          <w:p>
            <w:r>
              <w:t>Focus on winning the day and before you know it, you'll have won the week. #InspiredLiving #Validus #SeniorLiving #AssistedLiving #MemoryCare #Dementia #Alzheimers #COVID #CoronaVirus #Family #WeTakeCareOfMomsAndDads #Dedication #Win #Fight #WinTheDay #NeverQuit #Focus</w:t>
            </w:r>
          </w:p>
        </w:tc>
      </w:tr>
      <w:tr>
        <w:tc>
          <w:tcPr>
            <w:tcW w:type="dxa" w:w="2880"/>
          </w:tcPr>
          <w:p>
            <w:r>
              <w:t>4280</w:t>
            </w:r>
          </w:p>
        </w:tc>
        <w:tc>
          <w:tcPr>
            <w:tcW w:type="dxa" w:w="2880"/>
          </w:tcPr>
          <w:p>
            <w:r>
              <w:t>2020-05-14</w:t>
            </w:r>
          </w:p>
        </w:tc>
        <w:tc>
          <w:tcPr>
            <w:tcW w:type="dxa" w:w="2880"/>
          </w:tcPr>
          <w:p>
            <w:r>
              <w:t xml:space="preserve">Do you have a loved one in a facility who you can't visit due to COVID-19? Join our webinar/phone support group for "Family Caregivers for a Loved One with Dementia Living at a Facility." The groups connects every Friday from 10:00-11:30 a.m. Call 800.272.3900 to register. </w:t>
            </w:r>
          </w:p>
        </w:tc>
      </w:tr>
      <w:tr>
        <w:tc>
          <w:tcPr>
            <w:tcW w:type="dxa" w:w="2880"/>
          </w:tcPr>
          <w:p>
            <w:r>
              <w:t>4281</w:t>
            </w:r>
          </w:p>
        </w:tc>
        <w:tc>
          <w:tcPr>
            <w:tcW w:type="dxa" w:w="2880"/>
          </w:tcPr>
          <w:p>
            <w:r>
              <w:t>2020-05-13</w:t>
            </w:r>
          </w:p>
        </w:tc>
        <w:tc>
          <w:tcPr>
            <w:tcW w:type="dxa" w:w="2880"/>
          </w:tcPr>
          <w:p>
            <w:r>
              <w:t>I actually do have an idea how nursing homes worked as I worked in healthcare for 20 years. Not all dementia wards nor nursing homes will have covid patients. If you can’t take care of your family member that’s fine. If you can and you care for that person then take them out.</w:t>
            </w:r>
          </w:p>
        </w:tc>
      </w:tr>
      <w:tr>
        <w:tc>
          <w:tcPr>
            <w:tcW w:type="dxa" w:w="2880"/>
          </w:tcPr>
          <w:p>
            <w:r>
              <w:t>4282</w:t>
            </w:r>
          </w:p>
        </w:tc>
        <w:tc>
          <w:tcPr>
            <w:tcW w:type="dxa" w:w="2880"/>
          </w:tcPr>
          <w:p>
            <w:r>
              <w:t>2020-05-13</w:t>
            </w:r>
          </w:p>
        </w:tc>
        <w:tc>
          <w:tcPr>
            <w:tcW w:type="dxa" w:w="2880"/>
          </w:tcPr>
          <w:p>
            <w:r>
              <w:t>Couldn't help but to share. Keep fighting! Thank you health care workers around the world. #InspiredLiving #Validus #SeniorLiving #AssistedLiving #MemoryCare #Dementia #Alzheimers #COVID #CoronaVirus #Family #WeTakeCareOfMomsAndDads #Dedication #HardWork #Worldwide</w:t>
            </w:r>
          </w:p>
        </w:tc>
      </w:tr>
      <w:tr>
        <w:tc>
          <w:tcPr>
            <w:tcW w:type="dxa" w:w="2880"/>
          </w:tcPr>
          <w:p>
            <w:r>
              <w:t>4283</w:t>
            </w:r>
          </w:p>
        </w:tc>
        <w:tc>
          <w:tcPr>
            <w:tcW w:type="dxa" w:w="2880"/>
          </w:tcPr>
          <w:p>
            <w:r>
              <w:t>2020-05-13</w:t>
            </w:r>
          </w:p>
        </w:tc>
        <w:tc>
          <w:tcPr>
            <w:tcW w:type="dxa" w:w="2880"/>
          </w:tcPr>
          <w:p>
            <w:r>
              <w:t>A story of a loving granddaughter who persuaded her family and grandad her nan, suffering dementia, needed to go in a care home... Her grandad followed 6 mths later - her nan died, they were told it wasn't covid related - 2 wks later told it was, then 24hrs later her grandad died</w:t>
            </w:r>
          </w:p>
        </w:tc>
      </w:tr>
      <w:tr>
        <w:tc>
          <w:tcPr>
            <w:tcW w:type="dxa" w:w="2880"/>
          </w:tcPr>
          <w:p>
            <w:r>
              <w:t>4284</w:t>
            </w:r>
          </w:p>
        </w:tc>
        <w:tc>
          <w:tcPr>
            <w:tcW w:type="dxa" w:w="2880"/>
          </w:tcPr>
          <w:p>
            <w:r>
              <w:t>2020-05-13</w:t>
            </w:r>
          </w:p>
        </w:tc>
        <w:tc>
          <w:tcPr>
            <w:tcW w:type="dxa" w:w="2880"/>
          </w:tcPr>
          <w:p>
            <w:r>
              <w:t xml:space="preserve">Our Chatter Cino dementia friendly coffee group aims to bring together people with dementia, their family and friends. COVID-19 has changed how we do things and we so we now have an online Chatter Cino group. You can book in: </w:t>
            </w:r>
          </w:p>
        </w:tc>
      </w:tr>
      <w:tr>
        <w:tc>
          <w:tcPr>
            <w:tcW w:type="dxa" w:w="2880"/>
          </w:tcPr>
          <w:p>
            <w:r>
              <w:t>4285</w:t>
            </w:r>
          </w:p>
        </w:tc>
        <w:tc>
          <w:tcPr>
            <w:tcW w:type="dxa" w:w="2880"/>
          </w:tcPr>
          <w:p>
            <w:r>
              <w:t>2020-05-13</w:t>
            </w:r>
          </w:p>
        </w:tc>
        <w:tc>
          <w:tcPr>
            <w:tcW w:type="dxa" w:w="2880"/>
          </w:tcPr>
          <w:p>
            <w:r>
              <w:t>“When she passes away, she’ll understand why we could not visit her.” A family member left us today. Not from Covid but the devestating impact of isolation and #dementia in #LTC.</w:t>
            </w:r>
          </w:p>
        </w:tc>
      </w:tr>
      <w:tr>
        <w:tc>
          <w:tcPr>
            <w:tcW w:type="dxa" w:w="2880"/>
          </w:tcPr>
          <w:p>
            <w:r>
              <w:t>4286</w:t>
            </w:r>
          </w:p>
        </w:tc>
        <w:tc>
          <w:tcPr>
            <w:tcW w:type="dxa" w:w="2880"/>
          </w:tcPr>
          <w:p>
            <w:r>
              <w:t>2020-05-12</w:t>
            </w:r>
          </w:p>
        </w:tc>
        <w:tc>
          <w:tcPr>
            <w:tcW w:type="dxa" w:w="2880"/>
          </w:tcPr>
          <w:p>
            <w:r>
              <w:t xml:space="preserve">Amid the COVID-19 pandemic, one family in Australia set out to create a delightful, at-home underwater experience for their loved one who has Alzheimer’s disease and vascular dementia. </w:t>
            </w:r>
          </w:p>
        </w:tc>
      </w:tr>
      <w:tr>
        <w:tc>
          <w:tcPr>
            <w:tcW w:type="dxa" w:w="2880"/>
          </w:tcPr>
          <w:p>
            <w:r>
              <w:t>4287</w:t>
            </w:r>
          </w:p>
        </w:tc>
        <w:tc>
          <w:tcPr>
            <w:tcW w:type="dxa" w:w="2880"/>
          </w:tcPr>
          <w:p>
            <w:r>
              <w:t>2020-05-12</w:t>
            </w:r>
          </w:p>
        </w:tc>
        <w:tc>
          <w:tcPr>
            <w:tcW w:type="dxa" w:w="2880"/>
          </w:tcPr>
          <w:p>
            <w:r>
              <w:t>No back-up and life-or-death stakes: Covid upends all the routines for #caregivers to family with #Alzheimer's and dementia. @wgbhnews</w:t>
            </w:r>
          </w:p>
        </w:tc>
      </w:tr>
      <w:tr>
        <w:tc>
          <w:tcPr>
            <w:tcW w:type="dxa" w:w="2880"/>
          </w:tcPr>
          <w:p>
            <w:r>
              <w:t>4288</w:t>
            </w:r>
          </w:p>
        </w:tc>
        <w:tc>
          <w:tcPr>
            <w:tcW w:type="dxa" w:w="2880"/>
          </w:tcPr>
          <w:p>
            <w:r>
              <w:t>2020-05-12</w:t>
            </w:r>
          </w:p>
        </w:tc>
        <w:tc>
          <w:tcPr>
            <w:tcW w:type="dxa" w:w="2880"/>
          </w:tcPr>
          <w:p>
            <w:r>
              <w:t>Like in your modern family, and being in the healthcare business, taking into account the alzheimers/dementia onslaught, with covid, I believe healthcare and biotech are the next big sector(s). If we cant slow alzheimers and we cant slow covid... not much else to say.</w:t>
            </w:r>
          </w:p>
        </w:tc>
      </w:tr>
      <w:tr>
        <w:tc>
          <w:tcPr>
            <w:tcW w:type="dxa" w:w="2880"/>
          </w:tcPr>
          <w:p>
            <w:r>
              <w:t>4289</w:t>
            </w:r>
          </w:p>
        </w:tc>
        <w:tc>
          <w:tcPr>
            <w:tcW w:type="dxa" w:w="2880"/>
          </w:tcPr>
          <w:p>
            <w:r>
              <w:t>2020-05-12</w:t>
            </w:r>
          </w:p>
        </w:tc>
        <w:tc>
          <w:tcPr>
            <w:tcW w:type="dxa" w:w="2880"/>
          </w:tcPr>
          <w:p>
            <w:r>
              <w:t>I have family who works in an EMI dementia unit and this has happened 4 times and no one confirmed to have covid</w:t>
            </w:r>
          </w:p>
        </w:tc>
      </w:tr>
      <w:tr>
        <w:tc>
          <w:tcPr>
            <w:tcW w:type="dxa" w:w="2880"/>
          </w:tcPr>
          <w:p>
            <w:r>
              <w:t>4290</w:t>
            </w:r>
          </w:p>
        </w:tc>
        <w:tc>
          <w:tcPr>
            <w:tcW w:type="dxa" w:w="2880"/>
          </w:tcPr>
          <w:p>
            <w:r>
              <w:t>2020-05-12</w:t>
            </w:r>
          </w:p>
        </w:tc>
        <w:tc>
          <w:tcPr>
            <w:tcW w:type="dxa" w:w="2880"/>
          </w:tcPr>
          <w:p>
            <w:r>
              <w:t xml:space="preserve">Amazing @nytopinion piece by @sharon_inouye about delirium  and  covid: “Yet family caregivers for patients with or at risk for delirium (those with dementia, for example) shouldn’t be classified as “visitors” — they are essential care providers.” </w:t>
            </w:r>
          </w:p>
        </w:tc>
      </w:tr>
      <w:tr>
        <w:tc>
          <w:tcPr>
            <w:tcW w:type="dxa" w:w="2880"/>
          </w:tcPr>
          <w:p>
            <w:r>
              <w:t>4291</w:t>
            </w:r>
          </w:p>
        </w:tc>
        <w:tc>
          <w:tcPr>
            <w:tcW w:type="dxa" w:w="2880"/>
          </w:tcPr>
          <w:p>
            <w:r>
              <w:t>2020-05-12</w:t>
            </w:r>
          </w:p>
        </w:tc>
        <w:tc>
          <w:tcPr>
            <w:tcW w:type="dxa" w:w="2880"/>
          </w:tcPr>
          <w:p>
            <w:r>
              <w:t>Hopefully this will also take into account that preserving life is not solely about avoiding Covid-19 infection but also must recognise the dangerous potential of continued loss of family contact particularly for people with dementia?</w:t>
            </w:r>
          </w:p>
        </w:tc>
      </w:tr>
      <w:tr>
        <w:tc>
          <w:tcPr>
            <w:tcW w:type="dxa" w:w="2880"/>
          </w:tcPr>
          <w:p>
            <w:r>
              <w:t>4292</w:t>
            </w:r>
          </w:p>
        </w:tc>
        <w:tc>
          <w:tcPr>
            <w:tcW w:type="dxa" w:w="2880"/>
          </w:tcPr>
          <w:p>
            <w:r>
              <w:t>2020-07-04</w:t>
            </w:r>
          </w:p>
        </w:tc>
        <w:tc>
          <w:tcPr>
            <w:tcW w:type="dxa" w:w="2880"/>
          </w:tcPr>
          <w:p>
            <w:r>
              <w:t>Mars,tunnel infrastructure, brain chips that can solve dementia and Alzheimer’s disease, and countless other things he is or plans or doing. Yet you guys are pissed some lady took a picture with him and his family might have done some shady stuff in the past, not him lol.</w:t>
            </w:r>
          </w:p>
        </w:tc>
      </w:tr>
      <w:tr>
        <w:tc>
          <w:tcPr>
            <w:tcW w:type="dxa" w:w="2880"/>
          </w:tcPr>
          <w:p>
            <w:r>
              <w:t>4293</w:t>
            </w:r>
          </w:p>
        </w:tc>
        <w:tc>
          <w:tcPr>
            <w:tcW w:type="dxa" w:w="2880"/>
          </w:tcPr>
          <w:p>
            <w:r>
              <w:t>2020-05-31</w:t>
            </w:r>
          </w:p>
        </w:tc>
        <w:tc>
          <w:tcPr>
            <w:tcW w:type="dxa" w:w="2880"/>
          </w:tcPr>
          <w:p>
            <w:r>
              <w:t>“Linked” to Corona what does that mean? An old family friend who had Dementia and was 94 living in a care home, hadn’t eaten for a week died. (I’m paraphrasing here) The home phoned the doctor and Corona was put o the death certificate! No test no corroboration!</w:t>
            </w:r>
          </w:p>
        </w:tc>
      </w:tr>
      <w:tr>
        <w:tc>
          <w:tcPr>
            <w:tcW w:type="dxa" w:w="2880"/>
          </w:tcPr>
          <w:p>
            <w:r>
              <w:t>4294</w:t>
            </w:r>
          </w:p>
        </w:tc>
        <w:tc>
          <w:tcPr>
            <w:tcW w:type="dxa" w:w="2880"/>
          </w:tcPr>
          <w:p>
            <w:r>
              <w:t>2020-05-25</w:t>
            </w:r>
          </w:p>
        </w:tc>
        <w:tc>
          <w:tcPr>
            <w:tcW w:type="dxa" w:w="2880"/>
          </w:tcPr>
          <w:p>
            <w:r>
              <w:t>#Truth! A family member I haven't seen in years had Parkinsons and dementia... Was not expected to live long and was in a nursing home in *surprise* NOT, NY. he supposedly has Corona listed as cause of death. It's all bullshit.</w:t>
            </w:r>
          </w:p>
        </w:tc>
      </w:tr>
      <w:tr>
        <w:tc>
          <w:tcPr>
            <w:tcW w:type="dxa" w:w="2880"/>
          </w:tcPr>
          <w:p>
            <w:r>
              <w:t>4295</w:t>
            </w:r>
          </w:p>
        </w:tc>
        <w:tc>
          <w:tcPr>
            <w:tcW w:type="dxa" w:w="2880"/>
          </w:tcPr>
          <w:p>
            <w:r>
              <w:t>2020-05-18</w:t>
            </w:r>
          </w:p>
        </w:tc>
        <w:tc>
          <w:tcPr>
            <w:tcW w:type="dxa" w:w="2880"/>
          </w:tcPr>
          <w:p>
            <w:r>
              <w:t>/1 Let me try again with more empathy. It is a very difficult year for anyone with dementia or any family member of someone with dementia. The sheltering is difficult enough. But add in one these fragile ones actually catching Corona and pneumonia and being isolated and it's</w:t>
            </w:r>
          </w:p>
        </w:tc>
      </w:tr>
      <w:tr>
        <w:tc>
          <w:tcPr>
            <w:tcW w:type="dxa" w:w="2880"/>
          </w:tcPr>
          <w:p>
            <w:r>
              <w:t>4296</w:t>
            </w:r>
          </w:p>
        </w:tc>
        <w:tc>
          <w:tcPr>
            <w:tcW w:type="dxa" w:w="2880"/>
          </w:tcPr>
          <w:p>
            <w:r>
              <w:t>2020-05-10</w:t>
            </w:r>
          </w:p>
        </w:tc>
        <w:tc>
          <w:tcPr>
            <w:tcW w:type="dxa" w:w="2880"/>
          </w:tcPr>
          <w:p>
            <w:r>
              <w:t>A lot of our loved ones meaning friends and family with COVID-19, Dementia Cancer and other medical issues. So sad.</w:t>
            </w:r>
          </w:p>
        </w:tc>
      </w:tr>
      <w:tr>
        <w:tc>
          <w:tcPr>
            <w:tcW w:type="dxa" w:w="2880"/>
          </w:tcPr>
          <w:p>
            <w:r>
              <w:t>4297</w:t>
            </w:r>
          </w:p>
        </w:tc>
        <w:tc>
          <w:tcPr>
            <w:tcW w:type="dxa" w:w="2880"/>
          </w:tcPr>
          <w:p>
            <w:r>
              <w:t>2020-05-09</w:t>
            </w:r>
          </w:p>
        </w:tc>
        <w:tc>
          <w:tcPr>
            <w:tcW w:type="dxa" w:w="2880"/>
          </w:tcPr>
          <w:p>
            <w:r>
              <w:t xml:space="preserve">Why don’t the hedge fund guys stay home &amp; care for Alzheimer’s/dementia patient 24/7/365 🙄 New theme from conservative men-elderly are dying from #COVID because selfish family members won’t care for them at home. 70% of caretakers. </w:t>
            </w:r>
          </w:p>
        </w:tc>
      </w:tr>
      <w:tr>
        <w:tc>
          <w:tcPr>
            <w:tcW w:type="dxa" w:w="2880"/>
          </w:tcPr>
          <w:p>
            <w:r>
              <w:t>4298</w:t>
            </w:r>
          </w:p>
        </w:tc>
        <w:tc>
          <w:tcPr>
            <w:tcW w:type="dxa" w:w="2880"/>
          </w:tcPr>
          <w:p>
            <w:r>
              <w:t>2020-05-09</w:t>
            </w:r>
          </w:p>
        </w:tc>
        <w:tc>
          <w:tcPr>
            <w:tcW w:type="dxa" w:w="2880"/>
          </w:tcPr>
          <w:p>
            <w:r>
              <w:t>I’m sad to see old patients especially with disability, with dementia...they miss their family, sons, daughters, loved ones, close friends...sigh COVID 😔😷... they cannot enter the facility...</w:t>
            </w:r>
          </w:p>
        </w:tc>
      </w:tr>
      <w:tr>
        <w:tc>
          <w:tcPr>
            <w:tcW w:type="dxa" w:w="2880"/>
          </w:tcPr>
          <w:p>
            <w:r>
              <w:t>4299</w:t>
            </w:r>
          </w:p>
        </w:tc>
        <w:tc>
          <w:tcPr>
            <w:tcW w:type="dxa" w:w="2880"/>
          </w:tcPr>
          <w:p>
            <w:r>
              <w:t>2020-05-08</w:t>
            </w:r>
          </w:p>
        </w:tc>
        <w:tc>
          <w:tcPr>
            <w:tcW w:type="dxa" w:w="2880"/>
          </w:tcPr>
          <w:p>
            <w:r>
              <w:t>Well, crap. We had a death in the family due to Covid-19. She was too old, with dementia and her body just couldn't take it. I have to get to Las Vegas asap. I didn't get to say goodbye, I know she wasn't always there mentally but they said she called for me and I wasn't there</w:t>
            </w:r>
          </w:p>
        </w:tc>
      </w:tr>
      <w:tr>
        <w:tc>
          <w:tcPr>
            <w:tcW w:type="dxa" w:w="2880"/>
          </w:tcPr>
          <w:p>
            <w:r>
              <w:t>4300</w:t>
            </w:r>
          </w:p>
        </w:tc>
        <w:tc>
          <w:tcPr>
            <w:tcW w:type="dxa" w:w="2880"/>
          </w:tcPr>
          <w:p>
            <w:r>
              <w:t>2020-05-08</w:t>
            </w:r>
          </w:p>
        </w:tc>
        <w:tc>
          <w:tcPr>
            <w:tcW w:type="dxa" w:w="2880"/>
          </w:tcPr>
          <w:p>
            <w:r>
              <w:t xml:space="preserve">When dementia sufferer Barry Nixon, 80, was diagnosed with Covid-19 after a history of bad chest infections, his family bluntly said: “We never thought he’d survive.” </w:t>
            </w:r>
          </w:p>
        </w:tc>
      </w:tr>
      <w:tr>
        <w:tc>
          <w:tcPr>
            <w:tcW w:type="dxa" w:w="2880"/>
          </w:tcPr>
          <w:p>
            <w:r>
              <w:t>4301</w:t>
            </w:r>
          </w:p>
        </w:tc>
        <w:tc>
          <w:tcPr>
            <w:tcW w:type="dxa" w:w="2880"/>
          </w:tcPr>
          <w:p>
            <w:r>
              <w:t>2020-05-08</w:t>
            </w:r>
          </w:p>
        </w:tc>
        <w:tc>
          <w:tcPr>
            <w:tcW w:type="dxa" w:w="2880"/>
          </w:tcPr>
          <w:p>
            <w:r>
              <w:t xml:space="preserve">A man died due to complications from Covid-19, his family said, just two days after the passing of his wife, who suffered from Parkinson's disease and dementia. They had been married for 71 years. </w:t>
            </w:r>
          </w:p>
        </w:tc>
      </w:tr>
      <w:tr>
        <w:tc>
          <w:tcPr>
            <w:tcW w:type="dxa" w:w="2880"/>
          </w:tcPr>
          <w:p>
            <w:r>
              <w:t>4302</w:t>
            </w:r>
          </w:p>
        </w:tc>
        <w:tc>
          <w:tcPr>
            <w:tcW w:type="dxa" w:w="2880"/>
          </w:tcPr>
          <w:p>
            <w:r>
              <w:t>2020-05-07</w:t>
            </w:r>
          </w:p>
        </w:tc>
        <w:tc>
          <w:tcPr>
            <w:tcW w:type="dxa" w:w="2880"/>
          </w:tcPr>
          <w:p>
            <w:r>
              <w:t>"This is a time to encourage creativity among caregivers and family members of those living with dementia, which can sometimes seem like a “shot in the dark”. Especially important during the #Covid_19 period. Thank you @aguzzoliperes for sharing your voice on this</w:t>
            </w:r>
          </w:p>
        </w:tc>
      </w:tr>
      <w:tr>
        <w:tc>
          <w:tcPr>
            <w:tcW w:type="dxa" w:w="2880"/>
          </w:tcPr>
          <w:p>
            <w:r>
              <w:t>4303</w:t>
            </w:r>
          </w:p>
        </w:tc>
        <w:tc>
          <w:tcPr>
            <w:tcW w:type="dxa" w:w="2880"/>
          </w:tcPr>
          <w:p>
            <w:r>
              <w:t>2020-05-07</w:t>
            </w:r>
          </w:p>
        </w:tc>
        <w:tc>
          <w:tcPr>
            <w:tcW w:type="dxa" w:w="2880"/>
          </w:tcPr>
          <w:p>
            <w:r>
              <w:t>Thank you @CalAging for leading the 4-week web/phone series to help #California family caregivers with practical tips on #COVID, dementia, distance caregiving  and  self-care to combat isolation. Well done! #ENDALZ @CHHSAgency @CAgovernor @CAPublicHealth</w:t>
            </w:r>
          </w:p>
        </w:tc>
      </w:tr>
      <w:tr>
        <w:tc>
          <w:tcPr>
            <w:tcW w:type="dxa" w:w="2880"/>
          </w:tcPr>
          <w:p>
            <w:r>
              <w:t>4304</w:t>
            </w:r>
          </w:p>
        </w:tc>
        <w:tc>
          <w:tcPr>
            <w:tcW w:type="dxa" w:w="2880"/>
          </w:tcPr>
          <w:p>
            <w:r>
              <w:t>2020-05-07</w:t>
            </w:r>
          </w:p>
        </w:tc>
        <w:tc>
          <w:tcPr>
            <w:tcW w:type="dxa" w:w="2880"/>
          </w:tcPr>
          <w:p>
            <w:r>
              <w:t>There should be quick covid testing installed in nursing homes, so (covid free) family member can get a hands on visit immediately. Especially for dementia residents, who are having fewer lucid moments as time progresses.</w:t>
            </w:r>
          </w:p>
        </w:tc>
      </w:tr>
      <w:tr>
        <w:tc>
          <w:tcPr>
            <w:tcW w:type="dxa" w:w="2880"/>
          </w:tcPr>
          <w:p>
            <w:r>
              <w:t>4305</w:t>
            </w:r>
          </w:p>
        </w:tc>
        <w:tc>
          <w:tcPr>
            <w:tcW w:type="dxa" w:w="2880"/>
          </w:tcPr>
          <w:p>
            <w:r>
              <w:t>2020-05-07</w:t>
            </w:r>
          </w:p>
        </w:tc>
        <w:tc>
          <w:tcPr>
            <w:tcW w:type="dxa" w:w="2880"/>
          </w:tcPr>
          <w:p>
            <w:r>
              <w:t>No. She was admitted for a fall and she tested negative for COVID-19. As she is 80+, has dementia, and no family is allowed in hospitals it's too big a risk.</w:t>
            </w:r>
          </w:p>
        </w:tc>
      </w:tr>
      <w:tr>
        <w:tc>
          <w:tcPr>
            <w:tcW w:type="dxa" w:w="2880"/>
          </w:tcPr>
          <w:p>
            <w:r>
              <w:t>4306</w:t>
            </w:r>
          </w:p>
        </w:tc>
        <w:tc>
          <w:tcPr>
            <w:tcW w:type="dxa" w:w="2880"/>
          </w:tcPr>
          <w:p>
            <w:r>
              <w:t>2020-05-06</w:t>
            </w:r>
          </w:p>
        </w:tc>
        <w:tc>
          <w:tcPr>
            <w:tcW w:type="dxa" w:w="2880"/>
          </w:tcPr>
          <w:p>
            <w:r>
              <w:t>Stepfather-in-law died from COVID two weeks ago. He had dementia and had been living in a care center. No family got to see him for 2 months before he died. No one was there to hold his hand when he died. It’s real.</w:t>
            </w:r>
          </w:p>
        </w:tc>
      </w:tr>
      <w:tr>
        <w:tc>
          <w:tcPr>
            <w:tcW w:type="dxa" w:w="2880"/>
          </w:tcPr>
          <w:p>
            <w:r>
              <w:t>4307</w:t>
            </w:r>
          </w:p>
        </w:tc>
        <w:tc>
          <w:tcPr>
            <w:tcW w:type="dxa" w:w="2880"/>
          </w:tcPr>
          <w:p>
            <w:r>
              <w:t>2020-05-05</w:t>
            </w:r>
          </w:p>
        </w:tc>
        <w:tc>
          <w:tcPr>
            <w:tcW w:type="dxa" w:w="2880"/>
          </w:tcPr>
          <w:p>
            <w:r>
              <w:t xml:space="preserve">#GPAQuickTip for #COVID-19 from GPA Certified Coach Jen T. Her team @VCHhealthcare uses #iPads to foster #socialconnections — organizing family  and  loved one's 'virtual meets' to help minimize confusion, alleviate fears and bring comfort to those living with #dementia in hospital. </w:t>
            </w:r>
          </w:p>
        </w:tc>
      </w:tr>
      <w:tr>
        <w:tc>
          <w:tcPr>
            <w:tcW w:type="dxa" w:w="2880"/>
          </w:tcPr>
          <w:p>
            <w:r>
              <w:t>4308</w:t>
            </w:r>
          </w:p>
        </w:tc>
        <w:tc>
          <w:tcPr>
            <w:tcW w:type="dxa" w:w="2880"/>
          </w:tcPr>
          <w:p>
            <w:r>
              <w:t>2020-05-04</w:t>
            </w:r>
          </w:p>
        </w:tc>
        <w:tc>
          <w:tcPr>
            <w:tcW w:type="dxa" w:w="2880"/>
          </w:tcPr>
          <w:p>
            <w:r>
              <w:t>Family relative hit with Covid and dementia...and what can be said? We tried to stay free of it...</w:t>
            </w:r>
          </w:p>
        </w:tc>
      </w:tr>
      <w:tr>
        <w:tc>
          <w:tcPr>
            <w:tcW w:type="dxa" w:w="2880"/>
          </w:tcPr>
          <w:p>
            <w:r>
              <w:t>4309</w:t>
            </w:r>
          </w:p>
        </w:tc>
        <w:tc>
          <w:tcPr>
            <w:tcW w:type="dxa" w:w="2880"/>
          </w:tcPr>
          <w:p>
            <w:r>
              <w:t>2020-05-04</w:t>
            </w:r>
          </w:p>
        </w:tc>
        <w:tc>
          <w:tcPr>
            <w:tcW w:type="dxa" w:w="2880"/>
          </w:tcPr>
          <w:p>
            <w:r>
              <w:t>How can we support people living with dementia in Zimbabwe and Africa through COVID-19? Living well with Dementia is fundamental to the person and family’s wellbeing. Visit our website @ZARDA to give us your support</w:t>
            </w:r>
          </w:p>
        </w:tc>
      </w:tr>
      <w:tr>
        <w:tc>
          <w:tcPr>
            <w:tcW w:type="dxa" w:w="2880"/>
          </w:tcPr>
          <w:p>
            <w:r>
              <w:t>4310</w:t>
            </w:r>
          </w:p>
        </w:tc>
        <w:tc>
          <w:tcPr>
            <w:tcW w:type="dxa" w:w="2880"/>
          </w:tcPr>
          <w:p>
            <w:r>
              <w:t>2020-05-04</w:t>
            </w:r>
          </w:p>
        </w:tc>
        <w:tc>
          <w:tcPr>
            <w:tcW w:type="dxa" w:w="2880"/>
          </w:tcPr>
          <w:p>
            <w:r>
              <w:t>Yesterday we lost a family member forever, whilst under S.3 of MHA. Not to Covid 19 but to vascular dementia. Thank you to staff on Liddington ward, Great Western Hospital, Swindon for your care. #NHSheroes 👏🏽👏🏽👏🏽😢</w:t>
            </w:r>
          </w:p>
        </w:tc>
      </w:tr>
      <w:tr>
        <w:tc>
          <w:tcPr>
            <w:tcW w:type="dxa" w:w="2880"/>
          </w:tcPr>
          <w:p>
            <w:r>
              <w:t>4311</w:t>
            </w:r>
          </w:p>
        </w:tc>
        <w:tc>
          <w:tcPr>
            <w:tcW w:type="dxa" w:w="2880"/>
          </w:tcPr>
          <w:p>
            <w:r>
              <w:t>2020-05-03</w:t>
            </w:r>
          </w:p>
        </w:tc>
        <w:tc>
          <w:tcPr>
            <w:tcW w:type="dxa" w:w="2880"/>
          </w:tcPr>
          <w:p>
            <w:r>
              <w:t>Two friends posted this weekend about taking parents out of homes to bring them home during the COVID crisis. One had fallen and needed more nursing help (i.e. more risk of the virus), the other has mild dementia and the isolation from family was too hard on him.</w:t>
            </w:r>
          </w:p>
        </w:tc>
      </w:tr>
      <w:tr>
        <w:tc>
          <w:tcPr>
            <w:tcW w:type="dxa" w:w="2880"/>
          </w:tcPr>
          <w:p>
            <w:r>
              <w:t>4312</w:t>
            </w:r>
          </w:p>
        </w:tc>
        <w:tc>
          <w:tcPr>
            <w:tcW w:type="dxa" w:w="2880"/>
          </w:tcPr>
          <w:p>
            <w:r>
              <w:t>2020-05-02</w:t>
            </w:r>
          </w:p>
        </w:tc>
        <w:tc>
          <w:tcPr>
            <w:tcW w:type="dxa" w:w="2880"/>
          </w:tcPr>
          <w:p>
            <w:r>
              <w:t xml:space="preserve">In Vancouver man identified as Jamie Bezanson caught on video THROWING 92-year-old Asian man (suffering from dementia) OUT of a 7/11  and  ON TO THE STREET!  and  utters anti-Asian comments regarding COVID-19 Bezanson family claims video doesn't tell the whole story RT if this shocks u </w:t>
            </w:r>
          </w:p>
        </w:tc>
      </w:tr>
      <w:tr>
        <w:tc>
          <w:tcPr>
            <w:tcW w:type="dxa" w:w="2880"/>
          </w:tcPr>
          <w:p>
            <w:r>
              <w:t>4313</w:t>
            </w:r>
          </w:p>
        </w:tc>
        <w:tc>
          <w:tcPr>
            <w:tcW w:type="dxa" w:w="2880"/>
          </w:tcPr>
          <w:p>
            <w:r>
              <w:t>2020-05-02</w:t>
            </w:r>
          </w:p>
        </w:tc>
        <w:tc>
          <w:tcPr>
            <w:tcW w:type="dxa" w:w="2880"/>
          </w:tcPr>
          <w:p>
            <w:r>
              <w:t>Explaining to an old deaf person with dementia about COVID and why they can’t leave their room and why they can’t see their family... Chale it’s sad man</w:t>
            </w:r>
          </w:p>
        </w:tc>
      </w:tr>
      <w:tr>
        <w:tc>
          <w:tcPr>
            <w:tcW w:type="dxa" w:w="2880"/>
          </w:tcPr>
          <w:p>
            <w:r>
              <w:t>4314</w:t>
            </w:r>
          </w:p>
        </w:tc>
        <w:tc>
          <w:tcPr>
            <w:tcW w:type="dxa" w:w="2880"/>
          </w:tcPr>
          <w:p>
            <w:r>
              <w:t>2020-05-01</w:t>
            </w:r>
          </w:p>
        </w:tc>
        <w:tc>
          <w:tcPr>
            <w:tcW w:type="dxa" w:w="2880"/>
          </w:tcPr>
          <w:p>
            <w:r>
              <w:t>COVID pandemic call-before/instead-going-to Dr. teaches us that we all need to be focused and concise describing our health issues. We need to have our whole family working to get personal health needs met. This includes toddlers, stroke patients, elders with dementia, etc. /2</w:t>
            </w:r>
          </w:p>
        </w:tc>
      </w:tr>
      <w:tr>
        <w:tc>
          <w:tcPr>
            <w:tcW w:type="dxa" w:w="2880"/>
          </w:tcPr>
          <w:p>
            <w:r>
              <w:t>4315</w:t>
            </w:r>
          </w:p>
        </w:tc>
        <w:tc>
          <w:tcPr>
            <w:tcW w:type="dxa" w:w="2880"/>
          </w:tcPr>
          <w:p>
            <w:r>
              <w:t>2020-05-01</w:t>
            </w:r>
          </w:p>
        </w:tc>
        <w:tc>
          <w:tcPr>
            <w:tcW w:type="dxa" w:w="2880"/>
          </w:tcPr>
          <w:p>
            <w:r>
              <w:t>Had specialist tell family PT would very likely fully clear after severe, prolonged #COVID #delirium yest. Sadly, pt had significant #dementia w/ active decline in months prior to admit. How is this a reasonable expectation?</w:t>
            </w:r>
          </w:p>
        </w:tc>
      </w:tr>
      <w:tr>
        <w:tc>
          <w:tcPr>
            <w:tcW w:type="dxa" w:w="2880"/>
          </w:tcPr>
          <w:p>
            <w:r>
              <w:t>4316</w:t>
            </w:r>
          </w:p>
        </w:tc>
        <w:tc>
          <w:tcPr>
            <w:tcW w:type="dxa" w:w="2880"/>
          </w:tcPr>
          <w:p>
            <w:r>
              <w:t>2020-05-01</w:t>
            </w:r>
          </w:p>
        </w:tc>
        <w:tc>
          <w:tcPr>
            <w:tcW w:type="dxa" w:w="2880"/>
          </w:tcPr>
          <w:p>
            <w:r>
              <w:t>I read that Covid affects seniors in a different way such as disorientation  and  confusion. A close family member has gone from normal functioning to severe dementia to having hallucinations  and  paranoia. She can’t get a test. Could this be Covid-19?#CNNTownHall</w:t>
            </w:r>
          </w:p>
        </w:tc>
      </w:tr>
      <w:tr>
        <w:tc>
          <w:tcPr>
            <w:tcW w:type="dxa" w:w="2880"/>
          </w:tcPr>
          <w:p>
            <w:r>
              <w:t>4317</w:t>
            </w:r>
          </w:p>
        </w:tc>
        <w:tc>
          <w:tcPr>
            <w:tcW w:type="dxa" w:w="2880"/>
          </w:tcPr>
          <w:p>
            <w:r>
              <w:t>2020-04-30</w:t>
            </w:r>
          </w:p>
        </w:tc>
        <w:tc>
          <w:tcPr>
            <w:tcW w:type="dxa" w:w="2880"/>
          </w:tcPr>
          <w:p>
            <w:r>
              <w:t xml:space="preserve">Deb and Randy McMurray and their family and Deb’s brother visited Deb’s mother, Arliss Stone, a dementia patient the past year and a half daily at Friendship Manor. Then came the COVID-19 pandemic.“It's really tough,” said Deb McMurray. “Prior to… </w:t>
            </w:r>
          </w:p>
        </w:tc>
      </w:tr>
      <w:tr>
        <w:tc>
          <w:tcPr>
            <w:tcW w:type="dxa" w:w="2880"/>
          </w:tcPr>
          <w:p>
            <w:r>
              <w:t>4318</w:t>
            </w:r>
          </w:p>
        </w:tc>
        <w:tc>
          <w:tcPr>
            <w:tcW w:type="dxa" w:w="2880"/>
          </w:tcPr>
          <w:p>
            <w:r>
              <w:t>2020-04-30</w:t>
            </w:r>
          </w:p>
        </w:tc>
        <w:tc>
          <w:tcPr>
            <w:tcW w:type="dxa" w:w="2880"/>
          </w:tcPr>
          <w:p>
            <w:r>
              <w:t>Dear @JustinTrudeau I hope this finds you and your family well before you give us your daily briefing on covid and other important info. Q: can we please keep our border shut for the reopening experiment of dementia Don? I know you value life more than he. Thankyou, Bill</w:t>
            </w:r>
          </w:p>
        </w:tc>
      </w:tr>
      <w:tr>
        <w:tc>
          <w:tcPr>
            <w:tcW w:type="dxa" w:w="2880"/>
          </w:tcPr>
          <w:p>
            <w:r>
              <w:t>4319</w:t>
            </w:r>
          </w:p>
        </w:tc>
        <w:tc>
          <w:tcPr>
            <w:tcW w:type="dxa" w:w="2880"/>
          </w:tcPr>
          <w:p>
            <w:r>
              <w:t>2020-04-29</w:t>
            </w:r>
          </w:p>
        </w:tc>
        <w:tc>
          <w:tcPr>
            <w:tcW w:type="dxa" w:w="2880"/>
          </w:tcPr>
          <w:p>
            <w:r>
              <w:t xml:space="preserve">Family caregivers around the country have lost vital supportive services due to COVID-19. A new dementia care service aims to provide relief nationwide. </w:t>
            </w:r>
          </w:p>
        </w:tc>
      </w:tr>
      <w:tr>
        <w:tc>
          <w:tcPr>
            <w:tcW w:type="dxa" w:w="2880"/>
          </w:tcPr>
          <w:p>
            <w:r>
              <w:t>4320</w:t>
            </w:r>
          </w:p>
        </w:tc>
        <w:tc>
          <w:tcPr>
            <w:tcW w:type="dxa" w:w="2880"/>
          </w:tcPr>
          <w:p>
            <w:r>
              <w:t>2020-04-29</w:t>
            </w:r>
          </w:p>
        </w:tc>
        <w:tc>
          <w:tcPr>
            <w:tcW w:type="dxa" w:w="2880"/>
          </w:tcPr>
          <w:p>
            <w:r>
              <w:t>Social isolation, a lack of familiar faces, and a disruption in routine can be extremely damaging for the elderly with dementia. Residents can only see a family member if they're palliative, or none at all if they're passing from COVID-19.</w:t>
            </w:r>
          </w:p>
        </w:tc>
      </w:tr>
      <w:tr>
        <w:tc>
          <w:tcPr>
            <w:tcW w:type="dxa" w:w="2880"/>
          </w:tcPr>
          <w:p>
            <w:r>
              <w:t>4321</w:t>
            </w:r>
          </w:p>
        </w:tc>
        <w:tc>
          <w:tcPr>
            <w:tcW w:type="dxa" w:w="2880"/>
          </w:tcPr>
          <w:p>
            <w:r>
              <w:t>2020-04-29</w:t>
            </w:r>
          </w:p>
        </w:tc>
        <w:tc>
          <w:tcPr>
            <w:tcW w:type="dxa" w:w="2880"/>
          </w:tcPr>
          <w:p>
            <w:r>
              <w:t xml:space="preserve">The COVID-19 pandemic is challenging for people with #dementia and their caregivers. The Mary S. Easton Center holds #support groups for family caregivers to give  and  receive emotional  and  practical support from others who are on the same journey of caring for someone with dementia. </w:t>
            </w:r>
          </w:p>
        </w:tc>
      </w:tr>
      <w:tr>
        <w:tc>
          <w:tcPr>
            <w:tcW w:type="dxa" w:w="2880"/>
          </w:tcPr>
          <w:p>
            <w:r>
              <w:t>4322</w:t>
            </w:r>
          </w:p>
        </w:tc>
        <w:tc>
          <w:tcPr>
            <w:tcW w:type="dxa" w:w="2880"/>
          </w:tcPr>
          <w:p>
            <w:r>
              <w:t>2020-04-28</w:t>
            </w:r>
          </w:p>
        </w:tc>
        <w:tc>
          <w:tcPr>
            <w:tcW w:type="dxa" w:w="2880"/>
          </w:tcPr>
          <w:p>
            <w:r>
              <w:t>Fairly sure it's the same in Ontario. If someone is incapacitated because of dementia, a power of attorney kicks in. During Covid LTC have been making decisions that are counter to family wishes. Not humane!</w:t>
            </w:r>
          </w:p>
        </w:tc>
      </w:tr>
      <w:tr>
        <w:tc>
          <w:tcPr>
            <w:tcW w:type="dxa" w:w="2880"/>
          </w:tcPr>
          <w:p>
            <w:r>
              <w:t>4323</w:t>
            </w:r>
          </w:p>
        </w:tc>
        <w:tc>
          <w:tcPr>
            <w:tcW w:type="dxa" w:w="2880"/>
          </w:tcPr>
          <w:p>
            <w:r>
              <w:t>2020-04-27</w:t>
            </w:r>
          </w:p>
        </w:tc>
        <w:tc>
          <w:tcPr>
            <w:tcW w:type="dxa" w:w="2880"/>
          </w:tcPr>
          <w:p>
            <w:r>
              <w:t>Join us online for a friends &amp; family support group! #InspiredLiving #Validus #SeniorLiving #AssistedLiving #MemoryCare #Dementia #Alzheimers #COVID #CoronaVirus #Family #WeTakeCareOfMomsAndDads #Friends #Support #SupportGroup</w:t>
            </w:r>
          </w:p>
        </w:tc>
      </w:tr>
      <w:tr>
        <w:tc>
          <w:tcPr>
            <w:tcW w:type="dxa" w:w="2880"/>
          </w:tcPr>
          <w:p>
            <w:r>
              <w:t>4324</w:t>
            </w:r>
          </w:p>
        </w:tc>
        <w:tc>
          <w:tcPr>
            <w:tcW w:type="dxa" w:w="2880"/>
          </w:tcPr>
          <w:p>
            <w:r>
              <w:t>2020-04-27</w:t>
            </w:r>
          </w:p>
        </w:tc>
        <w:tc>
          <w:tcPr>
            <w:tcW w:type="dxa" w:w="2880"/>
          </w:tcPr>
          <w:p>
            <w:r>
              <w:t>Poss COVID definitely going down on death certs in place of usual pneumonia after primary cause. Elderly extended family female relative died last week in dementia care home. Had been in awful state for nearly 2 years, eventually unable to eat. Cousin says it's on her cert.</w:t>
            </w:r>
          </w:p>
        </w:tc>
      </w:tr>
      <w:tr>
        <w:tc>
          <w:tcPr>
            <w:tcW w:type="dxa" w:w="2880"/>
          </w:tcPr>
          <w:p>
            <w:r>
              <w:t>4325</w:t>
            </w:r>
          </w:p>
        </w:tc>
        <w:tc>
          <w:tcPr>
            <w:tcW w:type="dxa" w:w="2880"/>
          </w:tcPr>
          <w:p>
            <w:r>
              <w:t>2020-04-26</w:t>
            </w:r>
          </w:p>
        </w:tc>
        <w:tc>
          <w:tcPr>
            <w:tcW w:type="dxa" w:w="2880"/>
          </w:tcPr>
          <w:p>
            <w:r>
              <w:t xml:space="preserve">Texas doctor gives drug to some patients with Dementia without family approval . Is this legal. COVID-19 Patients Given Unproven Drug In Texas Nursing Home In 'Disconcerting' Move : NPR </w:t>
            </w:r>
          </w:p>
        </w:tc>
      </w:tr>
      <w:tr>
        <w:tc>
          <w:tcPr>
            <w:tcW w:type="dxa" w:w="2880"/>
          </w:tcPr>
          <w:p>
            <w:r>
              <w:t>4326</w:t>
            </w:r>
          </w:p>
        </w:tc>
        <w:tc>
          <w:tcPr>
            <w:tcW w:type="dxa" w:w="2880"/>
          </w:tcPr>
          <w:p>
            <w:r>
              <w:t>2020-04-26</w:t>
            </w:r>
          </w:p>
        </w:tc>
        <w:tc>
          <w:tcPr>
            <w:tcW w:type="dxa" w:w="2880"/>
          </w:tcPr>
          <w:p>
            <w:r>
              <w:t>I work at Nursing skilled facility the patients are majority seniors with dementia anxiety disorders, depression and so on And there is COVID their family their loved ones guests cannot enter the facility, cautious...They the patients are lonely bored, no activities cancelled ☹️</w:t>
            </w:r>
          </w:p>
        </w:tc>
      </w:tr>
      <w:tr>
        <w:tc>
          <w:tcPr>
            <w:tcW w:type="dxa" w:w="2880"/>
          </w:tcPr>
          <w:p>
            <w:r>
              <w:t>4327</w:t>
            </w:r>
          </w:p>
        </w:tc>
        <w:tc>
          <w:tcPr>
            <w:tcW w:type="dxa" w:w="2880"/>
          </w:tcPr>
          <w:p>
            <w:r>
              <w:t>2020-04-26</w:t>
            </w:r>
          </w:p>
        </w:tc>
        <w:tc>
          <w:tcPr>
            <w:tcW w:type="dxa" w:w="2880"/>
          </w:tcPr>
          <w:p>
            <w:r>
              <w:t>A friend’s mom died in the nursing home she had been living for two years with dementia. She caught Covid. She left us this morning at 3 am. None of the family could be with her and they are planning a zoom wake. If she were awake she would have laughed!!</w:t>
            </w:r>
          </w:p>
        </w:tc>
      </w:tr>
      <w:tr>
        <w:tc>
          <w:tcPr>
            <w:tcW w:type="dxa" w:w="2880"/>
          </w:tcPr>
          <w:p>
            <w:r>
              <w:t>4328</w:t>
            </w:r>
          </w:p>
        </w:tc>
        <w:tc>
          <w:tcPr>
            <w:tcW w:type="dxa" w:w="2880"/>
          </w:tcPr>
          <w:p>
            <w:r>
              <w:t>2020-04-24</w:t>
            </w:r>
          </w:p>
        </w:tc>
        <w:tc>
          <w:tcPr>
            <w:tcW w:type="dxa" w:w="2880"/>
          </w:tcPr>
          <w:p>
            <w:r>
              <w:t>Dementia is so cruel. Each time I have to try and explain to him on the 'phone why the family cannot visit him at his personal care home (we are in the midst of the COVID-19 pandemic) Every time.</w:t>
            </w:r>
          </w:p>
        </w:tc>
      </w:tr>
      <w:tr>
        <w:tc>
          <w:tcPr>
            <w:tcW w:type="dxa" w:w="2880"/>
          </w:tcPr>
          <w:p>
            <w:r>
              <w:t>4329</w:t>
            </w:r>
          </w:p>
        </w:tc>
        <w:tc>
          <w:tcPr>
            <w:tcW w:type="dxa" w:w="2880"/>
          </w:tcPr>
          <w:p>
            <w:r>
              <w:t>2020-04-24</w:t>
            </w:r>
          </w:p>
        </w:tc>
        <w:tc>
          <w:tcPr>
            <w:tcW w:type="dxa" w:w="2880"/>
          </w:tcPr>
          <w:p>
            <w:r>
              <w:t>Having a family relative develop dementia is one thing, but what does one do if that family relative goes through dementia during the COVID-19 pandemic?</w:t>
            </w:r>
          </w:p>
        </w:tc>
      </w:tr>
      <w:tr>
        <w:tc>
          <w:tcPr>
            <w:tcW w:type="dxa" w:w="2880"/>
          </w:tcPr>
          <w:p>
            <w:r>
              <w:t>4330</w:t>
            </w:r>
          </w:p>
        </w:tc>
        <w:tc>
          <w:tcPr>
            <w:tcW w:type="dxa" w:w="2880"/>
          </w:tcPr>
          <w:p>
            <w:r>
              <w:t>2020-04-24</w:t>
            </w:r>
          </w:p>
        </w:tc>
        <w:tc>
          <w:tcPr>
            <w:tcW w:type="dxa" w:w="2880"/>
          </w:tcPr>
          <w:p>
            <w:r>
              <w:t xml:space="preserve">Family caregivers around the country have lost vital support services due to COVID-19. Now, one program is hoping to help by launching a virtual dementia care service </w:t>
            </w:r>
          </w:p>
        </w:tc>
      </w:tr>
      <w:tr>
        <w:tc>
          <w:tcPr>
            <w:tcW w:type="dxa" w:w="2880"/>
          </w:tcPr>
          <w:p>
            <w:r>
              <w:t>4331</w:t>
            </w:r>
          </w:p>
        </w:tc>
        <w:tc>
          <w:tcPr>
            <w:tcW w:type="dxa" w:w="2880"/>
          </w:tcPr>
          <w:p>
            <w:r>
              <w:t>2020-04-24</w:t>
            </w:r>
          </w:p>
        </w:tc>
        <w:tc>
          <w:tcPr>
            <w:tcW w:type="dxa" w:w="2880"/>
          </w:tcPr>
          <w:p>
            <w:r>
              <w:t>I have a family member in a long term care facility with dementia. She is Covid -19 positive and has lost her desire to eat and drink . Is this the virus or possibly the progression of dementia due to the Corona Virus ? #cnntownhall</w:t>
            </w:r>
          </w:p>
        </w:tc>
      </w:tr>
      <w:tr>
        <w:tc>
          <w:tcPr>
            <w:tcW w:type="dxa" w:w="2880"/>
          </w:tcPr>
          <w:p>
            <w:r>
              <w:t>4332</w:t>
            </w:r>
          </w:p>
        </w:tc>
        <w:tc>
          <w:tcPr>
            <w:tcW w:type="dxa" w:w="2880"/>
          </w:tcPr>
          <w:p>
            <w:r>
              <w:t>2020-04-23</w:t>
            </w:r>
          </w:p>
        </w:tc>
        <w:tc>
          <w:tcPr>
            <w:tcW w:type="dxa" w:w="2880"/>
          </w:tcPr>
          <w:p>
            <w:r>
              <w:t>Thanks to #HRMadam for the training room  and  #Potterclay for the pictures. #Dementia #throwbackthursday #COVID_19 #loneliness #thingswedonttalkabout #memoryloss #dementiasupport #family #dementiacaregiver #holdtheage #oldageisnotadeathsentence</w:t>
            </w:r>
          </w:p>
        </w:tc>
      </w:tr>
      <w:tr>
        <w:tc>
          <w:tcPr>
            <w:tcW w:type="dxa" w:w="2880"/>
          </w:tcPr>
          <w:p>
            <w:r>
              <w:t>4333</w:t>
            </w:r>
          </w:p>
        </w:tc>
        <w:tc>
          <w:tcPr>
            <w:tcW w:type="dxa" w:w="2880"/>
          </w:tcPr>
          <w:p>
            <w:r>
              <w:t>2020-04-23</w:t>
            </w:r>
          </w:p>
        </w:tc>
        <w:tc>
          <w:tcPr>
            <w:tcW w:type="dxa" w:w="2880"/>
          </w:tcPr>
          <w:p>
            <w:r>
              <w:t>A very, very dear family friend is in an extended care facility on a dementia ward. We know that she has Covid. That is all we know. Her husband and her daughter can't find out what is going on, what her conditions is -- nothing. It is absolutely awful.</w:t>
            </w:r>
          </w:p>
        </w:tc>
      </w:tr>
      <w:tr>
        <w:tc>
          <w:tcPr>
            <w:tcW w:type="dxa" w:w="2880"/>
          </w:tcPr>
          <w:p>
            <w:r>
              <w:t>4334</w:t>
            </w:r>
          </w:p>
        </w:tc>
        <w:tc>
          <w:tcPr>
            <w:tcW w:type="dxa" w:w="2880"/>
          </w:tcPr>
          <w:p>
            <w:r>
              <w:t>2020-04-22</w:t>
            </w:r>
          </w:p>
        </w:tc>
        <w:tc>
          <w:tcPr>
            <w:tcW w:type="dxa" w:w="2880"/>
          </w:tcPr>
          <w:p>
            <w:r>
              <w:t>Happy Earth Day! How beautiful is our planet? #InspiredLiving #Validus #SeniorLiving #AssistedLiving #MemoryCare #Dementia #Alzheimers #COVID #CoronaVirus #Family #WeTakeCareOfMomsAndDads #Dedication #World #Earth #EarthDay2020 #EarthDay #Nature #Beauty</w:t>
            </w:r>
          </w:p>
        </w:tc>
      </w:tr>
      <w:tr>
        <w:tc>
          <w:tcPr>
            <w:tcW w:type="dxa" w:w="2880"/>
          </w:tcPr>
          <w:p>
            <w:r>
              <w:t>4335</w:t>
            </w:r>
          </w:p>
        </w:tc>
        <w:tc>
          <w:tcPr>
            <w:tcW w:type="dxa" w:w="2880"/>
          </w:tcPr>
          <w:p>
            <w:r>
              <w:t>2020-04-21</w:t>
            </w:r>
          </w:p>
        </w:tc>
        <w:tc>
          <w:tcPr>
            <w:tcW w:type="dxa" w:w="2880"/>
          </w:tcPr>
          <w:p>
            <w:r>
              <w:t>Otherwise, why have a protocol at all? Let’s just leave it first come first served. That’s fine. Sorry, this 97 yo woman with dementia and a family with unrealistic expectations gets the vent because they were here first. I know you’re a 29 yo with COVID and no comorbidities...</w:t>
            </w:r>
          </w:p>
        </w:tc>
      </w:tr>
      <w:tr>
        <w:tc>
          <w:tcPr>
            <w:tcW w:type="dxa" w:w="2880"/>
          </w:tcPr>
          <w:p>
            <w:r>
              <w:t>4336</w:t>
            </w:r>
          </w:p>
        </w:tc>
        <w:tc>
          <w:tcPr>
            <w:tcW w:type="dxa" w:w="2880"/>
          </w:tcPr>
          <w:p>
            <w:r>
              <w:t>2020-04-20</w:t>
            </w:r>
          </w:p>
        </w:tc>
        <w:tc>
          <w:tcPr>
            <w:tcW w:type="dxa" w:w="2880"/>
          </w:tcPr>
          <w:p>
            <w:r>
              <w:t>I lost a family member to Covid-19 today, She was in a critical state in a new york city hospital and she had dementia as well</w:t>
            </w:r>
          </w:p>
        </w:tc>
      </w:tr>
      <w:tr>
        <w:tc>
          <w:tcPr>
            <w:tcW w:type="dxa" w:w="2880"/>
          </w:tcPr>
          <w:p>
            <w:r>
              <w:t>4337</w:t>
            </w:r>
          </w:p>
        </w:tc>
        <w:tc>
          <w:tcPr>
            <w:tcW w:type="dxa" w:w="2880"/>
          </w:tcPr>
          <w:p>
            <w:r>
              <w:t>2020-04-19</w:t>
            </w:r>
          </w:p>
        </w:tc>
        <w:tc>
          <w:tcPr>
            <w:tcW w:type="dxa" w:w="2880"/>
          </w:tcPr>
          <w:p>
            <w:r>
              <w:t>A 99 year old grandmother with dementia beat COVID-19. Her granddaughter, a two-time transplant survivor with diabetes, beat COVID-19. Meet a remarkable Detroit family, urging others “not to lose hope.” ⁦@Local4News⁩</w:t>
            </w:r>
          </w:p>
        </w:tc>
      </w:tr>
      <w:tr>
        <w:tc>
          <w:tcPr>
            <w:tcW w:type="dxa" w:w="2880"/>
          </w:tcPr>
          <w:p>
            <w:r>
              <w:t>4338</w:t>
            </w:r>
          </w:p>
        </w:tc>
        <w:tc>
          <w:tcPr>
            <w:tcW w:type="dxa" w:w="2880"/>
          </w:tcPr>
          <w:p>
            <w:r>
              <w:t>2020-04-19</w:t>
            </w:r>
          </w:p>
        </w:tc>
        <w:tc>
          <w:tcPr>
            <w:tcW w:type="dxa" w:w="2880"/>
          </w:tcPr>
          <w:p>
            <w:r>
              <w:t>If you have a family member with dementia or other degenerative condition, it is very hard to keep them home, give them the care that they need. There is point where you cannot cope, plus if you take them home now, you might give them Covid. Care homes shouldn't be for profit.</w:t>
            </w:r>
          </w:p>
        </w:tc>
      </w:tr>
      <w:tr>
        <w:tc>
          <w:tcPr>
            <w:tcW w:type="dxa" w:w="2880"/>
          </w:tcPr>
          <w:p>
            <w:r>
              <w:t>4339</w:t>
            </w:r>
          </w:p>
        </w:tc>
        <w:tc>
          <w:tcPr>
            <w:tcW w:type="dxa" w:w="2880"/>
          </w:tcPr>
          <w:p>
            <w:r>
              <w:t>2020-04-18</w:t>
            </w:r>
          </w:p>
        </w:tc>
        <w:tc>
          <w:tcPr>
            <w:tcW w:type="dxa" w:w="2880"/>
          </w:tcPr>
          <w:p>
            <w:r>
              <w:t>Lemons, onions, PB, mozz, milk, butter at the grocery yesterday. Dining w/ a friend who's been as isolated as I have. One extended-family member likely not going to be around long (94, covid, pneumonia, dementia), but parents still healthy (85  and  89 w/lots of risks).</w:t>
            </w:r>
          </w:p>
        </w:tc>
      </w:tr>
      <w:tr>
        <w:tc>
          <w:tcPr>
            <w:tcW w:type="dxa" w:w="2880"/>
          </w:tcPr>
          <w:p>
            <w:r>
              <w:t>4340</w:t>
            </w:r>
          </w:p>
        </w:tc>
        <w:tc>
          <w:tcPr>
            <w:tcW w:type="dxa" w:w="2880"/>
          </w:tcPr>
          <w:p>
            <w:r>
              <w:t>2020-04-17</w:t>
            </w:r>
          </w:p>
        </w:tc>
        <w:tc>
          <w:tcPr>
            <w:tcW w:type="dxa" w:w="2880"/>
          </w:tcPr>
          <w:p>
            <w:r>
              <w:t>Whats your secret?! #InspiredLiving #Validus #SeniorLiving #AssistedLiving #MemoryCare #Dementia #Alzheimers #COVID #CoronaVirus #Family #Serve #WeTakeCareOfMomsAndDads #Secret #Success #HardWork</w:t>
            </w:r>
          </w:p>
        </w:tc>
      </w:tr>
      <w:tr>
        <w:tc>
          <w:tcPr>
            <w:tcW w:type="dxa" w:w="2880"/>
          </w:tcPr>
          <w:p>
            <w:r>
              <w:t>4341</w:t>
            </w:r>
          </w:p>
        </w:tc>
        <w:tc>
          <w:tcPr>
            <w:tcW w:type="dxa" w:w="2880"/>
          </w:tcPr>
          <w:p>
            <w:r>
              <w:t>2020-04-17</w:t>
            </w:r>
          </w:p>
        </w:tc>
        <w:tc>
          <w:tcPr>
            <w:tcW w:type="dxa" w:w="2880"/>
          </w:tcPr>
          <w:p>
            <w:r>
              <w:t>Had a 90yo full code pt w/advanced dementia  and  COVID+ the other day. family angry we weren’t checking for UTI BC “that’s the only time he gets confused”. Forget the whole no oxygen thing... it’s his pee. UA clean. Stays full code.🙄</w:t>
            </w:r>
          </w:p>
        </w:tc>
      </w:tr>
      <w:tr>
        <w:tc>
          <w:tcPr>
            <w:tcW w:type="dxa" w:w="2880"/>
          </w:tcPr>
          <w:p>
            <w:r>
              <w:t>4342</w:t>
            </w:r>
          </w:p>
        </w:tc>
        <w:tc>
          <w:tcPr>
            <w:tcW w:type="dxa" w:w="2880"/>
          </w:tcPr>
          <w:p>
            <w:r>
              <w:t>2020-04-17</w:t>
            </w:r>
          </w:p>
        </w:tc>
        <w:tc>
          <w:tcPr>
            <w:tcW w:type="dxa" w:w="2880"/>
          </w:tcPr>
          <w:p>
            <w:r>
              <w:t>Elderly man with dementia died in a care home. He was bed bound after a hip fracture. Drs decided 2 mths ago not to operate. Family knew he had a few days left. The home says he was showing signs of covid 2 days before he died. So no doubt covid will be the cause of death 🤔</w:t>
            </w:r>
          </w:p>
        </w:tc>
      </w:tr>
      <w:tr>
        <w:tc>
          <w:tcPr>
            <w:tcW w:type="dxa" w:w="2880"/>
          </w:tcPr>
          <w:p>
            <w:r>
              <w:t>4343</w:t>
            </w:r>
          </w:p>
        </w:tc>
        <w:tc>
          <w:tcPr>
            <w:tcW w:type="dxa" w:w="2880"/>
          </w:tcPr>
          <w:p>
            <w:r>
              <w:t>2020-04-17</w:t>
            </w:r>
          </w:p>
        </w:tc>
        <w:tc>
          <w:tcPr>
            <w:tcW w:type="dxa" w:w="2880"/>
          </w:tcPr>
          <w:p>
            <w:r>
              <w:t>Amazing how many left wing british on this feed support China and criticise U.K. reporting. why do people choose to remain in a country they hate so much. I have a family member who died, He was 90 had COPD and dementia, his death was certified as Covid. -U.K. do tell the truth</w:t>
            </w:r>
          </w:p>
        </w:tc>
      </w:tr>
      <w:tr>
        <w:tc>
          <w:tcPr>
            <w:tcW w:type="dxa" w:w="2880"/>
          </w:tcPr>
          <w:p>
            <w:r>
              <w:t>4344</w:t>
            </w:r>
          </w:p>
        </w:tc>
        <w:tc>
          <w:tcPr>
            <w:tcW w:type="dxa" w:w="2880"/>
          </w:tcPr>
          <w:p>
            <w:r>
              <w:t>2020-04-16</w:t>
            </w:r>
          </w:p>
        </w:tc>
        <w:tc>
          <w:tcPr>
            <w:tcW w:type="dxa" w:w="2880"/>
          </w:tcPr>
          <w:p>
            <w:r>
              <w:t>Despite dementia, Julián Iglesias connected with his family through his gaze. On March 26 he died at age 89, alone in a Madrid hospital after testing positive for COVID-19. “Did he think we abandoned him?” his daughter wonders. #LivesLost @AP</w:t>
            </w:r>
          </w:p>
        </w:tc>
      </w:tr>
      <w:tr>
        <w:tc>
          <w:tcPr>
            <w:tcW w:type="dxa" w:w="2880"/>
          </w:tcPr>
          <w:p>
            <w:r>
              <w:t>4345</w:t>
            </w:r>
          </w:p>
        </w:tc>
        <w:tc>
          <w:tcPr>
            <w:tcW w:type="dxa" w:w="2880"/>
          </w:tcPr>
          <w:p>
            <w:r>
              <w:t>2020-04-15</w:t>
            </w:r>
          </w:p>
        </w:tc>
        <w:tc>
          <w:tcPr>
            <w:tcW w:type="dxa" w:w="2880"/>
          </w:tcPr>
          <w:p>
            <w:r>
              <w:t>He doesn't learn. He can't learn. His pathology, lack of intellectual curiosity &amp; dementia all stand in the way. He will never learn. If someone in his own family died from covid-19 he would feel no culpability, no remorse,  and  would blame others. Stop expecting a human response.</w:t>
            </w:r>
          </w:p>
        </w:tc>
      </w:tr>
      <w:tr>
        <w:tc>
          <w:tcPr>
            <w:tcW w:type="dxa" w:w="2880"/>
          </w:tcPr>
          <w:p>
            <w:r>
              <w:t>4346</w:t>
            </w:r>
          </w:p>
        </w:tc>
        <w:tc>
          <w:tcPr>
            <w:tcW w:type="dxa" w:w="2880"/>
          </w:tcPr>
          <w:p>
            <w:r>
              <w:t>2020-04-14</w:t>
            </w:r>
          </w:p>
        </w:tc>
        <w:tc>
          <w:tcPr>
            <w:tcW w:type="dxa" w:w="2880"/>
          </w:tcPr>
          <w:p>
            <w:r>
              <w:t xml:space="preserve">Wow people dying from COVID-19 ,bc Trudeau didn't ban flights from China in January, stupid MSM focus on Scheer flying with his family. I feel sorry for Liberal Media, go see a Psychiatrist, dont wait till you diagnosed with Dementia in your senior years ! </w:t>
            </w:r>
          </w:p>
        </w:tc>
      </w:tr>
      <w:tr>
        <w:tc>
          <w:tcPr>
            <w:tcW w:type="dxa" w:w="2880"/>
          </w:tcPr>
          <w:p>
            <w:r>
              <w:t>4347</w:t>
            </w:r>
          </w:p>
        </w:tc>
        <w:tc>
          <w:tcPr>
            <w:tcW w:type="dxa" w:w="2880"/>
          </w:tcPr>
          <w:p>
            <w:r>
              <w:t>2020-04-14</w:t>
            </w:r>
          </w:p>
        </w:tc>
        <w:tc>
          <w:tcPr>
            <w:tcW w:type="dxa" w:w="2880"/>
          </w:tcPr>
          <w:p>
            <w:r>
              <w:t>It’s not just the UK. In Ireland, 45% of Covid 19 deaths have been in care homes. Spain had the same problem. Unlike previous generations, the elderly are less likely to be cared for by family members now. It could be for a variety of reasons though. Longevity, dementia etc</w:t>
            </w:r>
          </w:p>
        </w:tc>
      </w:tr>
      <w:tr>
        <w:tc>
          <w:tcPr>
            <w:tcW w:type="dxa" w:w="2880"/>
          </w:tcPr>
          <w:p>
            <w:r>
              <w:t>4348</w:t>
            </w:r>
          </w:p>
        </w:tc>
        <w:tc>
          <w:tcPr>
            <w:tcW w:type="dxa" w:w="2880"/>
          </w:tcPr>
          <w:p>
            <w:r>
              <w:t>2020-04-14</w:t>
            </w:r>
          </w:p>
        </w:tc>
        <w:tc>
          <w:tcPr>
            <w:tcW w:type="dxa" w:w="2880"/>
          </w:tcPr>
          <w:p>
            <w:r>
              <w:t>Our service delivery team are sharing their tips for taking care of yourself if you're looking after someone living with #dementia during #COVID-19. Limit the amount of news you watch. #DementiaCarersCount #FamilyCarers #Caring #CarerSupport #DCC #Wellbeing #Resilience</w:t>
            </w:r>
          </w:p>
        </w:tc>
      </w:tr>
      <w:tr>
        <w:tc>
          <w:tcPr>
            <w:tcW w:type="dxa" w:w="2880"/>
          </w:tcPr>
          <w:p>
            <w:r>
              <w:t>4349</w:t>
            </w:r>
          </w:p>
        </w:tc>
        <w:tc>
          <w:tcPr>
            <w:tcW w:type="dxa" w:w="2880"/>
          </w:tcPr>
          <w:p>
            <w:r>
              <w:t>2020-04-14</w:t>
            </w:r>
          </w:p>
        </w:tc>
        <w:tc>
          <w:tcPr>
            <w:tcW w:type="dxa" w:w="2880"/>
          </w:tcPr>
          <w:p>
            <w:r>
              <w:t>Breaking News: Famous Historian suffering from Dementia... Covid-19 deprieves him of treatment! Family alleged PM responsible for the same! #IndiaFightsCorona</w:t>
            </w:r>
          </w:p>
        </w:tc>
      </w:tr>
      <w:tr>
        <w:tc>
          <w:tcPr>
            <w:tcW w:type="dxa" w:w="2880"/>
          </w:tcPr>
          <w:p>
            <w:r>
              <w:t>4350</w:t>
            </w:r>
          </w:p>
        </w:tc>
        <w:tc>
          <w:tcPr>
            <w:tcW w:type="dxa" w:w="2880"/>
          </w:tcPr>
          <w:p>
            <w:r>
              <w:t>2020-04-13</w:t>
            </w:r>
          </w:p>
        </w:tc>
        <w:tc>
          <w:tcPr>
            <w:tcW w:type="dxa" w:w="2880"/>
          </w:tcPr>
          <w:p>
            <w:r>
              <w:t>It is. But these are humans. Humans default to what they know. They know Alzheimer’s, Dementia and other things. They don’t know Covid 19. And they will write what they feel is best for the family left behind.</w:t>
            </w:r>
          </w:p>
        </w:tc>
      </w:tr>
      <w:tr>
        <w:tc>
          <w:tcPr>
            <w:tcW w:type="dxa" w:w="2880"/>
          </w:tcPr>
          <w:p>
            <w:r>
              <w:t>4351</w:t>
            </w:r>
          </w:p>
        </w:tc>
        <w:tc>
          <w:tcPr>
            <w:tcW w:type="dxa" w:w="2880"/>
          </w:tcPr>
          <w:p>
            <w:r>
              <w:t>2020-04-13</w:t>
            </w:r>
          </w:p>
        </w:tc>
        <w:tc>
          <w:tcPr>
            <w:tcW w:type="dxa" w:w="2880"/>
          </w:tcPr>
          <w:p>
            <w:r>
              <w:t>This is such a sad read. A family friend in a care home went to hospital with an infection, came back with COVID-19 and is unable to return to hospital. I’m not clear why. He has dementia and is alone. I there will be many heartbreaking stories like this.</w:t>
            </w:r>
          </w:p>
        </w:tc>
      </w:tr>
      <w:tr>
        <w:tc>
          <w:tcPr>
            <w:tcW w:type="dxa" w:w="2880"/>
          </w:tcPr>
          <w:p>
            <w:r>
              <w:t>4352</w:t>
            </w:r>
          </w:p>
        </w:tc>
        <w:tc>
          <w:tcPr>
            <w:tcW w:type="dxa" w:w="2880"/>
          </w:tcPr>
          <w:p>
            <w:r>
              <w:t>2020-04-13</w:t>
            </w:r>
          </w:p>
        </w:tc>
        <w:tc>
          <w:tcPr>
            <w:tcW w:type="dxa" w:w="2880"/>
          </w:tcPr>
          <w:p>
            <w:r>
              <w:t xml:space="preserve">Tuskegee Experiment 2020: At Nursing home "The Resort at Texas City" Dr. Robin Armstrong Used Hydroxychloroquine on Elderly COVID-19 Patients, some w/ dementia, sometimes w/out consent of pt or family. He used his connex w/ GOP to obtain more of the drug. </w:t>
            </w:r>
          </w:p>
        </w:tc>
      </w:tr>
      <w:tr>
        <w:tc>
          <w:tcPr>
            <w:tcW w:type="dxa" w:w="2880"/>
          </w:tcPr>
          <w:p>
            <w:r>
              <w:t>4353</w:t>
            </w:r>
          </w:p>
        </w:tc>
        <w:tc>
          <w:tcPr>
            <w:tcW w:type="dxa" w:w="2880"/>
          </w:tcPr>
          <w:p>
            <w:r>
              <w:t>2020-04-12</w:t>
            </w:r>
          </w:p>
        </w:tc>
        <w:tc>
          <w:tcPr>
            <w:tcW w:type="dxa" w:w="2880"/>
          </w:tcPr>
          <w:p>
            <w:r>
              <w:t>They classified a man who had dementia for over 10 years as covid 19 death. An officer in minnesota I think? Nevermind he had a long term illness and was declining before testing positive at death. His family is outraged.</w:t>
            </w:r>
          </w:p>
        </w:tc>
      </w:tr>
      <w:tr>
        <w:tc>
          <w:tcPr>
            <w:tcW w:type="dxa" w:w="2880"/>
          </w:tcPr>
          <w:p>
            <w:r>
              <w:t>4354</w:t>
            </w:r>
          </w:p>
        </w:tc>
        <w:tc>
          <w:tcPr>
            <w:tcW w:type="dxa" w:w="2880"/>
          </w:tcPr>
          <w:p>
            <w:r>
              <w:t>2020-04-12</w:t>
            </w:r>
          </w:p>
        </w:tc>
        <w:tc>
          <w:tcPr>
            <w:tcW w:type="dxa" w:w="2880"/>
          </w:tcPr>
          <w:p>
            <w:r>
              <w:t>Thank you. Sad to see that whilst I thought this will help BAME family carers and people living with dementia. Turns out COVID-19 is having a hugely disproportionate impact on minority communities even before we add the dementia factor. Still thank you for your kind words</w:t>
            </w:r>
          </w:p>
        </w:tc>
      </w:tr>
      <w:tr>
        <w:tc>
          <w:tcPr>
            <w:tcW w:type="dxa" w:w="2880"/>
          </w:tcPr>
          <w:p>
            <w:r>
              <w:t>4355</w:t>
            </w:r>
          </w:p>
        </w:tc>
        <w:tc>
          <w:tcPr>
            <w:tcW w:type="dxa" w:w="2880"/>
          </w:tcPr>
          <w:p>
            <w:r>
              <w:t>2020-04-11</w:t>
            </w:r>
          </w:p>
        </w:tc>
        <w:tc>
          <w:tcPr>
            <w:tcW w:type="dxa" w:w="2880"/>
          </w:tcPr>
          <w:p>
            <w:r>
              <w:t xml:space="preserve">If you're taking care of a friend or family member living with #dementia, we're here for you. Our service delivery team are sharing their tips for looking after yourself if you're caring for someone else during COVID-19. Remember that despite being isolated, you are not alone. </w:t>
            </w:r>
          </w:p>
        </w:tc>
      </w:tr>
      <w:tr>
        <w:tc>
          <w:tcPr>
            <w:tcW w:type="dxa" w:w="2880"/>
          </w:tcPr>
          <w:p>
            <w:r>
              <w:t>4356</w:t>
            </w:r>
          </w:p>
        </w:tc>
        <w:tc>
          <w:tcPr>
            <w:tcW w:type="dxa" w:w="2880"/>
          </w:tcPr>
          <w:p>
            <w:r>
              <w:t>2020-04-11</w:t>
            </w:r>
          </w:p>
        </w:tc>
        <w:tc>
          <w:tcPr>
            <w:tcW w:type="dxa" w:w="2880"/>
          </w:tcPr>
          <w:p>
            <w:r>
              <w:t>I was told this week of a family in the UK whose father has dementia. He was diagnosed with Covid-19 in a care home and left to die without treatment  and  nil by mouth. His wife is on a psychiatric ward. Covid-19 is on that ward now. It's rife. @BorisJohnson is utterly incompetent.</w:t>
            </w:r>
          </w:p>
        </w:tc>
      </w:tr>
      <w:tr>
        <w:tc>
          <w:tcPr>
            <w:tcW w:type="dxa" w:w="2880"/>
          </w:tcPr>
          <w:p>
            <w:r>
              <w:t>4357</w:t>
            </w:r>
          </w:p>
        </w:tc>
        <w:tc>
          <w:tcPr>
            <w:tcW w:type="dxa" w:w="2880"/>
          </w:tcPr>
          <w:p>
            <w:r>
              <w:t>2020-04-11</w:t>
            </w:r>
          </w:p>
        </w:tc>
        <w:tc>
          <w:tcPr>
            <w:tcW w:type="dxa" w:w="2880"/>
          </w:tcPr>
          <w:p>
            <w:r>
              <w:t xml:space="preserve">Music helps people so much. Now, normal life &amp; regular outings suspended due to Covid-19 - hard for all, but imagine as a family carer having to try to explain that, EVERY DAY,  and  MANY TIMES A DAY to a loved one living with dementia. This family have done so brilliantly. 🎶 💕 🎸 </w:t>
            </w:r>
          </w:p>
        </w:tc>
      </w:tr>
      <w:tr>
        <w:tc>
          <w:tcPr>
            <w:tcW w:type="dxa" w:w="2880"/>
          </w:tcPr>
          <w:p>
            <w:r>
              <w:t>4358</w:t>
            </w:r>
          </w:p>
        </w:tc>
        <w:tc>
          <w:tcPr>
            <w:tcW w:type="dxa" w:w="2880"/>
          </w:tcPr>
          <w:p>
            <w:r>
              <w:t>2020-04-10</w:t>
            </w:r>
          </w:p>
        </w:tc>
        <w:tc>
          <w:tcPr>
            <w:tcW w:type="dxa" w:w="2880"/>
          </w:tcPr>
          <w:p>
            <w:r>
              <w:t xml:space="preserve">If you're taking care of a friend or family member living with #dementia, we're here for you. Our service delivery team are sharing their tips for looking after yourself if you're #caring for someone else during COVID-19. Remember the skills and strength you already have. </w:t>
            </w:r>
          </w:p>
        </w:tc>
      </w:tr>
      <w:tr>
        <w:tc>
          <w:tcPr>
            <w:tcW w:type="dxa" w:w="2880"/>
          </w:tcPr>
          <w:p>
            <w:r>
              <w:t>4359</w:t>
            </w:r>
          </w:p>
        </w:tc>
        <w:tc>
          <w:tcPr>
            <w:tcW w:type="dxa" w:w="2880"/>
          </w:tcPr>
          <w:p>
            <w:r>
              <w:t>2020-04-10</w:t>
            </w:r>
          </w:p>
        </w:tc>
        <w:tc>
          <w:tcPr>
            <w:tcW w:type="dxa" w:w="2880"/>
          </w:tcPr>
          <w:p>
            <w:r>
              <w:t>Super helpful. Are the people you are seeing w/ delirium more likely to have been people w/ pre-existing cognitive impairment or dementia before COVID infection? Assuming advanced age makes it more likely - is that still true? Also assume no family/visitors allowed?</w:t>
            </w:r>
          </w:p>
        </w:tc>
      </w:tr>
      <w:tr>
        <w:tc>
          <w:tcPr>
            <w:tcW w:type="dxa" w:w="2880"/>
          </w:tcPr>
          <w:p>
            <w:r>
              <w:t>4360</w:t>
            </w:r>
          </w:p>
        </w:tc>
        <w:tc>
          <w:tcPr>
            <w:tcW w:type="dxa" w:w="2880"/>
          </w:tcPr>
          <w:p>
            <w:r>
              <w:t>2020-04-10</w:t>
            </w:r>
          </w:p>
        </w:tc>
        <w:tc>
          <w:tcPr>
            <w:tcW w:type="dxa" w:w="2880"/>
          </w:tcPr>
          <w:p>
            <w:r>
              <w:t>Yes definitely. We have a elderly friend in the hospital that has dementia. He doesn't have COVID, but his family cant visit him. He can't be moved to a rest home or rehab. His mental state is out of control because he doesn't know what's going on.</w:t>
            </w:r>
          </w:p>
        </w:tc>
      </w:tr>
      <w:tr>
        <w:tc>
          <w:tcPr>
            <w:tcW w:type="dxa" w:w="2880"/>
          </w:tcPr>
          <w:p>
            <w:r>
              <w:t>4361</w:t>
            </w:r>
          </w:p>
        </w:tc>
        <w:tc>
          <w:tcPr>
            <w:tcW w:type="dxa" w:w="2880"/>
          </w:tcPr>
          <w:p>
            <w:r>
              <w:t>2020-04-10</w:t>
            </w:r>
          </w:p>
        </w:tc>
        <w:tc>
          <w:tcPr>
            <w:tcW w:type="dxa" w:w="2880"/>
          </w:tcPr>
          <w:p>
            <w:r>
              <w:t>A Dutch home for people with dementia has crafted a visiting cabin so that residents can safely meet with family or friends despite the coronavirus outbreak - separated only by a wall of glass.👇🏼 #SocialDistanacing #Mentalhealth #Dementia #Covid_19</w:t>
            </w:r>
          </w:p>
        </w:tc>
      </w:tr>
      <w:tr>
        <w:tc>
          <w:tcPr>
            <w:tcW w:type="dxa" w:w="2880"/>
          </w:tcPr>
          <w:p>
            <w:r>
              <w:t>4362</w:t>
            </w:r>
          </w:p>
        </w:tc>
        <w:tc>
          <w:tcPr>
            <w:tcW w:type="dxa" w:w="2880"/>
          </w:tcPr>
          <w:p>
            <w:r>
              <w:t>2020-04-09</w:t>
            </w:r>
          </w:p>
        </w:tc>
        <w:tc>
          <w:tcPr>
            <w:tcW w:type="dxa" w:w="2880"/>
          </w:tcPr>
          <w:p>
            <w:r>
              <w:t>Deepest sympathy, Nazir. A heartwarming story on Channel 4 News tonight about a nurse in a hospital in Wales holding the hand of a dying Covid patient with dementia. Such a comfort to the family.</w:t>
            </w:r>
          </w:p>
        </w:tc>
      </w:tr>
      <w:tr>
        <w:tc>
          <w:tcPr>
            <w:tcW w:type="dxa" w:w="2880"/>
          </w:tcPr>
          <w:p>
            <w:r>
              <w:t>4363</w:t>
            </w:r>
          </w:p>
        </w:tc>
        <w:tc>
          <w:tcPr>
            <w:tcW w:type="dxa" w:w="2880"/>
          </w:tcPr>
          <w:p>
            <w:r>
              <w:t>2020-04-09</w:t>
            </w:r>
          </w:p>
        </w:tc>
        <w:tc>
          <w:tcPr>
            <w:tcW w:type="dxa" w:w="2880"/>
          </w:tcPr>
          <w:p>
            <w:r>
              <w:t xml:space="preserve">A family in Queens wants answers after their grandfather, who has dementia and COVID-19, went missing from the hospital for 12 hours before he called them to say he was lost in the middle of Manhattan. </w:t>
            </w:r>
          </w:p>
        </w:tc>
      </w:tr>
      <w:tr>
        <w:tc>
          <w:tcPr>
            <w:tcW w:type="dxa" w:w="2880"/>
          </w:tcPr>
          <w:p>
            <w:r>
              <w:t>4364</w:t>
            </w:r>
          </w:p>
        </w:tc>
        <w:tc>
          <w:tcPr>
            <w:tcW w:type="dxa" w:w="2880"/>
          </w:tcPr>
          <w:p>
            <w:r>
              <w:t>2020-04-09</w:t>
            </w:r>
          </w:p>
        </w:tc>
        <w:tc>
          <w:tcPr>
            <w:tcW w:type="dxa" w:w="2880"/>
          </w:tcPr>
          <w:p>
            <w:r>
              <w:t xml:space="preserve">Grandfather With Dementia, COVID-19 Went Missing From NYC Hospital: Family </w:t>
            </w:r>
          </w:p>
        </w:tc>
      </w:tr>
      <w:tr>
        <w:tc>
          <w:tcPr>
            <w:tcW w:type="dxa" w:w="2880"/>
          </w:tcPr>
          <w:p>
            <w:r>
              <w:t>4365</w:t>
            </w:r>
          </w:p>
        </w:tc>
        <w:tc>
          <w:tcPr>
            <w:tcW w:type="dxa" w:w="2880"/>
          </w:tcPr>
          <w:p>
            <w:r>
              <w:t>2020-04-09</w:t>
            </w:r>
          </w:p>
        </w:tc>
        <w:tc>
          <w:tcPr>
            <w:tcW w:type="dxa" w:w="2880"/>
          </w:tcPr>
          <w:p>
            <w:r>
              <w:t xml:space="preserve">According to a spokeswoman for Family Connect Care, all scheduled Alzheimer's informational seminars and support group sessions have been canceled due to social distancing guidelines related to COVID-19. </w:t>
            </w:r>
          </w:p>
        </w:tc>
      </w:tr>
      <w:tr>
        <w:tc>
          <w:tcPr>
            <w:tcW w:type="dxa" w:w="2880"/>
          </w:tcPr>
          <w:p>
            <w:r>
              <w:t>4366</w:t>
            </w:r>
          </w:p>
        </w:tc>
        <w:tc>
          <w:tcPr>
            <w:tcW w:type="dxa" w:w="2880"/>
          </w:tcPr>
          <w:p>
            <w:r>
              <w:t>2020-04-09</w:t>
            </w:r>
          </w:p>
        </w:tc>
        <w:tc>
          <w:tcPr>
            <w:tcW w:type="dxa" w:w="2880"/>
          </w:tcPr>
          <w:p>
            <w:r>
              <w:t>We spoke with one family on Tuesday. Their father had dementia and had just passed away. Their mother is in the home and suspected Covid.</w:t>
            </w:r>
          </w:p>
        </w:tc>
      </w:tr>
      <w:tr>
        <w:tc>
          <w:tcPr>
            <w:tcW w:type="dxa" w:w="2880"/>
          </w:tcPr>
          <w:p>
            <w:r>
              <w:t>4367</w:t>
            </w:r>
          </w:p>
        </w:tc>
        <w:tc>
          <w:tcPr>
            <w:tcW w:type="dxa" w:w="2880"/>
          </w:tcPr>
          <w:p>
            <w:r>
              <w:t>2020-04-08</w:t>
            </w:r>
          </w:p>
        </w:tc>
        <w:tc>
          <w:tcPr>
            <w:tcW w:type="dxa" w:w="2880"/>
          </w:tcPr>
          <w:p>
            <w:r>
              <w:t>It’s National Public Health Week and we want to thank the public health workforce across Iowa for their tireless work battling COVID-19. Thank you for helping protect our friends, family members, and neighbors living with dementia! #NPHW #NPHW2020</w:t>
            </w:r>
          </w:p>
        </w:tc>
      </w:tr>
      <w:tr>
        <w:tc>
          <w:tcPr>
            <w:tcW w:type="dxa" w:w="2880"/>
          </w:tcPr>
          <w:p>
            <w:r>
              <w:t>4368</w:t>
            </w:r>
          </w:p>
        </w:tc>
        <w:tc>
          <w:tcPr>
            <w:tcW w:type="dxa" w:w="2880"/>
          </w:tcPr>
          <w:p>
            <w:r>
              <w:t>2020-04-08</w:t>
            </w:r>
          </w:p>
        </w:tc>
        <w:tc>
          <w:tcPr>
            <w:tcW w:type="dxa" w:w="2880"/>
          </w:tcPr>
          <w:p>
            <w:r>
              <w:t>Another COVID impact: a spike in dementia related behaviors: irritability, aggression, worsening depression as a result of being locked in, lack of family visitation, short staffing, no group activities that offer cognitive stimulation and diversion.</w:t>
            </w:r>
          </w:p>
        </w:tc>
      </w:tr>
      <w:tr>
        <w:tc>
          <w:tcPr>
            <w:tcW w:type="dxa" w:w="2880"/>
          </w:tcPr>
          <w:p>
            <w:r>
              <w:t>4369</w:t>
            </w:r>
          </w:p>
        </w:tc>
        <w:tc>
          <w:tcPr>
            <w:tcW w:type="dxa" w:w="2880"/>
          </w:tcPr>
          <w:p>
            <w:r>
              <w:t>2020-04-08</w:t>
            </w:r>
          </w:p>
        </w:tc>
        <w:tc>
          <w:tcPr>
            <w:tcW w:type="dxa" w:w="2880"/>
          </w:tcPr>
          <w:p>
            <w:r>
              <w:t>The elderly are shutting themselves away from society for weeks, those with Dementia even more so scared and confused, separated from family, rushed out of hospital with their therapy goals cut short to free beds for covid-19  and  people are still nipping to their mates/bf’s house?</w:t>
            </w:r>
          </w:p>
        </w:tc>
      </w:tr>
      <w:tr>
        <w:tc>
          <w:tcPr>
            <w:tcW w:type="dxa" w:w="2880"/>
          </w:tcPr>
          <w:p>
            <w:r>
              <w:t>4370</w:t>
            </w:r>
          </w:p>
        </w:tc>
        <w:tc>
          <w:tcPr>
            <w:tcW w:type="dxa" w:w="2880"/>
          </w:tcPr>
          <w:p>
            <w:r>
              <w:t>2020-04-08</w:t>
            </w:r>
          </w:p>
        </w:tc>
        <w:tc>
          <w:tcPr>
            <w:tcW w:type="dxa" w:w="2880"/>
          </w:tcPr>
          <w:p>
            <w:r>
              <w:t>Our service delivery team are sharing their tips for meaningful activity if you're caring for someone with #dementia during COVID-19. Try to establish a daily routine by doing activities at the same time each day #DementiaCarersCount #FamilyCarers #Caregiving #Support #Wellbeing</w:t>
            </w:r>
          </w:p>
        </w:tc>
      </w:tr>
      <w:tr>
        <w:tc>
          <w:tcPr>
            <w:tcW w:type="dxa" w:w="2880"/>
          </w:tcPr>
          <w:p>
            <w:r>
              <w:t>4371</w:t>
            </w:r>
          </w:p>
        </w:tc>
        <w:tc>
          <w:tcPr>
            <w:tcW w:type="dxa" w:w="2880"/>
          </w:tcPr>
          <w:p>
            <w:r>
              <w:t>2020-04-08</w:t>
            </w:r>
          </w:p>
        </w:tc>
        <w:tc>
          <w:tcPr>
            <w:tcW w:type="dxa" w:w="2880"/>
          </w:tcPr>
          <w:p>
            <w:r>
              <w:t>Québec: hospitalizations do not count everyone in the health care system. Does not count those in CHSLD who have COVID but being cared in CHSLD instead of sent to hospital. Includes cases where family has decided not to prolong life for advanced dementia cases etc.</w:t>
            </w:r>
          </w:p>
        </w:tc>
      </w:tr>
      <w:tr>
        <w:tc>
          <w:tcPr>
            <w:tcW w:type="dxa" w:w="2880"/>
          </w:tcPr>
          <w:p>
            <w:r>
              <w:t>4372</w:t>
            </w:r>
          </w:p>
        </w:tc>
        <w:tc>
          <w:tcPr>
            <w:tcW w:type="dxa" w:w="2880"/>
          </w:tcPr>
          <w:p>
            <w:r>
              <w:t>2020-04-07</w:t>
            </w:r>
          </w:p>
        </w:tc>
        <w:tc>
          <w:tcPr>
            <w:tcW w:type="dxa" w:w="2880"/>
          </w:tcPr>
          <w:p>
            <w:r>
              <w:t>Our service delivery team are sharing their tips for looking after yourself if you're caring for someone living with dementia during COVID-19. Think about what is within your control and what is outside your control. #DementiaCarersCount #FamilyCarers #Resilience #Wellbeing</w:t>
            </w:r>
          </w:p>
        </w:tc>
      </w:tr>
      <w:tr>
        <w:tc>
          <w:tcPr>
            <w:tcW w:type="dxa" w:w="2880"/>
          </w:tcPr>
          <w:p>
            <w:r>
              <w:t>4373</w:t>
            </w:r>
          </w:p>
        </w:tc>
        <w:tc>
          <w:tcPr>
            <w:tcW w:type="dxa" w:w="2880"/>
          </w:tcPr>
          <w:p>
            <w:r>
              <w:t>2020-04-07</w:t>
            </w:r>
          </w:p>
        </w:tc>
        <w:tc>
          <w:tcPr>
            <w:tcW w:type="dxa" w:w="2880"/>
          </w:tcPr>
          <w:p>
            <w:r>
              <w:t xml:space="preserve">Thank you to all healthcare workers this #WorldHealthDay as they work so hard to battle Covid-19. Thank you for helping protect our friends, family members, and neighbors living with dementia! 💜 </w:t>
            </w:r>
          </w:p>
        </w:tc>
      </w:tr>
      <w:tr>
        <w:tc>
          <w:tcPr>
            <w:tcW w:type="dxa" w:w="2880"/>
          </w:tcPr>
          <w:p>
            <w:r>
              <w:t>4374</w:t>
            </w:r>
          </w:p>
        </w:tc>
        <w:tc>
          <w:tcPr>
            <w:tcW w:type="dxa" w:w="2880"/>
          </w:tcPr>
          <w:p>
            <w:r>
              <w:t>2020-04-07</w:t>
            </w:r>
          </w:p>
        </w:tc>
        <w:tc>
          <w:tcPr>
            <w:tcW w:type="dxa" w:w="2880"/>
          </w:tcPr>
          <w:p>
            <w:r>
              <w:t>It’s National Public Health Week and we want to thank the public health workforce across Missouri and Illinois for their tireless work battling COVID-19. Thank you for helping protect our friends, family members, and neighbors living with dementia! #NPHW</w:t>
            </w:r>
          </w:p>
        </w:tc>
      </w:tr>
      <w:tr>
        <w:tc>
          <w:tcPr>
            <w:tcW w:type="dxa" w:w="2880"/>
          </w:tcPr>
          <w:p>
            <w:r>
              <w:t>4375</w:t>
            </w:r>
          </w:p>
        </w:tc>
        <w:tc>
          <w:tcPr>
            <w:tcW w:type="dxa" w:w="2880"/>
          </w:tcPr>
          <w:p>
            <w:r>
              <w:t>2020-04-06</w:t>
            </w:r>
          </w:p>
        </w:tc>
        <w:tc>
          <w:tcPr>
            <w:tcW w:type="dxa" w:w="2880"/>
          </w:tcPr>
          <w:p>
            <w:r>
              <w:t xml:space="preserve">Peter Beard, wildlife photographer, has been missing from his home in Montauk for two days. The COVID-19 crisis has made it more difficult for the family to ask for volunteers. Mr. Beard suffers from dimentia. </w:t>
            </w:r>
          </w:p>
        </w:tc>
      </w:tr>
      <w:tr>
        <w:tc>
          <w:tcPr>
            <w:tcW w:type="dxa" w:w="2880"/>
          </w:tcPr>
          <w:p>
            <w:r>
              <w:t>4376</w:t>
            </w:r>
          </w:p>
        </w:tc>
        <w:tc>
          <w:tcPr>
            <w:tcW w:type="dxa" w:w="2880"/>
          </w:tcPr>
          <w:p>
            <w:r>
              <w:t>2020-04-05</w:t>
            </w:r>
          </w:p>
        </w:tc>
        <w:tc>
          <w:tcPr>
            <w:tcW w:type="dxa" w:w="2880"/>
          </w:tcPr>
          <w:p>
            <w:r>
              <w:t>Sad on so many levels. He overcame a physical hurdle and set a longstanding record, only to face dementia and COVID-19. He was quarantined and passed without his family being able to be physically at his side. May he find peace....</w:t>
            </w:r>
          </w:p>
        </w:tc>
      </w:tr>
      <w:tr>
        <w:tc>
          <w:tcPr>
            <w:tcW w:type="dxa" w:w="2880"/>
          </w:tcPr>
          <w:p>
            <w:r>
              <w:t>4377</w:t>
            </w:r>
          </w:p>
        </w:tc>
        <w:tc>
          <w:tcPr>
            <w:tcW w:type="dxa" w:w="2880"/>
          </w:tcPr>
          <w:p>
            <w:r>
              <w:t>2020-04-05</w:t>
            </w:r>
          </w:p>
        </w:tc>
        <w:tc>
          <w:tcPr>
            <w:tcW w:type="dxa" w:w="2880"/>
          </w:tcPr>
          <w:p>
            <w:r>
              <w:t>Anybody else have autistic family members (and/or dementia) that are going out despite the advice/ warnings and risk of contracting Covid-19? Trying really hard to explain to family as I am worried but it is falling on deaf ears... as in, they're not understanding the seriousness</w:t>
            </w:r>
          </w:p>
        </w:tc>
      </w:tr>
      <w:tr>
        <w:tc>
          <w:tcPr>
            <w:tcW w:type="dxa" w:w="2880"/>
          </w:tcPr>
          <w:p>
            <w:r>
              <w:t>4378</w:t>
            </w:r>
          </w:p>
        </w:tc>
        <w:tc>
          <w:tcPr>
            <w:tcW w:type="dxa" w:w="2880"/>
          </w:tcPr>
          <w:p>
            <w:r>
              <w:t>2020-04-04</w:t>
            </w:r>
          </w:p>
        </w:tc>
        <w:tc>
          <w:tcPr>
            <w:tcW w:type="dxa" w:w="2880"/>
          </w:tcPr>
          <w:p>
            <w:r>
              <w:t xml:space="preserve">Very interesting article by @jasonkarlawish. Treating patients with COVID-19 who have dementia are very high risk for delirium in the hospital. Communication with family is key to helping them through this </w:t>
            </w:r>
          </w:p>
        </w:tc>
      </w:tr>
      <w:tr>
        <w:tc>
          <w:tcPr>
            <w:tcW w:type="dxa" w:w="2880"/>
          </w:tcPr>
          <w:p>
            <w:r>
              <w:t>4379</w:t>
            </w:r>
          </w:p>
        </w:tc>
        <w:tc>
          <w:tcPr>
            <w:tcW w:type="dxa" w:w="2880"/>
          </w:tcPr>
          <w:p>
            <w:r>
              <w:t>2020-04-04</w:t>
            </w:r>
          </w:p>
        </w:tc>
        <w:tc>
          <w:tcPr>
            <w:tcW w:type="dxa" w:w="2880"/>
          </w:tcPr>
          <w:p>
            <w:r>
              <w:t>The health and wellbeing of people living with #dementia in aged care and in hospitals is vital especially in these challenging times. Being restricted from visiting a family member due to the risk of infection from COVID-19 can be stressful and isolating for everyone.</w:t>
            </w:r>
          </w:p>
        </w:tc>
      </w:tr>
      <w:tr>
        <w:tc>
          <w:tcPr>
            <w:tcW w:type="dxa" w:w="2880"/>
          </w:tcPr>
          <w:p>
            <w:r>
              <w:t>4380</w:t>
            </w:r>
          </w:p>
        </w:tc>
        <w:tc>
          <w:tcPr>
            <w:tcW w:type="dxa" w:w="2880"/>
          </w:tcPr>
          <w:p>
            <w:r>
              <w:t>2020-04-03</w:t>
            </w:r>
          </w:p>
        </w:tc>
        <w:tc>
          <w:tcPr>
            <w:tcW w:type="dxa" w:w="2880"/>
          </w:tcPr>
          <w:p>
            <w:r>
              <w:t>I hate all this... I look after 42 dementia residents of which 2 tested positive for covid are in hospital if they are sending them back to us basically it's gonna wipe out all residents and staff. God knows whats going to happen. We can't allow family even for end of life 🤷‍♀️</w:t>
            </w:r>
          </w:p>
        </w:tc>
      </w:tr>
      <w:tr>
        <w:tc>
          <w:tcPr>
            <w:tcW w:type="dxa" w:w="2880"/>
          </w:tcPr>
          <w:p>
            <w:r>
              <w:t>4381</w:t>
            </w:r>
          </w:p>
        </w:tc>
        <w:tc>
          <w:tcPr>
            <w:tcW w:type="dxa" w:w="2880"/>
          </w:tcPr>
          <w:p>
            <w:r>
              <w:t>2020-04-02</w:t>
            </w:r>
          </w:p>
        </w:tc>
        <w:tc>
          <w:tcPr>
            <w:tcW w:type="dxa" w:w="2880"/>
          </w:tcPr>
          <w:p>
            <w:r>
              <w:t xml:space="preserve">Very helpful post for family #caregivers of people with #dementia -- how to ascertain if your loved one has #COVID 19. </w:t>
            </w:r>
          </w:p>
        </w:tc>
      </w:tr>
      <w:tr>
        <w:tc>
          <w:tcPr>
            <w:tcW w:type="dxa" w:w="2880"/>
          </w:tcPr>
          <w:p>
            <w:r>
              <w:t>4382</w:t>
            </w:r>
          </w:p>
        </w:tc>
        <w:tc>
          <w:tcPr>
            <w:tcW w:type="dxa" w:w="2880"/>
          </w:tcPr>
          <w:p>
            <w:r>
              <w:t>2020-04-02</w:t>
            </w:r>
          </w:p>
        </w:tc>
        <w:tc>
          <w:tcPr>
            <w:tcW w:type="dxa" w:w="2880"/>
          </w:tcPr>
          <w:p>
            <w:r>
              <w:t xml:space="preserve">But there are still many 'normal' patients with dementia who do not have Covid-19 but who are at great risk in situations of disconnection from family carers and current hospital atmosphere. Delirium is the danger. Dementia is incurable  and  terminal and delirium may hasten the end </w:t>
            </w:r>
          </w:p>
        </w:tc>
      </w:tr>
      <w:tr>
        <w:tc>
          <w:tcPr>
            <w:tcW w:type="dxa" w:w="2880"/>
          </w:tcPr>
          <w:p>
            <w:r>
              <w:t>4383</w:t>
            </w:r>
          </w:p>
        </w:tc>
        <w:tc>
          <w:tcPr>
            <w:tcW w:type="dxa" w:w="2880"/>
          </w:tcPr>
          <w:p>
            <w:r>
              <w:t>2020-04-02</w:t>
            </w:r>
          </w:p>
        </w:tc>
        <w:tc>
          <w:tcPr>
            <w:tcW w:type="dxa" w:w="2880"/>
          </w:tcPr>
          <w:p>
            <w:r>
              <w:t>How are ppl staying in touch with folks in homes? Mam in home with Alzheimer’s , once a big texter but stopped yrs ago. Can you configure the screen of a smart-phone so that she can only see family contact phone-numbers? Phone tech too complex for her. #techie #covid #dementia</w:t>
            </w:r>
          </w:p>
        </w:tc>
      </w:tr>
      <w:tr>
        <w:tc>
          <w:tcPr>
            <w:tcW w:type="dxa" w:w="2880"/>
          </w:tcPr>
          <w:p>
            <w:r>
              <w:t>4384</w:t>
            </w:r>
          </w:p>
        </w:tc>
        <w:tc>
          <w:tcPr>
            <w:tcW w:type="dxa" w:w="2880"/>
          </w:tcPr>
          <w:p>
            <w:r>
              <w:t>2020-04-02</w:t>
            </w:r>
          </w:p>
        </w:tc>
        <w:tc>
          <w:tcPr>
            <w:tcW w:type="dxa" w:w="2880"/>
          </w:tcPr>
          <w:p>
            <w:r>
              <w:t>Very elderly family friend is in the hospital with COVID. Nicest woman I’ve ever met. Has dementia but always remembers to call for birthdays. The worst part, though, is her daughter (a nurse) also has it. I can’t imagine.</w:t>
            </w:r>
          </w:p>
        </w:tc>
      </w:tr>
      <w:tr>
        <w:tc>
          <w:tcPr>
            <w:tcW w:type="dxa" w:w="2880"/>
          </w:tcPr>
          <w:p>
            <w:r>
              <w:t>4385</w:t>
            </w:r>
          </w:p>
        </w:tc>
        <w:tc>
          <w:tcPr>
            <w:tcW w:type="dxa" w:w="2880"/>
          </w:tcPr>
          <w:p>
            <w:r>
              <w:t>2020-04-01</w:t>
            </w:r>
          </w:p>
        </w:tc>
        <w:tc>
          <w:tcPr>
            <w:tcW w:type="dxa" w:w="2880"/>
          </w:tcPr>
          <w:p>
            <w:r>
              <w:t xml:space="preserve">Do you have a family member with dementia that you’re not living with? Joyce Klassen, Dementia Education Project Manager, wants to know how you are staying connected during the COVID-19 pandemic. Let’s share our stories so we can help each other during these uncertain times. 💙 </w:t>
            </w:r>
          </w:p>
        </w:tc>
      </w:tr>
      <w:tr>
        <w:tc>
          <w:tcPr>
            <w:tcW w:type="dxa" w:w="2880"/>
          </w:tcPr>
          <w:p>
            <w:r>
              <w:t>4386</w:t>
            </w:r>
          </w:p>
        </w:tc>
        <w:tc>
          <w:tcPr>
            <w:tcW w:type="dxa" w:w="2880"/>
          </w:tcPr>
          <w:p>
            <w:r>
              <w:t>2020-04-01</w:t>
            </w:r>
          </w:p>
        </w:tc>
        <w:tc>
          <w:tcPr>
            <w:tcW w:type="dxa" w:w="2880"/>
          </w:tcPr>
          <w:p>
            <w:r>
              <w:t>#COVID-19 Dear CHAIN members, I am trying to support some of our mental health trusts in providing activities for elderly inpatients most of which have a dementia diagnosis. As they have no family and friends visiting at the moment I am looking for ideas of activities they 1/3</w:t>
            </w:r>
          </w:p>
        </w:tc>
      </w:tr>
      <w:tr>
        <w:tc>
          <w:tcPr>
            <w:tcW w:type="dxa" w:w="2880"/>
          </w:tcPr>
          <w:p>
            <w:r>
              <w:t>4387</w:t>
            </w:r>
          </w:p>
        </w:tc>
        <w:tc>
          <w:tcPr>
            <w:tcW w:type="dxa" w:w="2880"/>
          </w:tcPr>
          <w:p>
            <w:r>
              <w:t>2020-04-01</w:t>
            </w:r>
          </w:p>
        </w:tc>
        <w:tc>
          <w:tcPr>
            <w:tcW w:type="dxa" w:w="2880"/>
          </w:tcPr>
          <w:p>
            <w:r>
              <w:t>Are hoping their old family members with dementia and serious health issues will catch Covid if they stay in the hospital long enough. Horrible to think about. They don’t want them in their own homes (and hire and pay for a full time care giver). What is up with people!!</w:t>
            </w:r>
          </w:p>
        </w:tc>
      </w:tr>
      <w:tr>
        <w:tc>
          <w:tcPr>
            <w:tcW w:type="dxa" w:w="2880"/>
          </w:tcPr>
          <w:p>
            <w:r>
              <w:t>4388</w:t>
            </w:r>
          </w:p>
        </w:tc>
        <w:tc>
          <w:tcPr>
            <w:tcW w:type="dxa" w:w="2880"/>
          </w:tcPr>
          <w:p>
            <w:r>
              <w:t>2020-03-31</w:t>
            </w:r>
          </w:p>
        </w:tc>
        <w:tc>
          <w:tcPr>
            <w:tcW w:type="dxa" w:w="2880"/>
          </w:tcPr>
          <w:p>
            <w:r>
              <w:t>Can someone tell me what happens when an elderly loved one with dementia catches COVID-19? She cannot fathom why she’s sick  and  left alone with strangers in scary hazard gear. And the family she could recognize is nowhere to be seen, because we cannot visit her?</w:t>
            </w:r>
          </w:p>
        </w:tc>
      </w:tr>
      <w:tr>
        <w:tc>
          <w:tcPr>
            <w:tcW w:type="dxa" w:w="2880"/>
          </w:tcPr>
          <w:p>
            <w:r>
              <w:t>4389</w:t>
            </w:r>
          </w:p>
        </w:tc>
        <w:tc>
          <w:tcPr>
            <w:tcW w:type="dxa" w:w="2880"/>
          </w:tcPr>
          <w:p>
            <w:r>
              <w:t>2020-03-31</w:t>
            </w:r>
          </w:p>
        </w:tc>
        <w:tc>
          <w:tcPr>
            <w:tcW w:type="dxa" w:w="2880"/>
          </w:tcPr>
          <w:p>
            <w:r>
              <w:t>Family Members of Elders with Dementia during Covid-19- Do not forget to frequently remind your loved ones with Dementia to maintain personal hygiene.</w:t>
            </w:r>
          </w:p>
        </w:tc>
      </w:tr>
      <w:tr>
        <w:tc>
          <w:tcPr>
            <w:tcW w:type="dxa" w:w="2880"/>
          </w:tcPr>
          <w:p>
            <w:r>
              <w:t>4390</w:t>
            </w:r>
          </w:p>
        </w:tc>
        <w:tc>
          <w:tcPr>
            <w:tcW w:type="dxa" w:w="2880"/>
          </w:tcPr>
          <w:p>
            <w:r>
              <w:t>2020-03-30</w:t>
            </w:r>
          </w:p>
        </w:tc>
        <w:tc>
          <w:tcPr>
            <w:tcW w:type="dxa" w:w="2880"/>
          </w:tcPr>
          <w:p>
            <w:r>
              <w:t>What a wild morning. Found out that a family member has passed away from #Covid_19 , he was the first to be hospitalized and pass from the virus here in Newfoundland. He leaves behind a wife with dementia and three kids. Please stay home and stay safe ♥️</w:t>
            </w:r>
          </w:p>
        </w:tc>
      </w:tr>
      <w:tr>
        <w:tc>
          <w:tcPr>
            <w:tcW w:type="dxa" w:w="2880"/>
          </w:tcPr>
          <w:p>
            <w:r>
              <w:t>4391</w:t>
            </w:r>
          </w:p>
        </w:tc>
        <w:tc>
          <w:tcPr>
            <w:tcW w:type="dxa" w:w="2880"/>
          </w:tcPr>
          <w:p>
            <w:r>
              <w:t>2020-03-30</w:t>
            </w:r>
          </w:p>
        </w:tc>
        <w:tc>
          <w:tcPr>
            <w:tcW w:type="dxa" w:w="2880"/>
          </w:tcPr>
          <w:p>
            <w:r>
              <w:t xml:space="preserve">Robert Peston shares one family's experience and rationale for making an advance treatment plan for their mother, who lives with #dementia in a care home. #COVID-19 </w:t>
            </w:r>
          </w:p>
        </w:tc>
      </w:tr>
      <w:tr>
        <w:tc>
          <w:tcPr>
            <w:tcW w:type="dxa" w:w="2880"/>
          </w:tcPr>
          <w:p>
            <w:r>
              <w:t>4392</w:t>
            </w:r>
          </w:p>
        </w:tc>
        <w:tc>
          <w:tcPr>
            <w:tcW w:type="dxa" w:w="2880"/>
          </w:tcPr>
          <w:p>
            <w:r>
              <w:t>2020-03-29</w:t>
            </w:r>
          </w:p>
        </w:tc>
        <w:tc>
          <w:tcPr>
            <w:tcW w:type="dxa" w:w="2880"/>
          </w:tcPr>
          <w:p>
            <w:r>
              <w:t>He didn’t really need Covid-19 to make him look like a fool. He was doing a fine job of it all on his own. I’ve actually started to feel sorry for the man. His last memories should be enjoying his family not struggling with dementia in the public eye.🤷🏼‍♂️</w:t>
            </w:r>
          </w:p>
        </w:tc>
      </w:tr>
      <w:tr>
        <w:tc>
          <w:tcPr>
            <w:tcW w:type="dxa" w:w="2880"/>
          </w:tcPr>
          <w:p>
            <w:r>
              <w:t>4393</w:t>
            </w:r>
          </w:p>
        </w:tc>
        <w:tc>
          <w:tcPr>
            <w:tcW w:type="dxa" w:w="2880"/>
          </w:tcPr>
          <w:p>
            <w:r>
              <w:t>2020-03-29</w:t>
            </w:r>
          </w:p>
        </w:tc>
        <w:tc>
          <w:tcPr>
            <w:tcW w:type="dxa" w:w="2880"/>
          </w:tcPr>
          <w:p>
            <w:r>
              <w:t>Today I’d planned to do a Memory Walk w family, to raise funds for research into prevention/cure/treatment of Dementia. The in-person walk was cancelled due to COVID-19. I did a Virtual Walk instead - all social distancing req’mts adhered to! @memorywalkandjog #memorywalkandjog</w:t>
            </w:r>
          </w:p>
        </w:tc>
      </w:tr>
      <w:tr>
        <w:tc>
          <w:tcPr>
            <w:tcW w:type="dxa" w:w="2880"/>
          </w:tcPr>
          <w:p>
            <w:r>
              <w:t>4394</w:t>
            </w:r>
          </w:p>
        </w:tc>
        <w:tc>
          <w:tcPr>
            <w:tcW w:type="dxa" w:w="2880"/>
          </w:tcPr>
          <w:p>
            <w:r>
              <w:t>2020-03-29</w:t>
            </w:r>
          </w:p>
        </w:tc>
        <w:tc>
          <w:tcPr>
            <w:tcW w:type="dxa" w:w="2880"/>
          </w:tcPr>
          <w:p>
            <w:r>
              <w:t>Absolutely! His dementia and the elder abuse he suffers daily at the hands of his family and others concerns me greatly. They prop him up on drug cocktails and risk his exposure to COVID-19 daily. #25thAmendment</w:t>
            </w:r>
          </w:p>
        </w:tc>
      </w:tr>
      <w:tr>
        <w:tc>
          <w:tcPr>
            <w:tcW w:type="dxa" w:w="2880"/>
          </w:tcPr>
          <w:p>
            <w:r>
              <w:t>4395</w:t>
            </w:r>
          </w:p>
        </w:tc>
        <w:tc>
          <w:tcPr>
            <w:tcW w:type="dxa" w:w="2880"/>
          </w:tcPr>
          <w:p>
            <w:r>
              <w:t>2020-03-28</w:t>
            </w:r>
          </w:p>
        </w:tc>
        <w:tc>
          <w:tcPr>
            <w:tcW w:type="dxa" w:w="2880"/>
          </w:tcPr>
          <w:p>
            <w:r>
              <w:t>Suggestions sought @GeriMedJC @GeriPalBlog for nursing home resident with dementia and mild COVID-19, significant wanderer, no ‘one-on-one’ special possible, no family available, thoughts on protecting other residents and staff @EuGMSSociety @GeriSoc @AmerGeriatrics</w:t>
            </w:r>
          </w:p>
        </w:tc>
      </w:tr>
      <w:tr>
        <w:tc>
          <w:tcPr>
            <w:tcW w:type="dxa" w:w="2880"/>
          </w:tcPr>
          <w:p>
            <w:r>
              <w:t>4396</w:t>
            </w:r>
          </w:p>
        </w:tc>
        <w:tc>
          <w:tcPr>
            <w:tcW w:type="dxa" w:w="2880"/>
          </w:tcPr>
          <w:p>
            <w:r>
              <w:t>2020-03-28</w:t>
            </w:r>
          </w:p>
        </w:tc>
        <w:tc>
          <w:tcPr>
            <w:tcW w:type="dxa" w:w="2880"/>
          </w:tcPr>
          <w:p>
            <w:r>
              <w:t>Blanket bans excluding all family frm loved ones in certain #agedcare facilities DESPITE credible acknowledged as critical support  and  experienced #dementia carer relatives pre #Covid_19 has occurred in SOME not all 1s that have are going against declared advice 4 #CoronaLockdown</w:t>
            </w:r>
          </w:p>
        </w:tc>
      </w:tr>
      <w:tr>
        <w:tc>
          <w:tcPr>
            <w:tcW w:type="dxa" w:w="2880"/>
          </w:tcPr>
          <w:p>
            <w:r>
              <w:t>4397</w:t>
            </w:r>
          </w:p>
        </w:tc>
        <w:tc>
          <w:tcPr>
            <w:tcW w:type="dxa" w:w="2880"/>
          </w:tcPr>
          <w:p>
            <w:r>
              <w:t>2020-03-27</w:t>
            </w:r>
          </w:p>
        </w:tc>
        <w:tc>
          <w:tcPr>
            <w:tcW w:type="dxa" w:w="2880"/>
          </w:tcPr>
          <w:p>
            <w:r>
              <w:t>Last night, a really great guy and family friend died. Not from COVID-19, but from a years long diagnosis of dementia. It’s so hard for everyone losing loved ones at this time. We can’t properly mourn and/or celebrate them. It feels like they’re being cheated.</w:t>
            </w:r>
          </w:p>
        </w:tc>
      </w:tr>
      <w:tr>
        <w:tc>
          <w:tcPr>
            <w:tcW w:type="dxa" w:w="2880"/>
          </w:tcPr>
          <w:p>
            <w:r>
              <w:t>4398</w:t>
            </w:r>
          </w:p>
        </w:tc>
        <w:tc>
          <w:tcPr>
            <w:tcW w:type="dxa" w:w="2880"/>
          </w:tcPr>
          <w:p>
            <w:r>
              <w:t>2020-03-24</w:t>
            </w:r>
          </w:p>
        </w:tc>
        <w:tc>
          <w:tcPr>
            <w:tcW w:type="dxa" w:w="2880"/>
          </w:tcPr>
          <w:p>
            <w:r>
              <w:t xml:space="preserve">If you’re caring for a family member with dementia during the coronavirus crisis, there are ways to minimize stress and care for your family and yourself. These tips can help with dementia caregiving during the COVID-19 outbreak. #Homecare #Dementia </w:t>
            </w:r>
          </w:p>
        </w:tc>
      </w:tr>
      <w:tr>
        <w:tc>
          <w:tcPr>
            <w:tcW w:type="dxa" w:w="2880"/>
          </w:tcPr>
          <w:p>
            <w:r>
              <w:t>4399</w:t>
            </w:r>
          </w:p>
        </w:tc>
        <w:tc>
          <w:tcPr>
            <w:tcW w:type="dxa" w:w="2880"/>
          </w:tcPr>
          <w:p>
            <w:r>
              <w:t>2020-03-23</w:t>
            </w:r>
          </w:p>
        </w:tc>
        <w:tc>
          <w:tcPr>
            <w:tcW w:type="dxa" w:w="2880"/>
          </w:tcPr>
          <w:p>
            <w:r>
              <w:t xml:space="preserve">Well... it's not Covid19, but that was a weird turn. Late stage dementia is kind of hereditary in her family, so I'm not optimistic. One plus: screening at the hospital suggests I don't have Covid, so... </w:t>
            </w:r>
          </w:p>
        </w:tc>
      </w:tr>
      <w:tr>
        <w:tc>
          <w:tcPr>
            <w:tcW w:type="dxa" w:w="2880"/>
          </w:tcPr>
          <w:p>
            <w:r>
              <w:t>4400</w:t>
            </w:r>
          </w:p>
        </w:tc>
        <w:tc>
          <w:tcPr>
            <w:tcW w:type="dxa" w:w="2880"/>
          </w:tcPr>
          <w:p>
            <w:r>
              <w:t>2020-03-22</w:t>
            </w:r>
          </w:p>
        </w:tc>
        <w:tc>
          <w:tcPr>
            <w:tcW w:type="dxa" w:w="2880"/>
          </w:tcPr>
          <w:p>
            <w:r>
              <w:t>The Alzheimer's Association said behaviors related to dementia could put your loved one at risk for getting COVID-19. We talked to a family services director about what you could do at home to keep them safe and we'll have that advice for you on #CBS19News at 10 and 11.</w:t>
            </w:r>
          </w:p>
        </w:tc>
      </w:tr>
      <w:tr>
        <w:tc>
          <w:tcPr>
            <w:tcW w:type="dxa" w:w="2880"/>
          </w:tcPr>
          <w:p>
            <w:r>
              <w:t>4401</w:t>
            </w:r>
          </w:p>
        </w:tc>
        <w:tc>
          <w:tcPr>
            <w:tcW w:type="dxa" w:w="2880"/>
          </w:tcPr>
          <w:p>
            <w:r>
              <w:t>2020-03-21</w:t>
            </w:r>
          </w:p>
        </w:tc>
        <w:tc>
          <w:tcPr>
            <w:tcW w:type="dxa" w:w="2880"/>
          </w:tcPr>
          <w:p>
            <w:r>
              <w:t xml:space="preserve">If you are family caregiver of a person living with Alzheimer’s or another dementia-related illness, preventing the spread of illness is important, particularly as the coronavirus disease 2019 (COVID-19) continues to make headlines. </w:t>
            </w:r>
          </w:p>
        </w:tc>
      </w:tr>
      <w:tr>
        <w:tc>
          <w:tcPr>
            <w:tcW w:type="dxa" w:w="2880"/>
          </w:tcPr>
          <w:p>
            <w:r>
              <w:t>4402</w:t>
            </w:r>
          </w:p>
        </w:tc>
        <w:tc>
          <w:tcPr>
            <w:tcW w:type="dxa" w:w="2880"/>
          </w:tcPr>
          <w:p>
            <w:r>
              <w:t>2020-03-21</w:t>
            </w:r>
          </w:p>
        </w:tc>
        <w:tc>
          <w:tcPr>
            <w:tcW w:type="dxa" w:w="2880"/>
          </w:tcPr>
          <w:p>
            <w:r>
              <w:t xml:space="preserve">More than 60M Americans voted in 2016 to have us led by a malignant narcissist whose dementia was visibly progressing. A shocking percentage of these traitors will vote to re-elect him— and the GOP— even as their redneck family  and  friends die from COVID-19. America is broken. </w:t>
            </w:r>
          </w:p>
        </w:tc>
      </w:tr>
      <w:tr>
        <w:tc>
          <w:tcPr>
            <w:tcW w:type="dxa" w:w="2880"/>
          </w:tcPr>
          <w:p>
            <w:r>
              <w:t>4403</w:t>
            </w:r>
          </w:p>
        </w:tc>
        <w:tc>
          <w:tcPr>
            <w:tcW w:type="dxa" w:w="2880"/>
          </w:tcPr>
          <w:p>
            <w:r>
              <w:t>2020-03-20</w:t>
            </w:r>
          </w:p>
        </w:tc>
        <w:tc>
          <w:tcPr>
            <w:tcW w:type="dxa" w:w="2880"/>
          </w:tcPr>
          <w:p>
            <w:r>
              <w:t>#PaidLeave is critical for all kinds of #caregivers during the #Covid_19 crisis, including the 1 million + #millennials that provide #dementia care for vulnerable seniors- we must do better! #PaidFamilyLeave @theyouthmvmt @WeAreHFC @CaringAcrossGen @RCICaregiving</w:t>
            </w:r>
          </w:p>
        </w:tc>
      </w:tr>
      <w:tr>
        <w:tc>
          <w:tcPr>
            <w:tcW w:type="dxa" w:w="2880"/>
          </w:tcPr>
          <w:p>
            <w:r>
              <w:t>4404</w:t>
            </w:r>
          </w:p>
        </w:tc>
        <w:tc>
          <w:tcPr>
            <w:tcW w:type="dxa" w:w="2880"/>
          </w:tcPr>
          <w:p>
            <w:r>
              <w:t>2020-03-18</w:t>
            </w:r>
          </w:p>
        </w:tc>
        <w:tc>
          <w:tcPr>
            <w:tcW w:type="dxa" w:w="2880"/>
          </w:tcPr>
          <w:p>
            <w:r>
              <w:t>Elderly lady with dementia we know confirmed with Covid Pre diagnosis family could visit with masks/gowns Once diagnosis confirmed all contact forbidden Horrifying situation. Doesn’t know what’s going on. Connected to tubes. No familiar contact. Everyone she sees wearing masks</w:t>
            </w:r>
          </w:p>
        </w:tc>
      </w:tr>
      <w:tr>
        <w:tc>
          <w:tcPr>
            <w:tcW w:type="dxa" w:w="2880"/>
          </w:tcPr>
          <w:p>
            <w:r>
              <w:t>4405</w:t>
            </w:r>
          </w:p>
        </w:tc>
        <w:tc>
          <w:tcPr>
            <w:tcW w:type="dxa" w:w="2880"/>
          </w:tcPr>
          <w:p>
            <w:r>
              <w:t>2020-03-18</w:t>
            </w:r>
          </w:p>
        </w:tc>
        <w:tc>
          <w:tcPr>
            <w:tcW w:type="dxa" w:w="2880"/>
          </w:tcPr>
          <w:p>
            <w:r>
              <w:t>Following @HSELive advice our day care centres will be closed from today due to the Covid 19 Public Health Emergency. Our services such as online Family Carer Training, Home Care, Dementia Advisers and Helpline are still operational.</w:t>
            </w:r>
          </w:p>
        </w:tc>
      </w:tr>
      <w:tr>
        <w:tc>
          <w:tcPr>
            <w:tcW w:type="dxa" w:w="2880"/>
          </w:tcPr>
          <w:p>
            <w:r>
              <w:t>4406</w:t>
            </w:r>
          </w:p>
        </w:tc>
        <w:tc>
          <w:tcPr>
            <w:tcW w:type="dxa" w:w="2880"/>
          </w:tcPr>
          <w:p>
            <w:r>
              <w:t>2020-03-16</w:t>
            </w:r>
          </w:p>
        </w:tc>
        <w:tc>
          <w:tcPr>
            <w:tcW w:type="dxa" w:w="2880"/>
          </w:tcPr>
          <w:p>
            <w:r>
              <w:t>See this. Please share - Dementia Care during Covid-19. Impacts on people with dementia, their family carers and staff, with key recommendations based on Chinese experience. @dementia_office @alzheimersocirl</w:t>
            </w:r>
          </w:p>
        </w:tc>
      </w:tr>
      <w:tr>
        <w:tc>
          <w:tcPr>
            <w:tcW w:type="dxa" w:w="2880"/>
          </w:tcPr>
          <w:p>
            <w:r>
              <w:t>4407</w:t>
            </w:r>
          </w:p>
        </w:tc>
        <w:tc>
          <w:tcPr>
            <w:tcW w:type="dxa" w:w="2880"/>
          </w:tcPr>
          <w:p>
            <w:r>
              <w:t>2020-03-15</w:t>
            </w:r>
          </w:p>
        </w:tc>
        <w:tc>
          <w:tcPr>
            <w:tcW w:type="dxa" w:w="2880"/>
          </w:tcPr>
          <w:p>
            <w:r>
              <w:t>The Care Alliance team have just published a new resource "Creating a Backup Plan" to help family carers prepare Covid-19 @IrishDementiaWG @EngagingDemIrl @CarersIreland @DCCNIRL @WestAlzheimers @DementiaAllianc @HSELive @WHO @IrishHospice @SageAdvocacy @HealthyIreland @rte @WHO</w:t>
            </w:r>
          </w:p>
        </w:tc>
      </w:tr>
      <w:tr>
        <w:tc>
          <w:tcPr>
            <w:tcW w:type="dxa" w:w="2880"/>
          </w:tcPr>
          <w:p>
            <w:r>
              <w:t>4408</w:t>
            </w:r>
          </w:p>
        </w:tc>
        <w:tc>
          <w:tcPr>
            <w:tcW w:type="dxa" w:w="2880"/>
          </w:tcPr>
          <w:p>
            <w:r>
              <w:t>2020-03-13</w:t>
            </w:r>
          </w:p>
        </w:tc>
        <w:tc>
          <w:tcPr>
            <w:tcW w:type="dxa" w:w="2880"/>
          </w:tcPr>
          <w:p>
            <w:r>
              <w:t>PSA: don't send people jokes about Covid-19 in DMs. Some of us have vulnerable partners, friends and family. I also have an elderly relative with dementia who can't comprehend self care. If you're gonna be that proactive about spreading something, try spreading awareness &amp;lt;3</w:t>
            </w:r>
          </w:p>
        </w:tc>
      </w:tr>
      <w:tr>
        <w:tc>
          <w:tcPr>
            <w:tcW w:type="dxa" w:w="2880"/>
          </w:tcPr>
          <w:p>
            <w:r>
              <w:t>4409</w:t>
            </w:r>
          </w:p>
        </w:tc>
        <w:tc>
          <w:tcPr>
            <w:tcW w:type="dxa" w:w="2880"/>
          </w:tcPr>
          <w:p>
            <w:r>
              <w:t>2020-04-28</w:t>
            </w:r>
          </w:p>
        </w:tc>
        <w:tc>
          <w:tcPr>
            <w:tcW w:type="dxa" w:w="2880"/>
          </w:tcPr>
          <w:p>
            <w:r>
              <w:t>I’ve had and seen the same with a colleague who’s aunt died of dementia in care but was tested after and it put down as Corona 🤷🏻‍♂️ as well as a family member</w:t>
            </w:r>
          </w:p>
        </w:tc>
      </w:tr>
      <w:tr>
        <w:tc>
          <w:tcPr>
            <w:tcW w:type="dxa" w:w="2880"/>
          </w:tcPr>
          <w:p>
            <w:r>
              <w:t>4410</w:t>
            </w:r>
          </w:p>
        </w:tc>
        <w:tc>
          <w:tcPr>
            <w:tcW w:type="dxa" w:w="2880"/>
          </w:tcPr>
          <w:p>
            <w:r>
              <w:t>2020-04-23</w:t>
            </w:r>
          </w:p>
        </w:tc>
        <w:tc>
          <w:tcPr>
            <w:tcW w:type="dxa" w:w="2880"/>
          </w:tcPr>
          <w:p>
            <w:r>
              <w:t>Psychological impact of #Corona varies from place to place, from family to family, but those affected by #dementia, patients or caregivers, will feel overwhelmed and anxious Mental Health Helpline for tele-counseling of caregivers of dementia @gcuniversitylhr by @Dr_YasminRashid</w:t>
            </w:r>
          </w:p>
        </w:tc>
      </w:tr>
      <w:tr>
        <w:tc>
          <w:tcPr>
            <w:tcW w:type="dxa" w:w="2880"/>
          </w:tcPr>
          <w:p>
            <w:r>
              <w:t>4411</w:t>
            </w:r>
          </w:p>
        </w:tc>
        <w:tc>
          <w:tcPr>
            <w:tcW w:type="dxa" w:w="2880"/>
          </w:tcPr>
          <w:p>
            <w:r>
              <w:t>2020-04-09</w:t>
            </w:r>
          </w:p>
        </w:tc>
        <w:tc>
          <w:tcPr>
            <w:tcW w:type="dxa" w:w="2880"/>
          </w:tcPr>
          <w:p>
            <w:r>
              <w:t>Don't you mean you have no faith in the husk of a man dementia has left behind? I feel bad for the guy. His family needs to pull him out of this. Imagine if corona virus wasn't going on and he was participating in live debates with POTUS. He'd be getting eaten alive.</w:t>
            </w:r>
          </w:p>
        </w:tc>
      </w:tr>
      <w:tr>
        <w:tc>
          <w:tcPr>
            <w:tcW w:type="dxa" w:w="2880"/>
          </w:tcPr>
          <w:p>
            <w:r>
              <w:t>4412</w:t>
            </w:r>
          </w:p>
        </w:tc>
        <w:tc>
          <w:tcPr>
            <w:tcW w:type="dxa" w:w="2880"/>
          </w:tcPr>
          <w:p>
            <w:r>
              <w:t>2020-04-08</w:t>
            </w:r>
          </w:p>
        </w:tc>
        <w:tc>
          <w:tcPr>
            <w:tcW w:type="dxa" w:w="2880"/>
          </w:tcPr>
          <w:p>
            <w:r>
              <w:t>A friends 90 year old grandad recently died of corona, he had dementia and died alone, confused as to why his family weren’t visiting him. It’s people like that you are hurting when you continue to meet up with friends and partners. Stop being selfish.</w:t>
            </w:r>
          </w:p>
        </w:tc>
      </w:tr>
      <w:tr>
        <w:tc>
          <w:tcPr>
            <w:tcW w:type="dxa" w:w="2880"/>
          </w:tcPr>
          <w:p>
            <w:r>
              <w:t>4413</w:t>
            </w:r>
          </w:p>
        </w:tc>
        <w:tc>
          <w:tcPr>
            <w:tcW w:type="dxa" w:w="2880"/>
          </w:tcPr>
          <w:p>
            <w:r>
              <w:t>2020-04-08</w:t>
            </w:r>
          </w:p>
        </w:tc>
        <w:tc>
          <w:tcPr>
            <w:tcW w:type="dxa" w:w="2880"/>
          </w:tcPr>
          <w:p>
            <w:r>
              <w:t>A friend’s grandmother died Saturday. She had cancer and dementia, was moved to the hospital because they gave her less than two days to live and now they are telling the family she tested positive for corona...guarantee that is the cause on the death certificate!!! Ridiculous</w:t>
            </w:r>
          </w:p>
        </w:tc>
      </w:tr>
      <w:tr>
        <w:tc>
          <w:tcPr>
            <w:tcW w:type="dxa" w:w="2880"/>
          </w:tcPr>
          <w:p>
            <w:r>
              <w:t>4414</w:t>
            </w:r>
          </w:p>
        </w:tc>
        <w:tc>
          <w:tcPr>
            <w:tcW w:type="dxa" w:w="2880"/>
          </w:tcPr>
          <w:p>
            <w:r>
              <w:t>2020-04-03</w:t>
            </w:r>
          </w:p>
        </w:tc>
        <w:tc>
          <w:tcPr>
            <w:tcW w:type="dxa" w:w="2880"/>
          </w:tcPr>
          <w:p>
            <w:r>
              <w:t xml:space="preserve">Together with researchers at the Uni of Liverpool, &amp; other social care and social support organisations, we are looking at how the lives of people with dementia and family carers are affected by the closure of social support services due to Corona virus. </w:t>
            </w:r>
          </w:p>
        </w:tc>
      </w:tr>
      <w:tr>
        <w:tc>
          <w:tcPr>
            <w:tcW w:type="dxa" w:w="2880"/>
          </w:tcPr>
          <w:p>
            <w:r>
              <w:t>4415</w:t>
            </w:r>
          </w:p>
        </w:tc>
        <w:tc>
          <w:tcPr>
            <w:tcW w:type="dxa" w:w="2880"/>
          </w:tcPr>
          <w:p>
            <w:r>
              <w:t>2020-03-27</w:t>
            </w:r>
          </w:p>
        </w:tc>
        <w:tc>
          <w:tcPr>
            <w:tcW w:type="dxa" w:w="2880"/>
          </w:tcPr>
          <w:p>
            <w:r>
              <w:t>From experience of campaigning for elderly neglect &amp; abuse in care homes &amp; connection with senior CQC staff, I know how vital family visits are. I fear we will see a surge in Death by Corona instead of Death by Dementia, when it should read malnutrition, dehydration, neglect</w:t>
            </w:r>
          </w:p>
        </w:tc>
      </w:tr>
      <w:tr>
        <w:tc>
          <w:tcPr>
            <w:tcW w:type="dxa" w:w="2880"/>
          </w:tcPr>
          <w:p>
            <w:r>
              <w:t>4416</w:t>
            </w:r>
          </w:p>
        </w:tc>
        <w:tc>
          <w:tcPr>
            <w:tcW w:type="dxa" w:w="2880"/>
          </w:tcPr>
          <w:p>
            <w:r>
              <w:t>2020-03-25</w:t>
            </w:r>
          </w:p>
        </w:tc>
        <w:tc>
          <w:tcPr>
            <w:tcW w:type="dxa" w:w="2880"/>
          </w:tcPr>
          <w:p>
            <w:r>
              <w:t>Oh he is one who should see a dr. Not for Corona but for his mental issues. It is sad to see anyone with dementia, and having family who had it, it is tough on those who love them. Hope they are seeking medical help for him.</w:t>
            </w:r>
          </w:p>
        </w:tc>
      </w:tr>
      <w:tr>
        <w:tc>
          <w:tcPr>
            <w:tcW w:type="dxa" w:w="2880"/>
          </w:tcPr>
          <w:p>
            <w:r>
              <w:t>4417</w:t>
            </w:r>
          </w:p>
        </w:tc>
        <w:tc>
          <w:tcPr>
            <w:tcW w:type="dxa" w:w="2880"/>
          </w:tcPr>
          <w:p>
            <w:r>
              <w:t>2020-03-22</w:t>
            </w:r>
          </w:p>
        </w:tc>
        <w:tc>
          <w:tcPr>
            <w:tcW w:type="dxa" w:w="2880"/>
          </w:tcPr>
          <w:p>
            <w:r>
              <w:t>So the PM's dementia has gotten so bad he has to read a speech atva funeral!!! Funny it ended the same way as his corona speech. No condolences to family but "thuso ea rona e tla tsoa ho tlatlhamacholo..." I can see Ntsekele there</w:t>
            </w:r>
          </w:p>
        </w:tc>
      </w:tr>
      <w:tr>
        <w:tc>
          <w:tcPr>
            <w:tcW w:type="dxa" w:w="2880"/>
          </w:tcPr>
          <w:p>
            <w:r>
              <w:t>4418</w:t>
            </w:r>
          </w:p>
        </w:tc>
        <w:tc>
          <w:tcPr>
            <w:tcW w:type="dxa" w:w="2880"/>
          </w:tcPr>
          <w:p>
            <w:r>
              <w:t>2020-03-11</w:t>
            </w:r>
          </w:p>
        </w:tc>
        <w:tc>
          <w:tcPr>
            <w:tcW w:type="dxa" w:w="2880"/>
          </w:tcPr>
          <w:p>
            <w:r>
              <w:t>In case you missed it, here are tips for #Alzheimers family caregivers to help protect their loved ones from the #coronavirus (COVID-19). #alzheimersdisease #dementia #alzheimerscare #coronavirusoutbreak #coronavirusUSA #COVID19 @WMCActionNews5</w:t>
            </w:r>
          </w:p>
        </w:tc>
      </w:tr>
      <w:tr>
        <w:tc>
          <w:tcPr>
            <w:tcW w:type="dxa" w:w="2880"/>
          </w:tcPr>
          <w:p>
            <w:r>
              <w:t>4419</w:t>
            </w:r>
          </w:p>
        </w:tc>
        <w:tc>
          <w:tcPr>
            <w:tcW w:type="dxa" w:w="2880"/>
          </w:tcPr>
          <w:p>
            <w:r>
              <w:t>2020-03-11</w:t>
            </w:r>
          </w:p>
        </w:tc>
        <w:tc>
          <w:tcPr>
            <w:tcW w:type="dxa" w:w="2880"/>
          </w:tcPr>
          <w:p>
            <w:r>
              <w:t>This is completely ignorant. He gave a rally in front of thousands 2 days ago and a victory speech last night on live tv. Also the debate on Sunday is still happening just with no audience because of the corona virus. If anyone has dementia it’s you. It must runs in the family.</w:t>
            </w:r>
          </w:p>
        </w:tc>
      </w:tr>
      <w:tr>
        <w:tc>
          <w:tcPr>
            <w:tcW w:type="dxa" w:w="2880"/>
          </w:tcPr>
          <w:p>
            <w:r>
              <w:t>4420</w:t>
            </w:r>
          </w:p>
        </w:tc>
        <w:tc>
          <w:tcPr>
            <w:tcW w:type="dxa" w:w="2880"/>
          </w:tcPr>
          <w:p>
            <w:r>
              <w:t>2020-02-15</w:t>
            </w:r>
          </w:p>
        </w:tc>
        <w:tc>
          <w:tcPr>
            <w:tcW w:type="dxa" w:w="2880"/>
          </w:tcPr>
          <w:p>
            <w:r>
              <w:t>Ok, the dementia has taken hold! It’s time for the family to get him in assisted living. Perhaps he can trade a packet of coffee for a new diaper every night! His scientific (?) cure for the Corona virus is crazy town shit!</w:t>
            </w:r>
          </w:p>
        </w:tc>
      </w:tr>
      <w:tr>
        <w:tc>
          <w:tcPr>
            <w:tcW w:type="dxa" w:w="2880"/>
          </w:tcPr>
          <w:p>
            <w:r>
              <w:t>4421</w:t>
            </w:r>
          </w:p>
        </w:tc>
        <w:tc>
          <w:tcPr>
            <w:tcW w:type="dxa" w:w="2880"/>
          </w:tcPr>
          <w:p>
            <w:r>
              <w:t>2020-09-07</w:t>
            </w:r>
          </w:p>
        </w:tc>
        <w:tc>
          <w:tcPr>
            <w:tcW w:type="dxa" w:w="2880"/>
          </w:tcPr>
          <w:p>
            <w:r>
              <w:t>A.) he didn’t have ANY “assault” rifles. B.) considering his circumstances, betting he felt alone with no help. Mom dies. Caregiver for his father w/ dementia. COVID. Does not excuse his actions. But dude had a load on him.</w:t>
            </w:r>
          </w:p>
        </w:tc>
      </w:tr>
      <w:tr>
        <w:tc>
          <w:tcPr>
            <w:tcW w:type="dxa" w:w="2880"/>
          </w:tcPr>
          <w:p>
            <w:r>
              <w:t>4422</w:t>
            </w:r>
          </w:p>
        </w:tc>
        <w:tc>
          <w:tcPr>
            <w:tcW w:type="dxa" w:w="2880"/>
          </w:tcPr>
          <w:p>
            <w:r>
              <w:t>2020-09-05</w:t>
            </w:r>
          </w:p>
        </w:tc>
        <w:tc>
          <w:tcPr>
            <w:tcW w:type="dxa" w:w="2880"/>
          </w:tcPr>
          <w:p>
            <w:r>
              <w:t>Like next door to me. Says covid on his father's death certificate yet he died from extreme dementia and lung disease... yet tested for covid and said covid on the certificate... Did covid kill him? As he had been on the way out since Christmas before this deadly virus!!?</w:t>
            </w:r>
          </w:p>
        </w:tc>
      </w:tr>
      <w:tr>
        <w:tc>
          <w:tcPr>
            <w:tcW w:type="dxa" w:w="2880"/>
          </w:tcPr>
          <w:p>
            <w:r>
              <w:t>4423</w:t>
            </w:r>
          </w:p>
        </w:tc>
        <w:tc>
          <w:tcPr>
            <w:tcW w:type="dxa" w:w="2880"/>
          </w:tcPr>
          <w:p>
            <w:r>
              <w:t>2020-09-04</w:t>
            </w:r>
          </w:p>
        </w:tc>
        <w:tc>
          <w:tcPr>
            <w:tcW w:type="dxa" w:w="2880"/>
          </w:tcPr>
          <w:p>
            <w:r>
              <w:t>We have visit our father through a window, it’s so awful. He has dementia and doesn’t understand. Die lonely or of COVID, we need a safe plan so we can visit our loved ones!</w:t>
            </w:r>
          </w:p>
        </w:tc>
      </w:tr>
      <w:tr>
        <w:tc>
          <w:tcPr>
            <w:tcW w:type="dxa" w:w="2880"/>
          </w:tcPr>
          <w:p>
            <w:r>
              <w:t>4424</w:t>
            </w:r>
          </w:p>
        </w:tc>
        <w:tc>
          <w:tcPr>
            <w:tcW w:type="dxa" w:w="2880"/>
          </w:tcPr>
          <w:p>
            <w:r>
              <w:t>2020-09-03</w:t>
            </w:r>
          </w:p>
        </w:tc>
        <w:tc>
          <w:tcPr>
            <w:tcW w:type="dxa" w:w="2880"/>
          </w:tcPr>
          <w:p>
            <w:r>
              <w:t>Our grandfather had dementia, was neglected in a chicago nursing home, died not from covid but from morphine overdose. Wasnt even conscience to say if in pain. Rejected him food. Then was labeled as a "covid death". Nursing home is now shut down and being sued.</w:t>
            </w:r>
          </w:p>
        </w:tc>
      </w:tr>
      <w:tr>
        <w:tc>
          <w:tcPr>
            <w:tcW w:type="dxa" w:w="2880"/>
          </w:tcPr>
          <w:p>
            <w:r>
              <w:t>4425</w:t>
            </w:r>
          </w:p>
        </w:tc>
        <w:tc>
          <w:tcPr>
            <w:tcW w:type="dxa" w:w="2880"/>
          </w:tcPr>
          <w:p>
            <w:r>
              <w:t>2020-09-01</w:t>
            </w:r>
          </w:p>
        </w:tc>
        <w:tc>
          <w:tcPr>
            <w:tcW w:type="dxa" w:w="2880"/>
          </w:tcPr>
          <w:p>
            <w:r>
              <w:t>RT ACLU Anthony Martinez is an 84-year-old grandfather suffering from renal failure, as well as other serious medical conditions like dementia. He’s currently incarcerated at the site of one of Colorado’s largest COVID-19 outbreaks. Watch his story here. …</w:t>
            </w:r>
          </w:p>
        </w:tc>
      </w:tr>
      <w:tr>
        <w:tc>
          <w:tcPr>
            <w:tcW w:type="dxa" w:w="2880"/>
          </w:tcPr>
          <w:p>
            <w:r>
              <w:t>4426</w:t>
            </w:r>
          </w:p>
        </w:tc>
        <w:tc>
          <w:tcPr>
            <w:tcW w:type="dxa" w:w="2880"/>
          </w:tcPr>
          <w:p>
            <w:r>
              <w:t>2020-08-31</w:t>
            </w:r>
          </w:p>
        </w:tc>
        <w:tc>
          <w:tcPr>
            <w:tcW w:type="dxa" w:w="2880"/>
          </w:tcPr>
          <w:p>
            <w:r>
              <w:t xml:space="preserve">Anthony Martinez is an 84-year-old grandfather suffering from renal failure, as well as other serious medical conditions like dementia. He’s currently incarcerated at the site of one of Colorado’s largest COVID-19 outbreaks. Watch his story here. </w:t>
            </w:r>
          </w:p>
        </w:tc>
      </w:tr>
      <w:tr>
        <w:tc>
          <w:tcPr>
            <w:tcW w:type="dxa" w:w="2880"/>
          </w:tcPr>
          <w:p>
            <w:r>
              <w:t>4427</w:t>
            </w:r>
          </w:p>
        </w:tc>
        <w:tc>
          <w:tcPr>
            <w:tcW w:type="dxa" w:w="2880"/>
          </w:tcPr>
          <w:p>
            <w:r>
              <w:t>2020-08-26</w:t>
            </w:r>
          </w:p>
        </w:tc>
        <w:tc>
          <w:tcPr>
            <w:tcW w:type="dxa" w:w="2880"/>
          </w:tcPr>
          <w:p>
            <w:r>
              <w:t>Back in Jan, 3 colleagues sadly lost fathers. Cancer, dementia, heart attack. Had these deaths occurred months later, would they have been Covid? Yesterday NHS nurse told me about patient w/ heart failure who was considered to have died from Covid. She thought it was wrong.</w:t>
            </w:r>
          </w:p>
        </w:tc>
      </w:tr>
      <w:tr>
        <w:tc>
          <w:tcPr>
            <w:tcW w:type="dxa" w:w="2880"/>
          </w:tcPr>
          <w:p>
            <w:r>
              <w:t>4428</w:t>
            </w:r>
          </w:p>
        </w:tc>
        <w:tc>
          <w:tcPr>
            <w:tcW w:type="dxa" w:w="2880"/>
          </w:tcPr>
          <w:p>
            <w:r>
              <w:t>2020-08-25</w:t>
            </w:r>
          </w:p>
        </w:tc>
        <w:tc>
          <w:tcPr>
            <w:tcW w:type="dxa" w:w="2880"/>
          </w:tcPr>
          <w:p>
            <w:r>
              <w:t>Sorry to hear about your father Yori. We just found out Mandy’s aunt (also with dementia in a nursing home) has just come down with COVID :(. Nursing homes should have been highest priority</w:t>
            </w:r>
          </w:p>
        </w:tc>
      </w:tr>
      <w:tr>
        <w:tc>
          <w:tcPr>
            <w:tcW w:type="dxa" w:w="2880"/>
          </w:tcPr>
          <w:p>
            <w:r>
              <w:t>4429</w:t>
            </w:r>
          </w:p>
        </w:tc>
        <w:tc>
          <w:tcPr>
            <w:tcW w:type="dxa" w:w="2880"/>
          </w:tcPr>
          <w:p>
            <w:r>
              <w:t>2020-08-22</w:t>
            </w:r>
          </w:p>
        </w:tc>
        <w:tc>
          <w:tcPr>
            <w:tcW w:type="dxa" w:w="2880"/>
          </w:tcPr>
          <w:p>
            <w:r>
              <w:t>On way home from a week seeing in-laws. Mother-in-law's dementia much worse. Covid-19 making all the support options for her  and  father-in-law much more difficult and limited. Twiddlemuffs from @GeraldineR16 were much appreciated! And MIL able to make few jokes along the way.</w:t>
            </w:r>
          </w:p>
        </w:tc>
      </w:tr>
      <w:tr>
        <w:tc>
          <w:tcPr>
            <w:tcW w:type="dxa" w:w="2880"/>
          </w:tcPr>
          <w:p>
            <w:r>
              <w:t>4430</w:t>
            </w:r>
          </w:p>
        </w:tc>
        <w:tc>
          <w:tcPr>
            <w:tcW w:type="dxa" w:w="2880"/>
          </w:tcPr>
          <w:p>
            <w:r>
              <w:t>2020-08-20</w:t>
            </w:r>
          </w:p>
        </w:tc>
        <w:tc>
          <w:tcPr>
            <w:tcW w:type="dxa" w:w="2880"/>
          </w:tcPr>
          <w:p>
            <w:r>
              <w:t>Cared for a father who lived with dementia who died from covid in april. Happy to discuss or share lived experience. Lots of regional things to consider..in postcode lottery land of services and support. Communicating about ppe etc in appropriate way important too.</w:t>
            </w:r>
          </w:p>
        </w:tc>
      </w:tr>
      <w:tr>
        <w:tc>
          <w:tcPr>
            <w:tcW w:type="dxa" w:w="2880"/>
          </w:tcPr>
          <w:p>
            <w:r>
              <w:t>4431</w:t>
            </w:r>
          </w:p>
        </w:tc>
        <w:tc>
          <w:tcPr>
            <w:tcW w:type="dxa" w:w="2880"/>
          </w:tcPr>
          <w:p>
            <w:r>
              <w:t>2020-08-19</w:t>
            </w:r>
          </w:p>
        </w:tc>
        <w:tc>
          <w:tcPr>
            <w:tcW w:type="dxa" w:w="2880"/>
          </w:tcPr>
          <w:p>
            <w:r>
              <w:t>📣 New Podcast! "Your Father has Alzheimers" on @Spreaker #akzheimers #anxiety #attorney #caregiver #coffee_shop #counseling #covid_19 #death_doula #dementia #entrepreneur #health #journalist #meditation #mental_wellness #oprah #pandemic #reporter</w:t>
            </w:r>
          </w:p>
        </w:tc>
      </w:tr>
      <w:tr>
        <w:tc>
          <w:tcPr>
            <w:tcW w:type="dxa" w:w="2880"/>
          </w:tcPr>
          <w:p>
            <w:r>
              <w:t>4432</w:t>
            </w:r>
          </w:p>
        </w:tc>
        <w:tc>
          <w:tcPr>
            <w:tcW w:type="dxa" w:w="2880"/>
          </w:tcPr>
          <w:p>
            <w:r>
              <w:t>2020-08-19</w:t>
            </w:r>
          </w:p>
        </w:tc>
        <w:tc>
          <w:tcPr>
            <w:tcW w:type="dxa" w:w="2880"/>
          </w:tcPr>
          <w:p>
            <w:r>
              <w:t>Father in law, has dementia not eaten or drank for 2 weeks, doctor refuse to come out, now he is end of life, and guess what he is being tested for covid...if covid is on his death certificate, then fucking hell is going break lose.</w:t>
            </w:r>
          </w:p>
        </w:tc>
      </w:tr>
      <w:tr>
        <w:tc>
          <w:tcPr>
            <w:tcW w:type="dxa" w:w="2880"/>
          </w:tcPr>
          <w:p>
            <w:r>
              <w:t>4433</w:t>
            </w:r>
          </w:p>
        </w:tc>
        <w:tc>
          <w:tcPr>
            <w:tcW w:type="dxa" w:w="2880"/>
          </w:tcPr>
          <w:p>
            <w:r>
              <w:t>2020-08-16</w:t>
            </w:r>
          </w:p>
        </w:tc>
        <w:tc>
          <w:tcPr>
            <w:tcW w:type="dxa" w:w="2880"/>
          </w:tcPr>
          <w:p>
            <w:r>
              <w:t>Dementia, like his father? COVID? I'm betting dementia...</w:t>
            </w:r>
          </w:p>
        </w:tc>
      </w:tr>
      <w:tr>
        <w:tc>
          <w:tcPr>
            <w:tcW w:type="dxa" w:w="2880"/>
          </w:tcPr>
          <w:p>
            <w:r>
              <w:t>4434</w:t>
            </w:r>
          </w:p>
        </w:tc>
        <w:tc>
          <w:tcPr>
            <w:tcW w:type="dxa" w:w="2880"/>
          </w:tcPr>
          <w:p>
            <w:r>
              <w:t>2020-08-14</w:t>
            </w:r>
          </w:p>
        </w:tc>
        <w:tc>
          <w:tcPr>
            <w:tcW w:type="dxa" w:w="2880"/>
          </w:tcPr>
          <w:p>
            <w:r>
              <w:t xml:space="preserve">And cutting out money for our vulnerable seniors. He robbed his own dementia father do you think he gives a rats ass about us? His response to Covid is purposeful because he is attacking in-person voting and mail-in ballots too! </w:t>
            </w:r>
          </w:p>
        </w:tc>
      </w:tr>
      <w:tr>
        <w:tc>
          <w:tcPr>
            <w:tcW w:type="dxa" w:w="2880"/>
          </w:tcPr>
          <w:p>
            <w:r>
              <w:t>4435</w:t>
            </w:r>
          </w:p>
        </w:tc>
        <w:tc>
          <w:tcPr>
            <w:tcW w:type="dxa" w:w="2880"/>
          </w:tcPr>
          <w:p>
            <w:r>
              <w:t>2020-08-07</w:t>
            </w:r>
          </w:p>
        </w:tc>
        <w:tc>
          <w:tcPr>
            <w:tcW w:type="dxa" w:w="2880"/>
          </w:tcPr>
          <w:p>
            <w:r>
              <w:t>How to explain to your grandfather with dementia when he’s asking why you haven’t seen him in awhile when he doesn’t even know what COVID-19 is.... asking for a friend</w:t>
            </w:r>
          </w:p>
        </w:tc>
      </w:tr>
      <w:tr>
        <w:tc>
          <w:tcPr>
            <w:tcW w:type="dxa" w:w="2880"/>
          </w:tcPr>
          <w:p>
            <w:r>
              <w:t>4436</w:t>
            </w:r>
          </w:p>
        </w:tc>
        <w:tc>
          <w:tcPr>
            <w:tcW w:type="dxa" w:w="2880"/>
          </w:tcPr>
          <w:p>
            <w:r>
              <w:t>2020-08-05</w:t>
            </w:r>
          </w:p>
        </w:tc>
        <w:tc>
          <w:tcPr>
            <w:tcW w:type="dxa" w:w="2880"/>
          </w:tcPr>
          <w:p>
            <w:r>
              <w:t>while losing his father through dementia and COVID.</w:t>
            </w:r>
          </w:p>
        </w:tc>
      </w:tr>
      <w:tr>
        <w:tc>
          <w:tcPr>
            <w:tcW w:type="dxa" w:w="2880"/>
          </w:tcPr>
          <w:p>
            <w:r>
              <w:t>4437</w:t>
            </w:r>
          </w:p>
        </w:tc>
        <w:tc>
          <w:tcPr>
            <w:tcW w:type="dxa" w:w="2880"/>
          </w:tcPr>
          <w:p>
            <w:r>
              <w:t>2020-08-01</w:t>
            </w:r>
          </w:p>
        </w:tc>
        <w:tc>
          <w:tcPr>
            <w:tcW w:type="dxa" w:w="2880"/>
          </w:tcPr>
          <w:p>
            <w:r>
              <w:t>It's so sad - the father-in-law's mother is a victim of the writer's beliefs, but the covid-deniers are all victims of drumpf's dementia and delusions, assisted by faux news. He's literally killing people with his stupidity. 100s of thousands of people in the end no doubt.</w:t>
            </w:r>
          </w:p>
        </w:tc>
      </w:tr>
      <w:tr>
        <w:tc>
          <w:tcPr>
            <w:tcW w:type="dxa" w:w="2880"/>
          </w:tcPr>
          <w:p>
            <w:r>
              <w:t>4438</w:t>
            </w:r>
          </w:p>
        </w:tc>
        <w:tc>
          <w:tcPr>
            <w:tcW w:type="dxa" w:w="2880"/>
          </w:tcPr>
          <w:p>
            <w:r>
              <w:t>2020-07-29</w:t>
            </w:r>
          </w:p>
        </w:tc>
        <w:tc>
          <w:tcPr>
            <w:tcW w:type="dxa" w:w="2880"/>
          </w:tcPr>
          <w:p>
            <w:r>
              <w:t>You have one hospital bed. You can either give to a decrepit 93 yr old nursing home resident with dementia who’s only realistic COVID outcome is death or a 40 yr old previously healthy father of 2 young kids who may stand a chance of survival - you choose.</w:t>
            </w:r>
          </w:p>
        </w:tc>
      </w:tr>
      <w:tr>
        <w:tc>
          <w:tcPr>
            <w:tcW w:type="dxa" w:w="2880"/>
          </w:tcPr>
          <w:p>
            <w:r>
              <w:t>4439</w:t>
            </w:r>
          </w:p>
        </w:tc>
        <w:tc>
          <w:tcPr>
            <w:tcW w:type="dxa" w:w="2880"/>
          </w:tcPr>
          <w:p>
            <w:r>
              <w:t>2020-07-18</w:t>
            </w:r>
          </w:p>
        </w:tc>
        <w:tc>
          <w:tcPr>
            <w:tcW w:type="dxa" w:w="2880"/>
          </w:tcPr>
          <w:p>
            <w:r>
              <w:t>So are falsifications on death certs. I’ve a friend in Uk who’s father died of dementia 93 yrs old but covid put on death cert and he did not have it.</w:t>
            </w:r>
          </w:p>
        </w:tc>
      </w:tr>
      <w:tr>
        <w:tc>
          <w:tcPr>
            <w:tcW w:type="dxa" w:w="2880"/>
          </w:tcPr>
          <w:p>
            <w:r>
              <w:t>4440</w:t>
            </w:r>
          </w:p>
        </w:tc>
        <w:tc>
          <w:tcPr>
            <w:tcW w:type="dxa" w:w="2880"/>
          </w:tcPr>
          <w:p>
            <w:r>
              <w:t>2020-07-16</w:t>
            </w:r>
          </w:p>
        </w:tc>
        <w:tc>
          <w:tcPr>
            <w:tcW w:type="dxa" w:w="2880"/>
          </w:tcPr>
          <w:p>
            <w:r>
              <w:t>Mind you, when you mention abuse - I think it is abuse when your father dies from Covid and the government want to put cause as dementia. That is abuse, but I fought it  and  got the lawful cause in. How many others did not fight this failure of a devolved body with 1 agenda item ?</w:t>
            </w:r>
          </w:p>
        </w:tc>
      </w:tr>
      <w:tr>
        <w:tc>
          <w:tcPr>
            <w:tcW w:type="dxa" w:w="2880"/>
          </w:tcPr>
          <w:p>
            <w:r>
              <w:t>4441</w:t>
            </w:r>
          </w:p>
        </w:tc>
        <w:tc>
          <w:tcPr>
            <w:tcW w:type="dxa" w:w="2880"/>
          </w:tcPr>
          <w:p>
            <w:r>
              <w:t>2020-07-11</w:t>
            </w:r>
          </w:p>
        </w:tc>
        <w:tc>
          <w:tcPr>
            <w:tcW w:type="dxa" w:w="2880"/>
          </w:tcPr>
          <w:p>
            <w:r>
              <w:t>Who among us, if given the chance, wouldn’t buy our sick mother-in-law’s house under market and flip it, sue our father who’s suffering from dementia over a birthday card, or evict a tenant during COVID-19? What terrible people.</w:t>
            </w:r>
          </w:p>
        </w:tc>
      </w:tr>
      <w:tr>
        <w:tc>
          <w:tcPr>
            <w:tcW w:type="dxa" w:w="2880"/>
          </w:tcPr>
          <w:p>
            <w:r>
              <w:t>4442</w:t>
            </w:r>
          </w:p>
        </w:tc>
        <w:tc>
          <w:tcPr>
            <w:tcW w:type="dxa" w:w="2880"/>
          </w:tcPr>
          <w:p>
            <w:r>
              <w:t>2020-07-05</w:t>
            </w:r>
          </w:p>
        </w:tc>
        <w:tc>
          <w:tcPr>
            <w:tcW w:type="dxa" w:w="2880"/>
          </w:tcPr>
          <w:p>
            <w:r>
              <w:t>Many of us are equally incredulous. I suppose there have been some thwarted attempts that have gone unpublicized. Many hope he’ll contract Covid — but so far he hasn’t. What he has inherited is his fathers dementia — and it was on full view today at White House July 4th speech.</w:t>
            </w:r>
          </w:p>
        </w:tc>
      </w:tr>
      <w:tr>
        <w:tc>
          <w:tcPr>
            <w:tcW w:type="dxa" w:w="2880"/>
          </w:tcPr>
          <w:p>
            <w:r>
              <w:t>4443</w:t>
            </w:r>
          </w:p>
        </w:tc>
        <w:tc>
          <w:tcPr>
            <w:tcW w:type="dxa" w:w="2880"/>
          </w:tcPr>
          <w:p>
            <w:r>
              <w:t>2020-06-30</w:t>
            </w:r>
          </w:p>
        </w:tc>
        <w:tc>
          <w:tcPr>
            <w:tcW w:type="dxa" w:w="2880"/>
          </w:tcPr>
          <w:p>
            <w:r>
              <w:t xml:space="preserve">I’m 3m into lockdown with a new baby &amp; 2 step children on the spectrum. Confused elderly mother trapped in temp nursing home under COVID-19 bill . Elderly father has not met grandchild yet  and  seems to be developing dementia . Oh  and  it’s raining  and  I’m out of biscuits . </w:t>
            </w:r>
          </w:p>
        </w:tc>
      </w:tr>
      <w:tr>
        <w:tc>
          <w:tcPr>
            <w:tcW w:type="dxa" w:w="2880"/>
          </w:tcPr>
          <w:p>
            <w:r>
              <w:t>4444</w:t>
            </w:r>
          </w:p>
        </w:tc>
        <w:tc>
          <w:tcPr>
            <w:tcW w:type="dxa" w:w="2880"/>
          </w:tcPr>
          <w:p>
            <w:r>
              <w:t>2020-06-25</w:t>
            </w:r>
          </w:p>
        </w:tc>
        <w:tc>
          <w:tcPr>
            <w:tcW w:type="dxa" w:w="2880"/>
          </w:tcPr>
          <w:p>
            <w:r>
              <w:t>If you’re less than 30. We know Covid has little impact. It’s still there though  and  for the time being hopefully, so is your 50 year old diabetic father or your 80 year old nanna who’s in a care home with dementia. If not for you, try not to kill them eh? #SocialDistancing</w:t>
            </w:r>
          </w:p>
        </w:tc>
      </w:tr>
      <w:tr>
        <w:tc>
          <w:tcPr>
            <w:tcW w:type="dxa" w:w="2880"/>
          </w:tcPr>
          <w:p>
            <w:r>
              <w:t>4445</w:t>
            </w:r>
          </w:p>
        </w:tc>
        <w:tc>
          <w:tcPr>
            <w:tcW w:type="dxa" w:w="2880"/>
          </w:tcPr>
          <w:p>
            <w:r>
              <w:t>2020-06-23</w:t>
            </w:r>
          </w:p>
        </w:tc>
        <w:tc>
          <w:tcPr>
            <w:tcW w:type="dxa" w:w="2880"/>
          </w:tcPr>
          <w:p>
            <w:r>
              <w:t>He is so crazy! Alzheimers like his father. Just refuses to address COVID 19. This is another fantasy/or dementia at work.</w:t>
            </w:r>
          </w:p>
        </w:tc>
      </w:tr>
      <w:tr>
        <w:tc>
          <w:tcPr>
            <w:tcW w:type="dxa" w:w="2880"/>
          </w:tcPr>
          <w:p>
            <w:r>
              <w:t>4446</w:t>
            </w:r>
          </w:p>
        </w:tc>
        <w:tc>
          <w:tcPr>
            <w:tcW w:type="dxa" w:w="2880"/>
          </w:tcPr>
          <w:p>
            <w:r>
              <w:t>2020-06-23</w:t>
            </w:r>
          </w:p>
        </w:tc>
        <w:tc>
          <w:tcPr>
            <w:tcW w:type="dxa" w:w="2880"/>
          </w:tcPr>
          <w:p>
            <w:r>
              <w:t>If someone has advanced dimentia, CHF, COPD and diabetes at 86 years old and dies at a Hospice facility with CoVid are you telling me that’s the exact same thing as a 38 year old father of 2? Because it just isn’t. Sorry if that’s mean but in the real world people die....</w:t>
            </w:r>
          </w:p>
        </w:tc>
      </w:tr>
      <w:tr>
        <w:tc>
          <w:tcPr>
            <w:tcW w:type="dxa" w:w="2880"/>
          </w:tcPr>
          <w:p>
            <w:r>
              <w:t>4447</w:t>
            </w:r>
          </w:p>
        </w:tc>
        <w:tc>
          <w:tcPr>
            <w:tcW w:type="dxa" w:w="2880"/>
          </w:tcPr>
          <w:p>
            <w:r>
              <w:t>2020-06-21</w:t>
            </w:r>
          </w:p>
        </w:tc>
        <w:tc>
          <w:tcPr>
            <w:tcW w:type="dxa" w:w="2880"/>
          </w:tcPr>
          <w:p>
            <w:r>
              <w:t>Fact is, his father had dementia. High possibility he does as well. He's Dangerously infectious for our Country and the American People. A text book Narcissistic Pathological Liar. He downplays Covid-19 when his own grandfather died of the Spanish flu! NOT A LEADER!! A COWARD!!!</w:t>
            </w:r>
          </w:p>
        </w:tc>
      </w:tr>
      <w:tr>
        <w:tc>
          <w:tcPr>
            <w:tcW w:type="dxa" w:w="2880"/>
          </w:tcPr>
          <w:p>
            <w:r>
              <w:t>4448</w:t>
            </w:r>
          </w:p>
        </w:tc>
        <w:tc>
          <w:tcPr>
            <w:tcW w:type="dxa" w:w="2880"/>
          </w:tcPr>
          <w:p>
            <w:r>
              <w:t>2020-06-21</w:t>
            </w:r>
          </w:p>
        </w:tc>
        <w:tc>
          <w:tcPr>
            <w:tcW w:type="dxa" w:w="2880"/>
          </w:tcPr>
          <w:p>
            <w:r>
              <w:t>Thanks it is Father’s Day but anything related to injustice to our people we will stand up,I don’t criticize the Hon Judges but Deputy Chief Justice Madondo I hate him for graft,a Judge Norman who recently dismantled Covid 19 project has delusional mind he dementia.</w:t>
            </w:r>
          </w:p>
        </w:tc>
      </w:tr>
      <w:tr>
        <w:tc>
          <w:tcPr>
            <w:tcW w:type="dxa" w:w="2880"/>
          </w:tcPr>
          <w:p>
            <w:r>
              <w:t>4449</w:t>
            </w:r>
          </w:p>
        </w:tc>
        <w:tc>
          <w:tcPr>
            <w:tcW w:type="dxa" w:w="2880"/>
          </w:tcPr>
          <w:p>
            <w:r>
              <w:t>2020-06-16</w:t>
            </w:r>
          </w:p>
        </w:tc>
        <w:tc>
          <w:tcPr>
            <w:tcW w:type="dxa" w:w="2880"/>
          </w:tcPr>
          <w:p>
            <w:r>
              <w:t>So your father doesn't trust that you might know more about this situation than him ? I'll bet his single source of information comes from the TV. The fear projected on the corporate media rid him of his inner common sense. Unless dementia or worse is happening I don't get it</w:t>
            </w:r>
          </w:p>
        </w:tc>
      </w:tr>
      <w:tr>
        <w:tc>
          <w:tcPr>
            <w:tcW w:type="dxa" w:w="2880"/>
          </w:tcPr>
          <w:p>
            <w:r>
              <w:t>4450</w:t>
            </w:r>
          </w:p>
        </w:tc>
        <w:tc>
          <w:tcPr>
            <w:tcW w:type="dxa" w:w="2880"/>
          </w:tcPr>
          <w:p>
            <w:r>
              <w:t>2020-06-07</w:t>
            </w:r>
          </w:p>
        </w:tc>
        <w:tc>
          <w:tcPr>
            <w:tcW w:type="dxa" w:w="2880"/>
          </w:tcPr>
          <w:p>
            <w:r>
              <w:t>Thank you to @NBCConnecticut and @MattFinkelNBCCT for sharing the story of Ted Moynihan, beloved father of ALZ Champions Mary Moynihan Underwood and her brother Mark. Ted had dementia and passed away from COVID-19. The siblings are raising money to end this disease. 1/2</w:t>
            </w:r>
          </w:p>
        </w:tc>
      </w:tr>
      <w:tr>
        <w:tc>
          <w:tcPr>
            <w:tcW w:type="dxa" w:w="2880"/>
          </w:tcPr>
          <w:p>
            <w:r>
              <w:t>4451</w:t>
            </w:r>
          </w:p>
        </w:tc>
        <w:tc>
          <w:tcPr>
            <w:tcW w:type="dxa" w:w="2880"/>
          </w:tcPr>
          <w:p>
            <w:r>
              <w:t>2020-06-06</w:t>
            </w:r>
          </w:p>
        </w:tc>
        <w:tc>
          <w:tcPr>
            <w:tcW w:type="dxa" w:w="2880"/>
          </w:tcPr>
          <w:p>
            <w:r>
              <w:t>From the MD daughter of a #COVID patient with moderate dementia (verbal, self feeds, ambulating): A plea to all overworked hospital staff: 1. I can’t imagine how exhausted you are. COVID is old to you but it’s a new infection for a father, grandfather,  and  great grandfather. 1/n</w:t>
            </w:r>
          </w:p>
        </w:tc>
      </w:tr>
      <w:tr>
        <w:tc>
          <w:tcPr>
            <w:tcW w:type="dxa" w:w="2880"/>
          </w:tcPr>
          <w:p>
            <w:r>
              <w:t>4452</w:t>
            </w:r>
          </w:p>
        </w:tc>
        <w:tc>
          <w:tcPr>
            <w:tcW w:type="dxa" w:w="2880"/>
          </w:tcPr>
          <w:p>
            <w:r>
              <w:t>2020-06-06</w:t>
            </w:r>
          </w:p>
        </w:tc>
        <w:tc>
          <w:tcPr>
            <w:tcW w:type="dxa" w:w="2880"/>
          </w:tcPr>
          <w:p>
            <w:r>
              <w:t>I know someone whose father died recently. He was in a nursing home, had dementia, but because there were people in the home with Covid 19, that had to be put on the death certificate as well as the dementia</w:t>
            </w:r>
          </w:p>
        </w:tc>
      </w:tr>
      <w:tr>
        <w:tc>
          <w:tcPr>
            <w:tcW w:type="dxa" w:w="2880"/>
          </w:tcPr>
          <w:p>
            <w:r>
              <w:t>4453</w:t>
            </w:r>
          </w:p>
        </w:tc>
        <w:tc>
          <w:tcPr>
            <w:tcW w:type="dxa" w:w="2880"/>
          </w:tcPr>
          <w:p>
            <w:r>
              <w:t>2020-06-06</w:t>
            </w:r>
          </w:p>
        </w:tc>
        <w:tc>
          <w:tcPr>
            <w:tcW w:type="dxa" w:w="2880"/>
          </w:tcPr>
          <w:p>
            <w:r>
              <w:t>Having had a father in law with dementia it may be that these are Covid related deaths but not in the direct sense. Experience suggests that change can quickly worsen dementia. The change caused by Covid-19 may have hastened deaths rather that simply caused them.</w:t>
            </w:r>
          </w:p>
        </w:tc>
      </w:tr>
      <w:tr>
        <w:tc>
          <w:tcPr>
            <w:tcW w:type="dxa" w:w="2880"/>
          </w:tcPr>
          <w:p>
            <w:r>
              <w:t>4454</w:t>
            </w:r>
          </w:p>
        </w:tc>
        <w:tc>
          <w:tcPr>
            <w:tcW w:type="dxa" w:w="2880"/>
          </w:tcPr>
          <w:p>
            <w:r>
              <w:t>2020-06-03</w:t>
            </w:r>
          </w:p>
        </w:tc>
        <w:tc>
          <w:tcPr>
            <w:tcW w:type="dxa" w:w="2880"/>
          </w:tcPr>
          <w:p>
            <w:r>
              <w:t>EKG? Echocardiogram? Colonoscopy? Stress test given obesity and cholesterol? Cognitive assessment given father’s dementia death? sudden trip to Walter Reed? More shiny stuff thrown out to distract. 45 used military force on peaceful folks for a photo op. 107K COVID dead</w:t>
            </w:r>
          </w:p>
        </w:tc>
      </w:tr>
      <w:tr>
        <w:tc>
          <w:tcPr>
            <w:tcW w:type="dxa" w:w="2880"/>
          </w:tcPr>
          <w:p>
            <w:r>
              <w:t>4455</w:t>
            </w:r>
          </w:p>
        </w:tc>
        <w:tc>
          <w:tcPr>
            <w:tcW w:type="dxa" w:w="2880"/>
          </w:tcPr>
          <w:p>
            <w:r>
              <w:t>2020-06-03</w:t>
            </w:r>
          </w:p>
        </w:tc>
        <w:tc>
          <w:tcPr>
            <w:tcW w:type="dxa" w:w="2880"/>
          </w:tcPr>
          <w:p>
            <w:r>
              <w:t xml:space="preserve">A man in Pennsylvania sang to his ailing father who had been suffering from dementia and battling from COVID-19.​ </w:t>
            </w:r>
          </w:p>
        </w:tc>
      </w:tr>
      <w:tr>
        <w:tc>
          <w:tcPr>
            <w:tcW w:type="dxa" w:w="2880"/>
          </w:tcPr>
          <w:p>
            <w:r>
              <w:t>4456</w:t>
            </w:r>
          </w:p>
        </w:tc>
        <w:tc>
          <w:tcPr>
            <w:tcW w:type="dxa" w:w="2880"/>
          </w:tcPr>
          <w:p>
            <w:r>
              <w:t>2020-05-29</w:t>
            </w:r>
          </w:p>
        </w:tc>
        <w:tc>
          <w:tcPr>
            <w:tcW w:type="dxa" w:w="2880"/>
          </w:tcPr>
          <w:p>
            <w:r>
              <w:t>Manager at work his father who has suffered with terrible dementia and diabetes for years died in a home last week the death certificate has one word Covid! No previous signs of this? This is rife in the UK hence the high numbers.</w:t>
            </w:r>
          </w:p>
        </w:tc>
      </w:tr>
      <w:tr>
        <w:tc>
          <w:tcPr>
            <w:tcW w:type="dxa" w:w="2880"/>
          </w:tcPr>
          <w:p>
            <w:r>
              <w:t>4457</w:t>
            </w:r>
          </w:p>
        </w:tc>
        <w:tc>
          <w:tcPr>
            <w:tcW w:type="dxa" w:w="2880"/>
          </w:tcPr>
          <w:p>
            <w:r>
              <w:t>2020-05-28</w:t>
            </w:r>
          </w:p>
        </w:tc>
        <w:tc>
          <w:tcPr>
            <w:tcW w:type="dxa" w:w="2880"/>
          </w:tcPr>
          <w:p>
            <w:r>
              <w:t xml:space="preserve">Aston Villa boss Dean Smith's father dies of COVID-19. Ron Smith loved #AVFC. Smith told his father, who had dementia, before the playoff final: "'Next time you see me I’m going to be a Premier League manager.' He smiled and nodded, for me that’s enough." </w:t>
            </w:r>
          </w:p>
        </w:tc>
      </w:tr>
      <w:tr>
        <w:tc>
          <w:tcPr>
            <w:tcW w:type="dxa" w:w="2880"/>
          </w:tcPr>
          <w:p>
            <w:r>
              <w:t>4458</w:t>
            </w:r>
          </w:p>
        </w:tc>
        <w:tc>
          <w:tcPr>
            <w:tcW w:type="dxa" w:w="2880"/>
          </w:tcPr>
          <w:p>
            <w:r>
              <w:t>2020-05-26</w:t>
            </w:r>
          </w:p>
        </w:tc>
        <w:tc>
          <w:tcPr>
            <w:tcW w:type="dxa" w:w="2880"/>
          </w:tcPr>
          <w:p>
            <w:r>
              <w:t>What do you say to a daughter whose father died alone in hospital leaving her mother who suffered from dementia alone! The daughter travelled 60 miles to care for the mother  and  was fined the mother was put in a care home she now has died alone of #Covid @MENnewsdesk #cummings 👂</w:t>
            </w:r>
          </w:p>
        </w:tc>
      </w:tr>
      <w:tr>
        <w:tc>
          <w:tcPr>
            <w:tcW w:type="dxa" w:w="2880"/>
          </w:tcPr>
          <w:p>
            <w:r>
              <w:t>4459</w:t>
            </w:r>
          </w:p>
        </w:tc>
        <w:tc>
          <w:tcPr>
            <w:tcW w:type="dxa" w:w="2880"/>
          </w:tcPr>
          <w:p>
            <w:r>
              <w:t>2020-05-26</w:t>
            </w:r>
          </w:p>
        </w:tc>
        <w:tc>
          <w:tcPr>
            <w:tcW w:type="dxa" w:w="2880"/>
          </w:tcPr>
          <w:p>
            <w:r>
              <w:t>The elder care situation is abhorrent even in the best of times. I witnessed firsthand options in USA for a self pay mother and father w/dementia and is very dismal. The culture devaluation of elders and economic vulture capitalism has created a living nightmare. Covid amplifies</w:t>
            </w:r>
          </w:p>
        </w:tc>
      </w:tr>
      <w:tr>
        <w:tc>
          <w:tcPr>
            <w:tcW w:type="dxa" w:w="2880"/>
          </w:tcPr>
          <w:p>
            <w:r>
              <w:t>4460</w:t>
            </w:r>
          </w:p>
        </w:tc>
        <w:tc>
          <w:tcPr>
            <w:tcW w:type="dxa" w:w="2880"/>
          </w:tcPr>
          <w:p>
            <w:r>
              <w:t>2020-05-26</w:t>
            </w:r>
          </w:p>
        </w:tc>
        <w:tc>
          <w:tcPr>
            <w:tcW w:type="dxa" w:w="2880"/>
          </w:tcPr>
          <w:p>
            <w:r>
              <w:t>Husband in hospital with Covid, I was recovering at home, mother in law had to be hospitalised to have a stent fitted, father in law has dementia left on his own, they live 50 miles away. We contacted neighbours to get help because anything else would have spread the virus.</w:t>
            </w:r>
          </w:p>
        </w:tc>
      </w:tr>
      <w:tr>
        <w:tc>
          <w:tcPr>
            <w:tcW w:type="dxa" w:w="2880"/>
          </w:tcPr>
          <w:p>
            <w:r>
              <w:t>4461</w:t>
            </w:r>
          </w:p>
        </w:tc>
        <w:tc>
          <w:tcPr>
            <w:tcW w:type="dxa" w:w="2880"/>
          </w:tcPr>
          <w:p>
            <w:r>
              <w:t>2020-05-24</w:t>
            </w:r>
          </w:p>
        </w:tc>
        <w:tc>
          <w:tcPr>
            <w:tcW w:type="dxa" w:w="2880"/>
          </w:tcPr>
          <w:p>
            <w:r>
              <w:t>Imagine this. Watching a COVID cremation ceremony of your mother on webcam from 10,000 miles away. Watching your sister and father weeping, hear the sobbing in an empty echoed and sterile crematorium. Closed casket. No touching. A mum who was isolated and confused with dementia;</w:t>
            </w:r>
          </w:p>
        </w:tc>
      </w:tr>
      <w:tr>
        <w:tc>
          <w:tcPr>
            <w:tcW w:type="dxa" w:w="2880"/>
          </w:tcPr>
          <w:p>
            <w:r>
              <w:t>4462</w:t>
            </w:r>
          </w:p>
        </w:tc>
        <w:tc>
          <w:tcPr>
            <w:tcW w:type="dxa" w:w="2880"/>
          </w:tcPr>
          <w:p>
            <w:r>
              <w:t>2020-05-23</w:t>
            </w:r>
          </w:p>
        </w:tc>
        <w:tc>
          <w:tcPr>
            <w:tcW w:type="dxa" w:w="2880"/>
          </w:tcPr>
          <w:p>
            <w:r>
              <w:t>I’ve watched an uncle die from a massive heart attack, a father-in-law shrivel up and die from dementia, and a father die from pancreatic cancer during the last 2 years, so you’ll have to forgive me if I’m not terrified of COVID-19</w:t>
            </w:r>
          </w:p>
        </w:tc>
      </w:tr>
      <w:tr>
        <w:tc>
          <w:tcPr>
            <w:tcW w:type="dxa" w:w="2880"/>
          </w:tcPr>
          <w:p>
            <w:r>
              <w:t>4463</w:t>
            </w:r>
          </w:p>
        </w:tc>
        <w:tc>
          <w:tcPr>
            <w:tcW w:type="dxa" w:w="2880"/>
          </w:tcPr>
          <w:p>
            <w:r>
              <w:t>2020-05-16</w:t>
            </w:r>
          </w:p>
        </w:tc>
        <w:tc>
          <w:tcPr>
            <w:tcW w:type="dxa" w:w="2880"/>
          </w:tcPr>
          <w:p>
            <w:r>
              <w:t>Work colleagues father in law had severe dementia had been dieing for weeks before this hit finally passed away not of covid but it was recorded as covid cos he was found to have it after hed died</w:t>
            </w:r>
          </w:p>
        </w:tc>
      </w:tr>
      <w:tr>
        <w:tc>
          <w:tcPr>
            <w:tcW w:type="dxa" w:w="2880"/>
          </w:tcPr>
          <w:p>
            <w:r>
              <w:t>4464</w:t>
            </w:r>
          </w:p>
        </w:tc>
        <w:tc>
          <w:tcPr>
            <w:tcW w:type="dxa" w:w="2880"/>
          </w:tcPr>
          <w:p>
            <w:r>
              <w:t>2020-05-15</w:t>
            </w:r>
          </w:p>
        </w:tc>
        <w:tc>
          <w:tcPr>
            <w:tcW w:type="dxa" w:w="2880"/>
          </w:tcPr>
          <w:p>
            <w:r>
              <w:t>Friend’s father recently died. He had dementia and contracted Covid 19, just before he died he had a test and it was negative. What will be his cause of death?</w:t>
            </w:r>
          </w:p>
        </w:tc>
      </w:tr>
      <w:tr>
        <w:tc>
          <w:tcPr>
            <w:tcW w:type="dxa" w:w="2880"/>
          </w:tcPr>
          <w:p>
            <w:r>
              <w:t>4465</w:t>
            </w:r>
          </w:p>
        </w:tc>
        <w:tc>
          <w:tcPr>
            <w:tcW w:type="dxa" w:w="2880"/>
          </w:tcPr>
          <w:p>
            <w:r>
              <w:t>2020-05-14</w:t>
            </w:r>
          </w:p>
        </w:tc>
        <w:tc>
          <w:tcPr>
            <w:tcW w:type="dxa" w:w="2880"/>
          </w:tcPr>
          <w:p>
            <w:r>
              <w:t>Today is our mum's birthday. Sadly she is years into having dementia and has no comprehension of this or any other things. With COVID-19 it also means the only people seeing her today are her carers and our father. Why am I putting this here we'll that'll be a thread</w:t>
            </w:r>
          </w:p>
        </w:tc>
      </w:tr>
      <w:tr>
        <w:tc>
          <w:tcPr>
            <w:tcW w:type="dxa" w:w="2880"/>
          </w:tcPr>
          <w:p>
            <w:r>
              <w:t>4466</w:t>
            </w:r>
          </w:p>
        </w:tc>
        <w:tc>
          <w:tcPr>
            <w:tcW w:type="dxa" w:w="2880"/>
          </w:tcPr>
          <w:p>
            <w:r>
              <w:t>2020-05-09</w:t>
            </w:r>
          </w:p>
        </w:tc>
        <w:tc>
          <w:tcPr>
            <w:tcW w:type="dxa" w:w="2880"/>
          </w:tcPr>
          <w:p>
            <w:r>
              <w:t>Woodley, Reading. Just before Covid-19 restrictions, so no excuses there. 89 year-old mother with terminal diagnosis, 88 year-old father with diabetes and dementia. Nine hours( in chunks) waiting, negotiating and failing to get repeat scripts filled. Independent pharmacy now...</w:t>
            </w:r>
          </w:p>
        </w:tc>
      </w:tr>
      <w:tr>
        <w:tc>
          <w:tcPr>
            <w:tcW w:type="dxa" w:w="2880"/>
          </w:tcPr>
          <w:p>
            <w:r>
              <w:t>4467</w:t>
            </w:r>
          </w:p>
        </w:tc>
        <w:tc>
          <w:tcPr>
            <w:tcW w:type="dxa" w:w="2880"/>
          </w:tcPr>
          <w:p>
            <w:r>
              <w:t>2020-05-06</w:t>
            </w:r>
          </w:p>
        </w:tc>
        <w:tc>
          <w:tcPr>
            <w:tcW w:type="dxa" w:w="2880"/>
          </w:tcPr>
          <w:p>
            <w:r>
              <w:t>In the last week I have had 2 phone calls from different friends telling me his grandfather died from a heart attack age 92 on the death certificate it said. Cause of death covid 19. Second friend's nan died of dementia on the death certificate it said cause of death covid 19?</w:t>
            </w:r>
          </w:p>
        </w:tc>
      </w:tr>
      <w:tr>
        <w:tc>
          <w:tcPr>
            <w:tcW w:type="dxa" w:w="2880"/>
          </w:tcPr>
          <w:p>
            <w:r>
              <w:t>4468</w:t>
            </w:r>
          </w:p>
        </w:tc>
        <w:tc>
          <w:tcPr>
            <w:tcW w:type="dxa" w:w="2880"/>
          </w:tcPr>
          <w:p>
            <w:r>
              <w:t>2020-05-06</w:t>
            </w:r>
          </w:p>
        </w:tc>
        <w:tc>
          <w:tcPr>
            <w:tcW w:type="dxa" w:w="2880"/>
          </w:tcPr>
          <w:p>
            <w:r>
              <w:t>Crazy story. A friend has a father, 103 years old, in a nursing home for years. Total dementia. Recognizes no one. Caught Covid, taken to hospital, doctors got him stable and sent back to the nursing home, pretty much healthy. Arrrggghh.</w:t>
            </w:r>
          </w:p>
        </w:tc>
      </w:tr>
      <w:tr>
        <w:tc>
          <w:tcPr>
            <w:tcW w:type="dxa" w:w="2880"/>
          </w:tcPr>
          <w:p>
            <w:r>
              <w:t>4469</w:t>
            </w:r>
          </w:p>
        </w:tc>
        <w:tc>
          <w:tcPr>
            <w:tcW w:type="dxa" w:w="2880"/>
          </w:tcPr>
          <w:p>
            <w:r>
              <w:t>2020-05-01</w:t>
            </w:r>
          </w:p>
        </w:tc>
        <w:tc>
          <w:tcPr>
            <w:tcW w:type="dxa" w:w="2880"/>
          </w:tcPr>
          <w:p>
            <w:r>
              <w:t>I don’t think the issue is the window visits, it’s people crowding parking lots side walks and putting each other and potentially HCW coming in and out at risk! I have 87 year father with severe Alzheimer’s/dementia and I want HCW healthy! #COVID__19</w:t>
            </w:r>
          </w:p>
        </w:tc>
      </w:tr>
      <w:tr>
        <w:tc>
          <w:tcPr>
            <w:tcW w:type="dxa" w:w="2880"/>
          </w:tcPr>
          <w:p>
            <w:r>
              <w:t>4470</w:t>
            </w:r>
          </w:p>
        </w:tc>
        <w:tc>
          <w:tcPr>
            <w:tcW w:type="dxa" w:w="2880"/>
          </w:tcPr>
          <w:p>
            <w:r>
              <w:t>2020-04-28</w:t>
            </w:r>
          </w:p>
        </w:tc>
        <w:tc>
          <w:tcPr>
            <w:tcW w:type="dxa" w:w="2880"/>
          </w:tcPr>
          <w:p>
            <w:r>
              <w:t>And her father is in a nursing home, moved to hospice because he contracted Covid....also in Detroit, and because of lack of staffing the care has gone down tremendously.not a help or good thing since he has dementia and other health issues as well</w:t>
            </w:r>
          </w:p>
        </w:tc>
      </w:tr>
      <w:tr>
        <w:tc>
          <w:tcPr>
            <w:tcW w:type="dxa" w:w="2880"/>
          </w:tcPr>
          <w:p>
            <w:r>
              <w:t>4471</w:t>
            </w:r>
          </w:p>
        </w:tc>
        <w:tc>
          <w:tcPr>
            <w:tcW w:type="dxa" w:w="2880"/>
          </w:tcPr>
          <w:p>
            <w:r>
              <w:t>2020-04-19</w:t>
            </w:r>
          </w:p>
        </w:tc>
        <w:tc>
          <w:tcPr>
            <w:tcW w:type="dxa" w:w="2880"/>
          </w:tcPr>
          <w:p>
            <w:r>
              <w:t>our son-in-law's grandfather is in hospital with pneumonia, very agitated as he has dementia, his wife, his caregiver is not allowed to be with him so it's heartbreaking as we await testing to see if he has COVID. Caregivers need access.</w:t>
            </w:r>
          </w:p>
        </w:tc>
      </w:tr>
      <w:tr>
        <w:tc>
          <w:tcPr>
            <w:tcW w:type="dxa" w:w="2880"/>
          </w:tcPr>
          <w:p>
            <w:r>
              <w:t>4472</w:t>
            </w:r>
          </w:p>
        </w:tc>
        <w:tc>
          <w:tcPr>
            <w:tcW w:type="dxa" w:w="2880"/>
          </w:tcPr>
          <w:p>
            <w:r>
              <w:t>2020-04-18</w:t>
            </w:r>
          </w:p>
        </w:tc>
        <w:tc>
          <w:tcPr>
            <w:tcW w:type="dxa" w:w="2880"/>
          </w:tcPr>
          <w:p>
            <w:r>
              <w:t>Still unsure if oldest daughter had/has Covid, father-in-law has been battling Shingles with dementia setting in. #lockdown #StayatHome #mentalhealth #MentalHealthMatters</w:t>
            </w:r>
          </w:p>
        </w:tc>
      </w:tr>
      <w:tr>
        <w:tc>
          <w:tcPr>
            <w:tcW w:type="dxa" w:w="2880"/>
          </w:tcPr>
          <w:p>
            <w:r>
              <w:t>4473</w:t>
            </w:r>
          </w:p>
        </w:tc>
        <w:tc>
          <w:tcPr>
            <w:tcW w:type="dxa" w:w="2880"/>
          </w:tcPr>
          <w:p>
            <w:r>
              <w:t>2020-04-16</w:t>
            </w:r>
          </w:p>
        </w:tc>
        <w:tc>
          <w:tcPr>
            <w:tcW w:type="dxa" w:w="2880"/>
          </w:tcPr>
          <w:p>
            <w:r>
              <w:t>Brenda, friend with COVID was in his 90s. He had dementia and 2 severe strokes. He died 2 wks ago. Father held his funeral (for 10 close friends/ his fam) while I attended thru a window to limit contact with others as I had been directly exposed.</w:t>
            </w:r>
          </w:p>
        </w:tc>
      </w:tr>
      <w:tr>
        <w:tc>
          <w:tcPr>
            <w:tcW w:type="dxa" w:w="2880"/>
          </w:tcPr>
          <w:p>
            <w:r>
              <w:t>4474</w:t>
            </w:r>
          </w:p>
        </w:tc>
        <w:tc>
          <w:tcPr>
            <w:tcW w:type="dxa" w:w="2880"/>
          </w:tcPr>
          <w:p>
            <w:r>
              <w:t>2020-04-10</w:t>
            </w:r>
          </w:p>
        </w:tc>
        <w:tc>
          <w:tcPr>
            <w:tcW w:type="dxa" w:w="2880"/>
          </w:tcPr>
          <w:p>
            <w:r>
              <w:t xml:space="preserve">I have a close friend who today announced that her #dementia suffering father-in-law died confused and alone of Covid-19. She and her partner are suffering such pain and grief. They didn't need the fucking PM to get ill to know how serious it is. What a facile item and tweet </w:t>
            </w:r>
          </w:p>
        </w:tc>
      </w:tr>
      <w:tr>
        <w:tc>
          <w:tcPr>
            <w:tcW w:type="dxa" w:w="2880"/>
          </w:tcPr>
          <w:p>
            <w:r>
              <w:t>4475</w:t>
            </w:r>
          </w:p>
        </w:tc>
        <w:tc>
          <w:tcPr>
            <w:tcW w:type="dxa" w:w="2880"/>
          </w:tcPr>
          <w:p>
            <w:r>
              <w:t>2020-04-10</w:t>
            </w:r>
          </w:p>
        </w:tc>
        <w:tc>
          <w:tcPr>
            <w:tcW w:type="dxa" w:w="2880"/>
          </w:tcPr>
          <w:p>
            <w:r>
              <w:t xml:space="preserve">Grandfather With Dementia, COVID-19 Went Missing for Hours From NYC Hospital -- </w:t>
            </w:r>
          </w:p>
        </w:tc>
      </w:tr>
      <w:tr>
        <w:tc>
          <w:tcPr>
            <w:tcW w:type="dxa" w:w="2880"/>
          </w:tcPr>
          <w:p>
            <w:r>
              <w:t>4476</w:t>
            </w:r>
          </w:p>
        </w:tc>
        <w:tc>
          <w:tcPr>
            <w:tcW w:type="dxa" w:w="2880"/>
          </w:tcPr>
          <w:p>
            <w:r>
              <w:t>2020-03-27</w:t>
            </w:r>
          </w:p>
        </w:tc>
        <w:tc>
          <w:tcPr>
            <w:tcW w:type="dxa" w:w="2880"/>
          </w:tcPr>
          <w:p>
            <w:r>
              <w:t xml:space="preserve">Coronavirus: Grandfather, 82, with dementia makes 'miracle recovery' after contracting COVID-19 </w:t>
            </w:r>
          </w:p>
        </w:tc>
      </w:tr>
      <w:tr>
        <w:tc>
          <w:tcPr>
            <w:tcW w:type="dxa" w:w="2880"/>
          </w:tcPr>
          <w:p>
            <w:r>
              <w:t>4477</w:t>
            </w:r>
          </w:p>
        </w:tc>
        <w:tc>
          <w:tcPr>
            <w:tcW w:type="dxa" w:w="2880"/>
          </w:tcPr>
          <w:p>
            <w:r>
              <w:t>2020-03-18</w:t>
            </w:r>
          </w:p>
        </w:tc>
        <w:tc>
          <w:tcPr>
            <w:tcW w:type="dxa" w:w="2880"/>
          </w:tcPr>
          <w:p>
            <w:r>
              <w:t xml:space="preserve">A woman whose father suffers from dementia and lives at a B.C. care home where six people have died of COVID-19 says he is becoming increasingly lonely and anxious at the facility where few visitors are allowed. </w:t>
            </w:r>
          </w:p>
        </w:tc>
      </w:tr>
      <w:tr>
        <w:tc>
          <w:tcPr>
            <w:tcW w:type="dxa" w:w="2880"/>
          </w:tcPr>
          <w:p>
            <w:r>
              <w:t>4478</w:t>
            </w:r>
          </w:p>
        </w:tc>
        <w:tc>
          <w:tcPr>
            <w:tcW w:type="dxa" w:w="2880"/>
          </w:tcPr>
          <w:p>
            <w:r>
              <w:t>2020-03-18</w:t>
            </w:r>
          </w:p>
        </w:tc>
        <w:tc>
          <w:tcPr>
            <w:tcW w:type="dxa" w:w="2880"/>
          </w:tcPr>
          <w:p>
            <w:r>
              <w:t xml:space="preserve">'It's very, very isolating': Loneliness an issue in B.C. care home hit by COVID-19 A woman whose father suffers from dementia and lives at a B.C. care home where six people have died of COVID-19 says he is becoming increasingly lonely and anxious </w:t>
            </w:r>
          </w:p>
        </w:tc>
      </w:tr>
      <w:tr>
        <w:tc>
          <w:tcPr>
            <w:tcW w:type="dxa" w:w="2880"/>
          </w:tcPr>
          <w:p>
            <w:r>
              <w:t>4479</w:t>
            </w:r>
          </w:p>
        </w:tc>
        <w:tc>
          <w:tcPr>
            <w:tcW w:type="dxa" w:w="2880"/>
          </w:tcPr>
          <w:p>
            <w:r>
              <w:t>2020-04-23</w:t>
            </w:r>
          </w:p>
        </w:tc>
        <w:tc>
          <w:tcPr>
            <w:tcW w:type="dxa" w:w="2880"/>
          </w:tcPr>
          <w:p>
            <w:r>
              <w:t>I have a grandfather of 92 with dementia and a mother in law of 91 no dementia in the same care home. Each day is like a game of roulette checking if the ball of corona virus has stopped at their door.</w:t>
            </w:r>
          </w:p>
        </w:tc>
      </w:tr>
      <w:tr>
        <w:tc>
          <w:tcPr>
            <w:tcW w:type="dxa" w:w="2880"/>
          </w:tcPr>
          <w:p>
            <w:r>
              <w:t>4480</w:t>
            </w:r>
          </w:p>
        </w:tc>
        <w:tc>
          <w:tcPr>
            <w:tcW w:type="dxa" w:w="2880"/>
          </w:tcPr>
          <w:p>
            <w:r>
              <w:t>2020-04-07</w:t>
            </w:r>
          </w:p>
        </w:tc>
        <w:tc>
          <w:tcPr>
            <w:tcW w:type="dxa" w:w="2880"/>
          </w:tcPr>
          <w:p>
            <w:r>
              <w:t>Father in law in assisted living is sent to ER for shortness of breath and 100.6 fever. Tested for corona virus and was negative. Heart related issue but now assisted living won’t take him back for 14 days. Mother in law has dementia and is alone at facility. Opinions?</w:t>
            </w:r>
          </w:p>
        </w:tc>
      </w:tr>
      <w:tr>
        <w:tc>
          <w:tcPr>
            <w:tcW w:type="dxa" w:w="2880"/>
          </w:tcPr>
          <w:p>
            <w:r>
              <w:t>4481</w:t>
            </w:r>
          </w:p>
        </w:tc>
        <w:tc>
          <w:tcPr>
            <w:tcW w:type="dxa" w:w="2880"/>
          </w:tcPr>
          <w:p>
            <w:r>
              <w:t>2020-04-07</w:t>
            </w:r>
          </w:p>
        </w:tc>
        <w:tc>
          <w:tcPr>
            <w:tcW w:type="dxa" w:w="2880"/>
          </w:tcPr>
          <w:p>
            <w:r>
              <w:t>Help need register parents to be helped..Mom suspect corona 77yrs ,carer for father with Dementia Cancer 78. No carers</w:t>
            </w:r>
          </w:p>
        </w:tc>
      </w:tr>
      <w:tr>
        <w:tc>
          <w:tcPr>
            <w:tcW w:type="dxa" w:w="2880"/>
          </w:tcPr>
          <w:p>
            <w:r>
              <w:t>4482</w:t>
            </w:r>
          </w:p>
        </w:tc>
        <w:tc>
          <w:tcPr>
            <w:tcW w:type="dxa" w:w="2880"/>
          </w:tcPr>
          <w:p>
            <w:r>
              <w:t>2020-04-07</w:t>
            </w:r>
          </w:p>
        </w:tc>
        <w:tc>
          <w:tcPr>
            <w:tcW w:type="dxa" w:w="2880"/>
          </w:tcPr>
          <w:p>
            <w:r>
              <w:t>As I sit here self isolating/cocooning because of Corona and at risk because of age, but I feel healthy except for a bye pass surgery 5 years ago and hear 3 mothers taking about home careing of one a 90 year old father with dementia and one with 2 sons that need caring aged 20</w:t>
            </w:r>
          </w:p>
        </w:tc>
      </w:tr>
      <w:tr>
        <w:tc>
          <w:tcPr>
            <w:tcW w:type="dxa" w:w="2880"/>
          </w:tcPr>
          <w:p>
            <w:r>
              <w:t>4483</w:t>
            </w:r>
          </w:p>
        </w:tc>
        <w:tc>
          <w:tcPr>
            <w:tcW w:type="dxa" w:w="2880"/>
          </w:tcPr>
          <w:p>
            <w:r>
              <w:t>2020-04-02</w:t>
            </w:r>
          </w:p>
        </w:tc>
        <w:tc>
          <w:tcPr>
            <w:tcW w:type="dxa" w:w="2880"/>
          </w:tcPr>
          <w:p>
            <w:r>
              <w:t>The corona patient/s is just as degrading as the ‘ dementia patient , ‘the cancer patient ..... all individuals, someone’s father , mother, aunt , friend......More than a virus #language #patientlivingwith #patientdiedof #individual #somuchmore</w:t>
            </w:r>
          </w:p>
        </w:tc>
      </w:tr>
      <w:tr>
        <w:tc>
          <w:tcPr>
            <w:tcW w:type="dxa" w:w="2880"/>
          </w:tcPr>
          <w:p>
            <w:r>
              <w:t>4484</w:t>
            </w:r>
          </w:p>
        </w:tc>
        <w:tc>
          <w:tcPr>
            <w:tcW w:type="dxa" w:w="2880"/>
          </w:tcPr>
          <w:p>
            <w:r>
              <w:t>2020-03-04</w:t>
            </w:r>
          </w:p>
        </w:tc>
        <w:tc>
          <w:tcPr>
            <w:tcW w:type="dxa" w:w="2880"/>
          </w:tcPr>
          <w:p>
            <w:r>
              <w:t>Umm, did Pence just say something like, "normally we monitor our nursing homes for abuse but for now we're going to focus exclusively on (COVID-19)"? Because as someone whose father had Lewy body dementia  and  spent time under questionable nursing home care, I find that appalling.</w:t>
            </w:r>
          </w:p>
        </w:tc>
      </w:tr>
      <w:tr>
        <w:tc>
          <w:tcPr>
            <w:tcW w:type="dxa" w:w="2880"/>
          </w:tcPr>
          <w:p>
            <w:r>
              <w:t>4485</w:t>
            </w:r>
          </w:p>
        </w:tc>
        <w:tc>
          <w:tcPr>
            <w:tcW w:type="dxa" w:w="2880"/>
          </w:tcPr>
          <w:p>
            <w:r>
              <w:t>2020-03-04</w:t>
            </w:r>
          </w:p>
        </w:tc>
        <w:tc>
          <w:tcPr>
            <w:tcW w:type="dxa" w:w="2880"/>
          </w:tcPr>
          <w:p>
            <w:r>
              <w:t>He's using his father's presidency to plant the seeds for his own. His father, according to some experts has frontal temporal dementia and it can progress quickly and he may not live long. If HE got Covid-19 it just might do him in, what with his adderall abuse obesity,  and heart.</w:t>
            </w:r>
          </w:p>
        </w:tc>
      </w:tr>
      <w:tr>
        <w:tc>
          <w:tcPr>
            <w:tcW w:type="dxa" w:w="2880"/>
          </w:tcPr>
          <w:p>
            <w:r>
              <w:t>4486</w:t>
            </w:r>
          </w:p>
        </w:tc>
        <w:tc>
          <w:tcPr>
            <w:tcW w:type="dxa" w:w="2880"/>
          </w:tcPr>
          <w:p>
            <w:r>
              <w:t>2020-02-24</w:t>
            </w:r>
          </w:p>
        </w:tc>
        <w:tc>
          <w:tcPr>
            <w:tcW w:type="dxa" w:w="2880"/>
          </w:tcPr>
          <w:p>
            <w:r>
              <w:t>Henry Moreno Passes Away Longtime California trainer Henry Moreno passed away Sunday at The Kensington care facility in Sierra Madre following a lengthy battle with dementia. He was 90. Moreno, who was born in Corona, grew up on his father’s Quarter Horse ranch and began a…</w:t>
            </w:r>
          </w:p>
        </w:tc>
      </w:tr>
      <w:tr>
        <w:tc>
          <w:tcPr>
            <w:tcW w:type="dxa" w:w="2880"/>
          </w:tcPr>
          <w:p>
            <w:r>
              <w:t>4487</w:t>
            </w:r>
          </w:p>
        </w:tc>
        <w:tc>
          <w:tcPr>
            <w:tcW w:type="dxa" w:w="2880"/>
          </w:tcPr>
          <w:p>
            <w:r>
              <w:t>2020-09-01</w:t>
            </w:r>
          </w:p>
        </w:tc>
        <w:tc>
          <w:tcPr>
            <w:tcW w:type="dxa" w:w="2880"/>
          </w:tcPr>
          <w:p>
            <w:r>
              <w:t>Correction they look at it as your grandmother could have continued her suffering from dementia longer if not for the damned COvid.</w:t>
            </w:r>
          </w:p>
        </w:tc>
      </w:tr>
      <w:tr>
        <w:tc>
          <w:tcPr>
            <w:tcW w:type="dxa" w:w="2880"/>
          </w:tcPr>
          <w:p>
            <w:r>
              <w:t>4488</w:t>
            </w:r>
          </w:p>
        </w:tc>
        <w:tc>
          <w:tcPr>
            <w:tcW w:type="dxa" w:w="2880"/>
          </w:tcPr>
          <w:p>
            <w:r>
              <w:t>2020-08-30</w:t>
            </w:r>
          </w:p>
        </w:tc>
        <w:tc>
          <w:tcPr>
            <w:tcW w:type="dxa" w:w="2880"/>
          </w:tcPr>
          <w:p>
            <w:r>
              <w:t>I knew of an elderly woman who had Dementia. She was is in a nursing home, they informed her daughter, her mother had COVID which resulted in her death. She was 80 years old, and I doubt it was COVID that caused her death.</w:t>
            </w:r>
          </w:p>
        </w:tc>
      </w:tr>
      <w:tr>
        <w:tc>
          <w:tcPr>
            <w:tcW w:type="dxa" w:w="2880"/>
          </w:tcPr>
          <w:p>
            <w:r>
              <w:t>4489</w:t>
            </w:r>
          </w:p>
        </w:tc>
        <w:tc>
          <w:tcPr>
            <w:tcW w:type="dxa" w:w="2880"/>
          </w:tcPr>
          <w:p>
            <w:r>
              <w:t>2020-08-30</w:t>
            </w:r>
          </w:p>
        </w:tc>
        <w:tc>
          <w:tcPr>
            <w:tcW w:type="dxa" w:w="2880"/>
          </w:tcPr>
          <w:p>
            <w:r>
              <w:t>I do too. The grandmother of a close friend was in her 90s in a facility with dimentia. She was tested weekly and neg. Everytime. She died, cause of death, covid.</w:t>
            </w:r>
          </w:p>
        </w:tc>
      </w:tr>
      <w:tr>
        <w:tc>
          <w:tcPr>
            <w:tcW w:type="dxa" w:w="2880"/>
          </w:tcPr>
          <w:p>
            <w:r>
              <w:t>4490</w:t>
            </w:r>
          </w:p>
        </w:tc>
        <w:tc>
          <w:tcPr>
            <w:tcW w:type="dxa" w:w="2880"/>
          </w:tcPr>
          <w:p>
            <w:r>
              <w:t>2020-08-30</w:t>
            </w:r>
          </w:p>
        </w:tc>
        <w:tc>
          <w:tcPr>
            <w:tcW w:type="dxa" w:w="2880"/>
          </w:tcPr>
          <w:p>
            <w:r>
              <w:t>Mother in law, who’s staying with us got it, now Mrs Turd’s got it &amp; they still argue like pre Covid. Now we’re in quarantine with mother in law with dementia…pass me a super strong drinkie drink🥃🥃</w:t>
            </w:r>
          </w:p>
        </w:tc>
      </w:tr>
      <w:tr>
        <w:tc>
          <w:tcPr>
            <w:tcW w:type="dxa" w:w="2880"/>
          </w:tcPr>
          <w:p>
            <w:r>
              <w:t>4491</w:t>
            </w:r>
          </w:p>
        </w:tc>
        <w:tc>
          <w:tcPr>
            <w:tcW w:type="dxa" w:w="2880"/>
          </w:tcPr>
          <w:p>
            <w:r>
              <w:t>2020-08-27</w:t>
            </w:r>
          </w:p>
        </w:tc>
        <w:tc>
          <w:tcPr>
            <w:tcW w:type="dxa" w:w="2880"/>
          </w:tcPr>
          <w:p>
            <w:r>
              <w:t>As if 2020 couldn’t get any worse, I’m back in Camp Covid. Mother in law with dementia came to live w/us last week until the care facility was ready for her. She came down with a bad cough, went to the Dr.  and  she tested positive for covid. So far she’s doing ok🙏🙏</w:t>
            </w:r>
          </w:p>
        </w:tc>
      </w:tr>
      <w:tr>
        <w:tc>
          <w:tcPr>
            <w:tcW w:type="dxa" w:w="2880"/>
          </w:tcPr>
          <w:p>
            <w:r>
              <w:t>4492</w:t>
            </w:r>
          </w:p>
        </w:tc>
        <w:tc>
          <w:tcPr>
            <w:tcW w:type="dxa" w:w="2880"/>
          </w:tcPr>
          <w:p>
            <w:r>
              <w:t>2020-08-27</w:t>
            </w:r>
          </w:p>
        </w:tc>
        <w:tc>
          <w:tcPr>
            <w:tcW w:type="dxa" w:w="2880"/>
          </w:tcPr>
          <w:p>
            <w:r>
              <w:t>Just heard from a friend that her mother in law died yesterday (Yuma, AZ) w/ Covid. She had dementia  and  was a resident @a facility that accepted Covid + pts from @YumaRegional They kept pushing vent despite her DNR orders. 🧐</w:t>
            </w:r>
          </w:p>
        </w:tc>
      </w:tr>
      <w:tr>
        <w:tc>
          <w:tcPr>
            <w:tcW w:type="dxa" w:w="2880"/>
          </w:tcPr>
          <w:p>
            <w:r>
              <w:t>4493</w:t>
            </w:r>
          </w:p>
        </w:tc>
        <w:tc>
          <w:tcPr>
            <w:tcW w:type="dxa" w:w="2880"/>
          </w:tcPr>
          <w:p>
            <w:r>
              <w:t>2020-08-20</w:t>
            </w:r>
          </w:p>
        </w:tc>
        <w:tc>
          <w:tcPr>
            <w:tcW w:type="dxa" w:w="2880"/>
          </w:tcPr>
          <w:p>
            <w:r>
              <w:t>I could take him on some things but not on others, takes a while to realise he's just playing people. What really turned me off was a lady's comment about him causing her elderly mother (with dementia) to have a full-blown panic attack about the Covid-19 crisis #PureNarcissism</w:t>
            </w:r>
          </w:p>
        </w:tc>
      </w:tr>
      <w:tr>
        <w:tc>
          <w:tcPr>
            <w:tcW w:type="dxa" w:w="2880"/>
          </w:tcPr>
          <w:p>
            <w:r>
              <w:t>4494</w:t>
            </w:r>
          </w:p>
        </w:tc>
        <w:tc>
          <w:tcPr>
            <w:tcW w:type="dxa" w:w="2880"/>
          </w:tcPr>
          <w:p>
            <w:r>
              <w:t>2020-08-19</w:t>
            </w:r>
          </w:p>
        </w:tc>
        <w:tc>
          <w:tcPr>
            <w:tcW w:type="dxa" w:w="2880"/>
          </w:tcPr>
          <w:p>
            <w:r>
              <w:t>Im in wny one person I work w said his brother who's in a rehab for having had a septic infection (also has other co morbidities ie obese and diabetic) came down with covid and survived. Another person ik whose mother was in a RH for dementia(was healthy but obese)got it n died</w:t>
            </w:r>
          </w:p>
        </w:tc>
      </w:tr>
      <w:tr>
        <w:tc>
          <w:tcPr>
            <w:tcW w:type="dxa" w:w="2880"/>
          </w:tcPr>
          <w:p>
            <w:r>
              <w:t>4495</w:t>
            </w:r>
          </w:p>
        </w:tc>
        <w:tc>
          <w:tcPr>
            <w:tcW w:type="dxa" w:w="2880"/>
          </w:tcPr>
          <w:p>
            <w:r>
              <w:t>2020-08-19</w:t>
            </w:r>
          </w:p>
        </w:tc>
        <w:tc>
          <w:tcPr>
            <w:tcW w:type="dxa" w:w="2880"/>
          </w:tcPr>
          <w:p>
            <w:r>
              <w:t>What is a death 'linked to' COVID-19 compared to a death 'directly caused by' COVID-19? Are you including cancer suffers who didn't get their radiation or chemotherapy because COVID Are you including a 90year old dying of dementia that may have coughed? Learn Metrology and Stats</w:t>
            </w:r>
          </w:p>
        </w:tc>
      </w:tr>
      <w:tr>
        <w:tc>
          <w:tcPr>
            <w:tcW w:type="dxa" w:w="2880"/>
          </w:tcPr>
          <w:p>
            <w:r>
              <w:t>4496</w:t>
            </w:r>
          </w:p>
        </w:tc>
        <w:tc>
          <w:tcPr>
            <w:tcW w:type="dxa" w:w="2880"/>
          </w:tcPr>
          <w:p>
            <w:r>
              <w:t>2020-08-13</w:t>
            </w:r>
          </w:p>
        </w:tc>
        <w:tc>
          <w:tcPr>
            <w:tcW w:type="dxa" w:w="2880"/>
          </w:tcPr>
          <w:p>
            <w:r>
              <w:t>Lost a grandmother during care home lockdown, but not from COVID-19 from dementia + loneliness, just gave up on life.</w:t>
            </w:r>
          </w:p>
        </w:tc>
      </w:tr>
      <w:tr>
        <w:tc>
          <w:tcPr>
            <w:tcW w:type="dxa" w:w="2880"/>
          </w:tcPr>
          <w:p>
            <w:r>
              <w:t>4497</w:t>
            </w:r>
          </w:p>
        </w:tc>
        <w:tc>
          <w:tcPr>
            <w:tcW w:type="dxa" w:w="2880"/>
          </w:tcPr>
          <w:p>
            <w:r>
              <w:t>2020-08-12</w:t>
            </w:r>
          </w:p>
        </w:tc>
        <w:tc>
          <w:tcPr>
            <w:tcW w:type="dxa" w:w="2880"/>
          </w:tcPr>
          <w:p>
            <w:r>
              <w:t>Bailed everyone out with Furlough payments, he would have slated them for not doing anything, if they hadn’t. The death toll is so inaccurate, Guy at works mother died from dementia and they put “ Covid “ on her death certificate Utter bull shit the whole thing</w:t>
            </w:r>
          </w:p>
        </w:tc>
      </w:tr>
      <w:tr>
        <w:tc>
          <w:tcPr>
            <w:tcW w:type="dxa" w:w="2880"/>
          </w:tcPr>
          <w:p>
            <w:r>
              <w:t>4498</w:t>
            </w:r>
          </w:p>
        </w:tc>
        <w:tc>
          <w:tcPr>
            <w:tcW w:type="dxa" w:w="2880"/>
          </w:tcPr>
          <w:p>
            <w:r>
              <w:t>2020-08-11</w:t>
            </w:r>
          </w:p>
        </w:tc>
        <w:tc>
          <w:tcPr>
            <w:tcW w:type="dxa" w:w="2880"/>
          </w:tcPr>
          <w:p>
            <w:r>
              <w:t>A sad, sobering tale of when COVID-19 enters a dementia nursing unit. As someone whose grandmother had dementia, it hits close to home. @nymag</w:t>
            </w:r>
          </w:p>
        </w:tc>
      </w:tr>
      <w:tr>
        <w:tc>
          <w:tcPr>
            <w:tcW w:type="dxa" w:w="2880"/>
          </w:tcPr>
          <w:p>
            <w:r>
              <w:t>4499</w:t>
            </w:r>
          </w:p>
        </w:tc>
        <w:tc>
          <w:tcPr>
            <w:tcW w:type="dxa" w:w="2880"/>
          </w:tcPr>
          <w:p>
            <w:r>
              <w:t>2020-08-05</w:t>
            </w:r>
          </w:p>
        </w:tc>
        <w:tc>
          <w:tcPr>
            <w:tcW w:type="dxa" w:w="2880"/>
          </w:tcPr>
          <w:p>
            <w:r>
              <w:t>Yes, I feel for you. Pal's mother died dementia  and  chronic heart failure in Care Home. She had to fight the doctor not to enter covid as cause of death on death certificate. Eventually heath failure recorded with no covid but she had to fight it.</w:t>
            </w:r>
          </w:p>
        </w:tc>
      </w:tr>
      <w:tr>
        <w:tc>
          <w:tcPr>
            <w:tcW w:type="dxa" w:w="2880"/>
          </w:tcPr>
          <w:p>
            <w:r>
              <w:t>4500</w:t>
            </w:r>
          </w:p>
        </w:tc>
        <w:tc>
          <w:tcPr>
            <w:tcW w:type="dxa" w:w="2880"/>
          </w:tcPr>
          <w:p>
            <w:r>
              <w:t>2020-08-03</w:t>
            </w:r>
          </w:p>
        </w:tc>
        <w:tc>
          <w:tcPr>
            <w:tcW w:type="dxa" w:w="2880"/>
          </w:tcPr>
          <w:p>
            <w:r>
              <w:t>Day started off ok. Now not so much. Oldest having chest pains. Unsure if it is work-related stress or Covid. Waiting on answers for that. Mother-in-law has dementia and she is struggling with taking her meds. Being combative about allowing in-home care. #stressed</w:t>
            </w:r>
          </w:p>
        </w:tc>
      </w:tr>
      <w:tr>
        <w:tc>
          <w:tcPr>
            <w:tcW w:type="dxa" w:w="2880"/>
          </w:tcPr>
          <w:p>
            <w:r>
              <w:t>4501</w:t>
            </w:r>
          </w:p>
        </w:tc>
        <w:tc>
          <w:tcPr>
            <w:tcW w:type="dxa" w:w="2880"/>
          </w:tcPr>
          <w:p>
            <w:r>
              <w:t>2020-07-31</w:t>
            </w:r>
          </w:p>
        </w:tc>
        <w:tc>
          <w:tcPr>
            <w:tcW w:type="dxa" w:w="2880"/>
          </w:tcPr>
          <w:p>
            <w:r>
              <w:t>I just attended a funeral via zoom (for the mother of a close friend who succumbed to lewy body dementia). It was the correct and responsible way to do it. No one should get sick from a funeral. And no one should mourned like this. We need a vaccine fast. #COVID__19 #coronavirus</w:t>
            </w:r>
          </w:p>
        </w:tc>
      </w:tr>
      <w:tr>
        <w:tc>
          <w:tcPr>
            <w:tcW w:type="dxa" w:w="2880"/>
          </w:tcPr>
          <w:p>
            <w:r>
              <w:t>4502</w:t>
            </w:r>
          </w:p>
        </w:tc>
        <w:tc>
          <w:tcPr>
            <w:tcW w:type="dxa" w:w="2880"/>
          </w:tcPr>
          <w:p>
            <w:r>
              <w:t>2020-07-27</w:t>
            </w:r>
          </w:p>
        </w:tc>
        <w:tc>
          <w:tcPr>
            <w:tcW w:type="dxa" w:w="2880"/>
          </w:tcPr>
          <w:p>
            <w:r>
              <w:t xml:space="preserve">"Her mother Virginia (Ginny) Jones, 88, lives with dementia in a skilled nursing facility. Because of COVID-19, Bickett has not physically seen her mother since the spring and the separation has been tough." </w:t>
            </w:r>
          </w:p>
        </w:tc>
      </w:tr>
      <w:tr>
        <w:tc>
          <w:tcPr>
            <w:tcW w:type="dxa" w:w="2880"/>
          </w:tcPr>
          <w:p>
            <w:r>
              <w:t>4503</w:t>
            </w:r>
          </w:p>
        </w:tc>
        <w:tc>
          <w:tcPr>
            <w:tcW w:type="dxa" w:w="2880"/>
          </w:tcPr>
          <w:p>
            <w:r>
              <w:t>2020-07-18</w:t>
            </w:r>
          </w:p>
        </w:tc>
        <w:tc>
          <w:tcPr>
            <w:tcW w:type="dxa" w:w="2880"/>
          </w:tcPr>
          <w:p>
            <w:r>
              <w:t xml:space="preserve">Not able to be with mother with dementia in hospital due to Covid </w:t>
            </w:r>
          </w:p>
        </w:tc>
      </w:tr>
      <w:tr>
        <w:tc>
          <w:tcPr>
            <w:tcW w:type="dxa" w:w="2880"/>
          </w:tcPr>
          <w:p>
            <w:r>
              <w:t>4504</w:t>
            </w:r>
          </w:p>
        </w:tc>
        <w:tc>
          <w:tcPr>
            <w:tcW w:type="dxa" w:w="2880"/>
          </w:tcPr>
          <w:p>
            <w:r>
              <w:t>2020-07-18</w:t>
            </w:r>
          </w:p>
        </w:tc>
        <w:tc>
          <w:tcPr>
            <w:tcW w:type="dxa" w:w="2880"/>
          </w:tcPr>
          <w:p>
            <w:r>
              <w:t xml:space="preserve">Hiltrud Saje emigrated from Germany after World War II. On May 8, she died in Salt Lake City of COVID-19 and dementia. Now her daughter says she looks at her mother’s home country with some envy because of how it's handling the coronavirus. </w:t>
            </w:r>
          </w:p>
        </w:tc>
      </w:tr>
      <w:tr>
        <w:tc>
          <w:tcPr>
            <w:tcW w:type="dxa" w:w="2880"/>
          </w:tcPr>
          <w:p>
            <w:r>
              <w:t>4505</w:t>
            </w:r>
          </w:p>
        </w:tc>
        <w:tc>
          <w:tcPr>
            <w:tcW w:type="dxa" w:w="2880"/>
          </w:tcPr>
          <w:p>
            <w:r>
              <w:t>2020-07-17</w:t>
            </w:r>
          </w:p>
        </w:tc>
        <w:tc>
          <w:tcPr>
            <w:tcW w:type="dxa" w:w="2880"/>
          </w:tcPr>
          <w:p>
            <w:r>
              <w:t>They are young and should do fine.I have an 81 yr old mother in a nursing home with dementia and copd that was diagnosed with covid,they even called in hospice because she will not medicate or eat.She sounds to be doing fine now walking around a month later yelling bingo numbers.</w:t>
            </w:r>
          </w:p>
        </w:tc>
      </w:tr>
      <w:tr>
        <w:tc>
          <w:tcPr>
            <w:tcW w:type="dxa" w:w="2880"/>
          </w:tcPr>
          <w:p>
            <w:r>
              <w:t>4506</w:t>
            </w:r>
          </w:p>
        </w:tc>
        <w:tc>
          <w:tcPr>
            <w:tcW w:type="dxa" w:w="2880"/>
          </w:tcPr>
          <w:p>
            <w:r>
              <w:t>2020-07-14</w:t>
            </w:r>
          </w:p>
        </w:tc>
        <w:tc>
          <w:tcPr>
            <w:tcW w:type="dxa" w:w="2880"/>
          </w:tcPr>
          <w:p>
            <w:r>
              <w:t>Im so sorry for your loss man...i have a really old grandmother with dementia and wanna visit her real bad but due to covid and being in a different state, i let the urge go. Definitely think i will now though cuz every day is not promised to us. Im sorry to hear about your loss</w:t>
            </w:r>
          </w:p>
        </w:tc>
      </w:tr>
      <w:tr>
        <w:tc>
          <w:tcPr>
            <w:tcW w:type="dxa" w:w="2880"/>
          </w:tcPr>
          <w:p>
            <w:r>
              <w:t>4507</w:t>
            </w:r>
          </w:p>
        </w:tc>
        <w:tc>
          <w:tcPr>
            <w:tcW w:type="dxa" w:w="2880"/>
          </w:tcPr>
          <w:p>
            <w:r>
              <w:t>2020-07-12</w:t>
            </w:r>
          </w:p>
        </w:tc>
        <w:tc>
          <w:tcPr>
            <w:tcW w:type="dxa" w:w="2880"/>
          </w:tcPr>
          <w:p>
            <w:r>
              <w:t>A close friends mother died of dementia. Covid was put on her death certificate</w:t>
            </w:r>
          </w:p>
        </w:tc>
      </w:tr>
      <w:tr>
        <w:tc>
          <w:tcPr>
            <w:tcW w:type="dxa" w:w="2880"/>
          </w:tcPr>
          <w:p>
            <w:r>
              <w:t>4508</w:t>
            </w:r>
          </w:p>
        </w:tc>
        <w:tc>
          <w:tcPr>
            <w:tcW w:type="dxa" w:w="2880"/>
          </w:tcPr>
          <w:p>
            <w:r>
              <w:t>2020-07-11</w:t>
            </w:r>
          </w:p>
        </w:tc>
        <w:tc>
          <w:tcPr>
            <w:tcW w:type="dxa" w:w="2880"/>
          </w:tcPr>
          <w:p>
            <w:r>
              <w:t xml:space="preserve">One woman says state-mandated furloughs are making it harder to stay connected to her 91-year-old mother with dementia. Her mom lives in a memory care unit at the Washington Veterans Home in Port Orchard, which had to cut 15% of its budget due to COVID-19. </w:t>
            </w:r>
          </w:p>
        </w:tc>
      </w:tr>
      <w:tr>
        <w:tc>
          <w:tcPr>
            <w:tcW w:type="dxa" w:w="2880"/>
          </w:tcPr>
          <w:p>
            <w:r>
              <w:t>4509</w:t>
            </w:r>
          </w:p>
        </w:tc>
        <w:tc>
          <w:tcPr>
            <w:tcW w:type="dxa" w:w="2880"/>
          </w:tcPr>
          <w:p>
            <w:r>
              <w:t>2020-07-11</w:t>
            </w:r>
          </w:p>
        </w:tc>
        <w:tc>
          <w:tcPr>
            <w:tcW w:type="dxa" w:w="2880"/>
          </w:tcPr>
          <w:p>
            <w:r>
              <w:t>He no longer recognizes his sister or his cousin who is on the same Covid is fake and created by Bill Gates pharmaceuticals. The problem is we are all connected. His sister keeps an cares for his newly widowed mother with early dementia while she takes no precautions and /4</w:t>
            </w:r>
          </w:p>
        </w:tc>
      </w:tr>
      <w:tr>
        <w:tc>
          <w:tcPr>
            <w:tcW w:type="dxa" w:w="2880"/>
          </w:tcPr>
          <w:p>
            <w:r>
              <w:t>4510</w:t>
            </w:r>
          </w:p>
        </w:tc>
        <w:tc>
          <w:tcPr>
            <w:tcW w:type="dxa" w:w="2880"/>
          </w:tcPr>
          <w:p>
            <w:r>
              <w:t>2020-07-07</w:t>
            </w:r>
          </w:p>
        </w:tc>
        <w:tc>
          <w:tcPr>
            <w:tcW w:type="dxa" w:w="2880"/>
          </w:tcPr>
          <w:p>
            <w:r>
              <w:t>In 2008 Mother #dementia in #carehome #Warwickshire I contacted Health #protection team #PHE about #scabies #diarrhea Health Care Associated Infection #HCAIs #Infectioncontrol failure Local #Doctor / visiting #health staff vectors in #infection? What hope #COVID ?</w:t>
            </w:r>
          </w:p>
        </w:tc>
      </w:tr>
      <w:tr>
        <w:tc>
          <w:tcPr>
            <w:tcW w:type="dxa" w:w="2880"/>
          </w:tcPr>
          <w:p>
            <w:r>
              <w:t>4511</w:t>
            </w:r>
          </w:p>
        </w:tc>
        <w:tc>
          <w:tcPr>
            <w:tcW w:type="dxa" w:w="2880"/>
          </w:tcPr>
          <w:p>
            <w:r>
              <w:t>2020-07-07</w:t>
            </w:r>
          </w:p>
        </w:tc>
        <w:tc>
          <w:tcPr>
            <w:tcW w:type="dxa" w:w="2880"/>
          </w:tcPr>
          <w:p>
            <w:r>
              <w:t>In 2008 Mother dementia in carehome Leamington Spa #Warwickshire I contacted Health protection team #PHE about #scabies #diarrhea Health Care Associated Infection #HCAIs #Infectioncontrol failure Local Doctor / visiting health staff vectors in infection? What hope #COVID?</w:t>
            </w:r>
          </w:p>
        </w:tc>
      </w:tr>
      <w:tr>
        <w:tc>
          <w:tcPr>
            <w:tcW w:type="dxa" w:w="2880"/>
          </w:tcPr>
          <w:p>
            <w:r>
              <w:t>4512</w:t>
            </w:r>
          </w:p>
        </w:tc>
        <w:tc>
          <w:tcPr>
            <w:tcW w:type="dxa" w:w="2880"/>
          </w:tcPr>
          <w:p>
            <w:r>
              <w:t>2020-07-07</w:t>
            </w:r>
          </w:p>
        </w:tc>
        <w:tc>
          <w:tcPr>
            <w:tcW w:type="dxa" w:w="2880"/>
          </w:tcPr>
          <w:p>
            <w:r>
              <w:t>2008 Mother #dementia in #carehome #Warwickshire I contacted Health #protection Team Public Health England about #scabies #diarrhea Health Care Associated Infection #HCAIs #Infectioncontrol failure Local #Doctor / visiting #health staff vectors in #infection? What hope #COVID ?</w:t>
            </w:r>
          </w:p>
        </w:tc>
      </w:tr>
      <w:tr>
        <w:tc>
          <w:tcPr>
            <w:tcW w:type="dxa" w:w="2880"/>
          </w:tcPr>
          <w:p>
            <w:r>
              <w:t>4513</w:t>
            </w:r>
          </w:p>
        </w:tc>
        <w:tc>
          <w:tcPr>
            <w:tcW w:type="dxa" w:w="2880"/>
          </w:tcPr>
          <w:p>
            <w:r>
              <w:t>2020-07-07</w:t>
            </w:r>
          </w:p>
        </w:tc>
        <w:tc>
          <w:tcPr>
            <w:tcW w:type="dxa" w:w="2880"/>
          </w:tcPr>
          <w:p>
            <w:r>
              <w:t>2008 Mother #dementia in #carehome #Warwickshire I contacted Health #protection Team Public #Health England about #scabies #diarrhea Health Care Associated Infection #HCAIs #Infectioncontrol failure Local #Doctor / visiting health staff vectors in #infection? What hope #COVID ?</w:t>
            </w:r>
          </w:p>
        </w:tc>
      </w:tr>
      <w:tr>
        <w:tc>
          <w:tcPr>
            <w:tcW w:type="dxa" w:w="2880"/>
          </w:tcPr>
          <w:p>
            <w:r>
              <w:t>4514</w:t>
            </w:r>
          </w:p>
        </w:tc>
        <w:tc>
          <w:tcPr>
            <w:tcW w:type="dxa" w:w="2880"/>
          </w:tcPr>
          <w:p>
            <w:r>
              <w:t>2020-07-07</w:t>
            </w:r>
          </w:p>
        </w:tc>
        <w:tc>
          <w:tcPr>
            <w:tcW w:type="dxa" w:w="2880"/>
          </w:tcPr>
          <w:p>
            <w:r>
              <w:t>2008 Mother #dementia in #carehome #Warwickshire I contacted Health #protection Team Public #Health England about #scabies #diarrhea Health #Care Associated Infection #HCAIs #Infectioncontrol failure Local #Doctor / visiting health staff vectors in #infection? What hope #COVID ?</w:t>
            </w:r>
          </w:p>
        </w:tc>
      </w:tr>
      <w:tr>
        <w:tc>
          <w:tcPr>
            <w:tcW w:type="dxa" w:w="2880"/>
          </w:tcPr>
          <w:p>
            <w:r>
              <w:t>4515</w:t>
            </w:r>
          </w:p>
        </w:tc>
        <w:tc>
          <w:tcPr>
            <w:tcW w:type="dxa" w:w="2880"/>
          </w:tcPr>
          <w:p>
            <w:r>
              <w:t>2020-07-05</w:t>
            </w:r>
          </w:p>
        </w:tc>
        <w:tc>
          <w:tcPr>
            <w:tcW w:type="dxa" w:w="2880"/>
          </w:tcPr>
          <w:p>
            <w:r>
              <w:t>Andrew I just retweeted your pictures about that. Alan's mother is 98, with dementia. She doesn't understand COVID, but she knows who we are. Twice a week we have to explain to her why we are not visiting. It's brutal.</w:t>
            </w:r>
          </w:p>
        </w:tc>
      </w:tr>
      <w:tr>
        <w:tc>
          <w:tcPr>
            <w:tcW w:type="dxa" w:w="2880"/>
          </w:tcPr>
          <w:p>
            <w:r>
              <w:t>4516</w:t>
            </w:r>
          </w:p>
        </w:tc>
        <w:tc>
          <w:tcPr>
            <w:tcW w:type="dxa" w:w="2880"/>
          </w:tcPr>
          <w:p>
            <w:r>
              <w:t>2020-06-30</w:t>
            </w:r>
          </w:p>
        </w:tc>
        <w:tc>
          <w:tcPr>
            <w:tcW w:type="dxa" w:w="2880"/>
          </w:tcPr>
          <w:p>
            <w:r>
              <w:t>The average age of a Covid death is 81.... one of the highest illnesses with Covid deaths was dementia. Having had a grandmother with Alzheimer’s the last 6/8 months of her life were unbearable,  and  if you talk to a lot they will say the same.</w:t>
            </w:r>
          </w:p>
        </w:tc>
      </w:tr>
      <w:tr>
        <w:tc>
          <w:tcPr>
            <w:tcW w:type="dxa" w:w="2880"/>
          </w:tcPr>
          <w:p>
            <w:r>
              <w:t>4517</w:t>
            </w:r>
          </w:p>
        </w:tc>
        <w:tc>
          <w:tcPr>
            <w:tcW w:type="dxa" w:w="2880"/>
          </w:tcPr>
          <w:p>
            <w:r>
              <w:t>2020-06-29</w:t>
            </w:r>
          </w:p>
        </w:tc>
        <w:tc>
          <w:tcPr>
            <w:tcW w:type="dxa" w:w="2880"/>
          </w:tcPr>
          <w:p>
            <w:r>
              <w:t>Why I wear a mask in public.. I have a mother with dementia at 85 years old who would hug you in an instant, I am the same way.. CoVid is a killer of the gray like us.. like this beautiful couple. Wear a mask, think of someone other than your own self..#nooneisinvincible</w:t>
            </w:r>
          </w:p>
        </w:tc>
      </w:tr>
      <w:tr>
        <w:tc>
          <w:tcPr>
            <w:tcW w:type="dxa" w:w="2880"/>
          </w:tcPr>
          <w:p>
            <w:r>
              <w:t>4518</w:t>
            </w:r>
          </w:p>
        </w:tc>
        <w:tc>
          <w:tcPr>
            <w:tcW w:type="dxa" w:w="2880"/>
          </w:tcPr>
          <w:p>
            <w:r>
              <w:t>2020-06-25</w:t>
            </w:r>
          </w:p>
        </w:tc>
        <w:tc>
          <w:tcPr>
            <w:tcW w:type="dxa" w:w="2880"/>
          </w:tcPr>
          <w:p>
            <w:r>
              <w:t>Let’s get real: 101-1/2 yr old stepmother with dementia, poor eyesight and hearing is expected to put on a mask and sit outside in summer weather, 6 ft away from me and to finally have a visit for only 20 minutes w/o sunglasses and hat bc I can’t give them to her #Covid_19</w:t>
            </w:r>
          </w:p>
        </w:tc>
      </w:tr>
      <w:tr>
        <w:tc>
          <w:tcPr>
            <w:tcW w:type="dxa" w:w="2880"/>
          </w:tcPr>
          <w:p>
            <w:r>
              <w:t>4519</w:t>
            </w:r>
          </w:p>
        </w:tc>
        <w:tc>
          <w:tcPr>
            <w:tcW w:type="dxa" w:w="2880"/>
          </w:tcPr>
          <w:p>
            <w:r>
              <w:t>2020-06-19</w:t>
            </w:r>
          </w:p>
        </w:tc>
        <w:tc>
          <w:tcPr>
            <w:tcW w:type="dxa" w:w="2880"/>
          </w:tcPr>
          <w:p>
            <w:r>
              <w:t>'Every day is a challenge': Naughty Boy talks mother's dementia battle - Naughty Boy says "every day is a challenge" as his mother battles dementia. The 35-year-old producer is living with his mum Zahida, 66, and her full-time carer during the Covid-19 lockdown and revealed th...</w:t>
            </w:r>
          </w:p>
        </w:tc>
      </w:tr>
      <w:tr>
        <w:tc>
          <w:tcPr>
            <w:tcW w:type="dxa" w:w="2880"/>
          </w:tcPr>
          <w:p>
            <w:r>
              <w:t>4520</w:t>
            </w:r>
          </w:p>
        </w:tc>
        <w:tc>
          <w:tcPr>
            <w:tcW w:type="dxa" w:w="2880"/>
          </w:tcPr>
          <w:p>
            <w:r>
              <w:t>2020-06-19</w:t>
            </w:r>
          </w:p>
        </w:tc>
        <w:tc>
          <w:tcPr>
            <w:tcW w:type="dxa" w:w="2880"/>
          </w:tcPr>
          <w:p>
            <w:r>
              <w:t>#diversealz Thurs communication  and  dementia. Mentioned difficulties when loved one, living elsewhere, with dementia can’t engage with technology/or unable to interact. @esperan97768734 tweeted experience with mother who died, May, Covid. Thank you for shares. Sending good wishes</w:t>
            </w:r>
          </w:p>
        </w:tc>
      </w:tr>
      <w:tr>
        <w:tc>
          <w:tcPr>
            <w:tcW w:type="dxa" w:w="2880"/>
          </w:tcPr>
          <w:p>
            <w:r>
              <w:t>4521</w:t>
            </w:r>
          </w:p>
        </w:tc>
        <w:tc>
          <w:tcPr>
            <w:tcW w:type="dxa" w:w="2880"/>
          </w:tcPr>
          <w:p>
            <w:r>
              <w:t>2020-06-18</w:t>
            </w:r>
          </w:p>
        </w:tc>
        <w:tc>
          <w:tcPr>
            <w:tcW w:type="dxa" w:w="2880"/>
          </w:tcPr>
          <w:p>
            <w:r>
              <w:t>She tested negative 3 times for COVID but her dementia is escalating. Some days she thinks I’m her Mother but I take that as a compliment 😍Thank you for asking ❤️</w:t>
            </w:r>
          </w:p>
        </w:tc>
      </w:tr>
      <w:tr>
        <w:tc>
          <w:tcPr>
            <w:tcW w:type="dxa" w:w="2880"/>
          </w:tcPr>
          <w:p>
            <w:r>
              <w:t>4522</w:t>
            </w:r>
          </w:p>
        </w:tc>
        <w:tc>
          <w:tcPr>
            <w:tcW w:type="dxa" w:w="2880"/>
          </w:tcPr>
          <w:p>
            <w:r>
              <w:t>2020-06-15</w:t>
            </w:r>
          </w:p>
        </w:tc>
        <w:tc>
          <w:tcPr>
            <w:tcW w:type="dxa" w:w="2880"/>
          </w:tcPr>
          <w:p>
            <w:r>
              <w:t>How are things going for people who need treatment for conditions other than covid? Chemotherapy, physical therapy, psychiatric care, dementia?</w:t>
            </w:r>
          </w:p>
        </w:tc>
      </w:tr>
      <w:tr>
        <w:tc>
          <w:tcPr>
            <w:tcW w:type="dxa" w:w="2880"/>
          </w:tcPr>
          <w:p>
            <w:r>
              <w:t>4523</w:t>
            </w:r>
          </w:p>
        </w:tc>
        <w:tc>
          <w:tcPr>
            <w:tcW w:type="dxa" w:w="2880"/>
          </w:tcPr>
          <w:p>
            <w:r>
              <w:t>2020-06-11</w:t>
            </w:r>
          </w:p>
        </w:tc>
        <w:tc>
          <w:tcPr>
            <w:tcW w:type="dxa" w:w="2880"/>
          </w:tcPr>
          <w:p>
            <w:r>
              <w:t>Was just talking to a friend with an 87 year old mother who got Covid while in LTCF. She has dementia and is very sad and weepy. The elderly need to see loved ones!</w:t>
            </w:r>
          </w:p>
        </w:tc>
      </w:tr>
      <w:tr>
        <w:tc>
          <w:tcPr>
            <w:tcW w:type="dxa" w:w="2880"/>
          </w:tcPr>
          <w:p>
            <w:r>
              <w:t>4524</w:t>
            </w:r>
          </w:p>
        </w:tc>
        <w:tc>
          <w:tcPr>
            <w:tcW w:type="dxa" w:w="2880"/>
          </w:tcPr>
          <w:p>
            <w:r>
              <w:t>2020-06-09</w:t>
            </w:r>
          </w:p>
        </w:tc>
        <w:tc>
          <w:tcPr>
            <w:tcW w:type="dxa" w:w="2880"/>
          </w:tcPr>
          <w:p>
            <w:r>
              <w:t xml:space="preserve">Big thanks to @econhardship for funding this very important story, on how Covid-19 has impacted memory care units. And thanks to @NatGeo for running it, with poignant images from @PAULJBAYFIELD of his mother quarantined in a nursing home with dementia. </w:t>
            </w:r>
          </w:p>
        </w:tc>
      </w:tr>
      <w:tr>
        <w:tc>
          <w:tcPr>
            <w:tcW w:type="dxa" w:w="2880"/>
          </w:tcPr>
          <w:p>
            <w:r>
              <w:t>4525</w:t>
            </w:r>
          </w:p>
        </w:tc>
        <w:tc>
          <w:tcPr>
            <w:tcW w:type="dxa" w:w="2880"/>
          </w:tcPr>
          <w:p>
            <w:r>
              <w:t>2020-06-09</w:t>
            </w:r>
          </w:p>
        </w:tc>
        <w:tc>
          <w:tcPr>
            <w:tcW w:type="dxa" w:w="2880"/>
          </w:tcPr>
          <w:p>
            <w:r>
              <w:t>i only know of 1, flatmates grandmother,was in her late 80's, long term dementia sufferer, and was also suffering from a long term illness, but it was the covid that got her, apparently</w:t>
            </w:r>
          </w:p>
        </w:tc>
      </w:tr>
      <w:tr>
        <w:tc>
          <w:tcPr>
            <w:tcW w:type="dxa" w:w="2880"/>
          </w:tcPr>
          <w:p>
            <w:r>
              <w:t>4526</w:t>
            </w:r>
          </w:p>
        </w:tc>
        <w:tc>
          <w:tcPr>
            <w:tcW w:type="dxa" w:w="2880"/>
          </w:tcPr>
          <w:p>
            <w:r>
              <w:t>2020-06-06</w:t>
            </w:r>
          </w:p>
        </w:tc>
        <w:tc>
          <w:tcPr>
            <w:tcW w:type="dxa" w:w="2880"/>
          </w:tcPr>
          <w:p>
            <w:r>
              <w:t>Thank you for being a voice for this. I’ve not been affected by COVID in this way, but I know someone who was unable to see his dementia-stricken 90 year old mother in a nursing home (in NY) prior to her death. Hearts are broken, but you are bringing sanity to this conversation.</w:t>
            </w:r>
          </w:p>
        </w:tc>
      </w:tr>
      <w:tr>
        <w:tc>
          <w:tcPr>
            <w:tcW w:type="dxa" w:w="2880"/>
          </w:tcPr>
          <w:p>
            <w:r>
              <w:t>4527</w:t>
            </w:r>
          </w:p>
        </w:tc>
        <w:tc>
          <w:tcPr>
            <w:tcW w:type="dxa" w:w="2880"/>
          </w:tcPr>
          <w:p>
            <w:r>
              <w:t>2020-05-30</w:t>
            </w:r>
          </w:p>
        </w:tc>
        <w:tc>
          <w:tcPr>
            <w:tcW w:type="dxa" w:w="2880"/>
          </w:tcPr>
          <w:p>
            <w:r>
              <w:t xml:space="preserve">Good idea or bad idea? @Local12David spoke to one man who's concerned about his mother, who has dementia, staying in the same nursing home as COVID-positive patients: </w:t>
            </w:r>
          </w:p>
        </w:tc>
      </w:tr>
      <w:tr>
        <w:tc>
          <w:tcPr>
            <w:tcW w:type="dxa" w:w="2880"/>
          </w:tcPr>
          <w:p>
            <w:r>
              <w:t>4528</w:t>
            </w:r>
          </w:p>
        </w:tc>
        <w:tc>
          <w:tcPr>
            <w:tcW w:type="dxa" w:w="2880"/>
          </w:tcPr>
          <w:p>
            <w:r>
              <w:t>2020-05-29</w:t>
            </w:r>
          </w:p>
        </w:tc>
        <w:tc>
          <w:tcPr>
            <w:tcW w:type="dxa" w:w="2880"/>
          </w:tcPr>
          <w:p>
            <w:r>
              <w:t>The mother in law. Dementia, pneumonia, covid. Passed 2 covid tests in 2 weeks fails the 3rd one in hospital. So what killed her? Bearing in mind she has been ill for years</w:t>
            </w:r>
          </w:p>
        </w:tc>
      </w:tr>
      <w:tr>
        <w:tc>
          <w:tcPr>
            <w:tcW w:type="dxa" w:w="2880"/>
          </w:tcPr>
          <w:p>
            <w:r>
              <w:t>4529</w:t>
            </w:r>
          </w:p>
        </w:tc>
        <w:tc>
          <w:tcPr>
            <w:tcW w:type="dxa" w:w="2880"/>
          </w:tcPr>
          <w:p>
            <w:r>
              <w:t>2020-05-28</w:t>
            </w:r>
          </w:p>
        </w:tc>
        <w:tc>
          <w:tcPr>
            <w:tcW w:type="dxa" w:w="2880"/>
          </w:tcPr>
          <w:p>
            <w:r>
              <w:t>No only that but it seems to still be happening. I know of someone's mother who has dementia  and  is Covid + who has been sent back to care home within last week.</w:t>
            </w:r>
          </w:p>
        </w:tc>
      </w:tr>
      <w:tr>
        <w:tc>
          <w:tcPr>
            <w:tcW w:type="dxa" w:w="2880"/>
          </w:tcPr>
          <w:p>
            <w:r>
              <w:t>4530</w:t>
            </w:r>
          </w:p>
        </w:tc>
        <w:tc>
          <w:tcPr>
            <w:tcW w:type="dxa" w:w="2880"/>
          </w:tcPr>
          <w:p>
            <w:r>
              <w:t>2020-05-24</w:t>
            </w:r>
          </w:p>
        </w:tc>
        <w:tc>
          <w:tcPr>
            <w:tcW w:type="dxa" w:w="2880"/>
          </w:tcPr>
          <w:p>
            <w:r>
              <w:t>I am not part of a mob.I am a daughter who couldn't be with her mother (who has dementia) through multiple seizures,a nasty infection  and  covid in the space of 3wks. Many in our population have made much harder sacrifices than me for the sake of our country.He sickens me. #cummings</w:t>
            </w:r>
          </w:p>
        </w:tc>
      </w:tr>
      <w:tr>
        <w:tc>
          <w:tcPr>
            <w:tcW w:type="dxa" w:w="2880"/>
          </w:tcPr>
          <w:p>
            <w:r>
              <w:t>4531</w:t>
            </w:r>
          </w:p>
        </w:tc>
        <w:tc>
          <w:tcPr>
            <w:tcW w:type="dxa" w:w="2880"/>
          </w:tcPr>
          <w:p>
            <w:r>
              <w:t>2020-05-19</w:t>
            </w:r>
          </w:p>
        </w:tc>
        <w:tc>
          <w:tcPr>
            <w:tcW w:type="dxa" w:w="2880"/>
          </w:tcPr>
          <w:p>
            <w:r>
              <w:t>A close friend's mother, age 89 in Chicago in a nursing home for dementia, recovered from her near-death Covid a few weeks ago. That happens when people get sick. This is why controlled studies matter.</w:t>
            </w:r>
          </w:p>
        </w:tc>
      </w:tr>
      <w:tr>
        <w:tc>
          <w:tcPr>
            <w:tcW w:type="dxa" w:w="2880"/>
          </w:tcPr>
          <w:p>
            <w:r>
              <w:t>4532</w:t>
            </w:r>
          </w:p>
        </w:tc>
        <w:tc>
          <w:tcPr>
            <w:tcW w:type="dxa" w:w="2880"/>
          </w:tcPr>
          <w:p>
            <w:r>
              <w:t>2020-05-15</w:t>
            </w:r>
          </w:p>
        </w:tc>
        <w:tc>
          <w:tcPr>
            <w:tcW w:type="dxa" w:w="2880"/>
          </w:tcPr>
          <w:p>
            <w:r>
              <w:t xml:space="preserve">His mother in law had not been in the facility (I hate that word) for long Just from when the pandemic was heating up “over there” in China then Italy. Having escaped four times, confused with dementia, follwoimg medication regime lapses she was admitted to hospital with COVID </w:t>
            </w:r>
          </w:p>
        </w:tc>
      </w:tr>
      <w:tr>
        <w:tc>
          <w:tcPr>
            <w:tcW w:type="dxa" w:w="2880"/>
          </w:tcPr>
          <w:p>
            <w:r>
              <w:t>4533</w:t>
            </w:r>
          </w:p>
        </w:tc>
        <w:tc>
          <w:tcPr>
            <w:tcW w:type="dxa" w:w="2880"/>
          </w:tcPr>
          <w:p>
            <w:r>
              <w:t>2020-05-14</w:t>
            </w:r>
          </w:p>
        </w:tc>
        <w:tc>
          <w:tcPr>
            <w:tcW w:type="dxa" w:w="2880"/>
          </w:tcPr>
          <w:p>
            <w:r>
              <w:t>Tragic and care homes and the system of private vs NHS doesn’t appear to be working. Friends mother died last week in care home she had severe dementia doc put on end of life pathway, when death cert arrived it said Covid she was shocked as it was never mentioned!</w:t>
            </w:r>
          </w:p>
        </w:tc>
      </w:tr>
      <w:tr>
        <w:tc>
          <w:tcPr>
            <w:tcW w:type="dxa" w:w="2880"/>
          </w:tcPr>
          <w:p>
            <w:r>
              <w:t>4534</w:t>
            </w:r>
          </w:p>
        </w:tc>
        <w:tc>
          <w:tcPr>
            <w:tcW w:type="dxa" w:w="2880"/>
          </w:tcPr>
          <w:p>
            <w:r>
              <w:t>2020-05-12</w:t>
            </w:r>
          </w:p>
        </w:tc>
        <w:tc>
          <w:tcPr>
            <w:tcW w:type="dxa" w:w="2880"/>
          </w:tcPr>
          <w:p>
            <w:r>
              <w:t>The venting of middle class rage on here is laughable, no foreign holiday this year, oh you poor little lambs. I feel for you, I really do. But I currently can’t go out because I have a mother with dementia, who can’t be left alone, and no help from the state due to Covid so🤷🏻</w:t>
            </w:r>
          </w:p>
        </w:tc>
      </w:tr>
      <w:tr>
        <w:tc>
          <w:tcPr>
            <w:tcW w:type="dxa" w:w="2880"/>
          </w:tcPr>
          <w:p>
            <w:r>
              <w:t>4535</w:t>
            </w:r>
          </w:p>
        </w:tc>
        <w:tc>
          <w:tcPr>
            <w:tcW w:type="dxa" w:w="2880"/>
          </w:tcPr>
          <w:p>
            <w:r>
              <w:t>2020-05-12</w:t>
            </w:r>
          </w:p>
        </w:tc>
        <w:tc>
          <w:tcPr>
            <w:tcW w:type="dxa" w:w="2880"/>
          </w:tcPr>
          <w:p>
            <w:r>
              <w:t>We're preparing to tell our 85 year old mother that her 88yr husband has died . He had covid survived chucked out of hospital to a random care home got a bedsore/ill back in hospital and died. She has dementia so had to have emergency admission again chucked out to random home.</w:t>
            </w:r>
          </w:p>
        </w:tc>
      </w:tr>
      <w:tr>
        <w:tc>
          <w:tcPr>
            <w:tcW w:type="dxa" w:w="2880"/>
          </w:tcPr>
          <w:p>
            <w:r>
              <w:t>4536</w:t>
            </w:r>
          </w:p>
        </w:tc>
        <w:tc>
          <w:tcPr>
            <w:tcW w:type="dxa" w:w="2880"/>
          </w:tcPr>
          <w:p>
            <w:r>
              <w:t>2020-05-10</w:t>
            </w:r>
          </w:p>
        </w:tc>
        <w:tc>
          <w:tcPr>
            <w:tcW w:type="dxa" w:w="2880"/>
          </w:tcPr>
          <w:p>
            <w:r>
              <w:t xml:space="preserve">Happy Mother’s Day Mom!!!❤️ Haven’t been allowed to see her since Covid started....she’s in a long term care facility with late stage dementia... but good news is that she’s improved and was taken off Hospice last week❤️ </w:t>
            </w:r>
          </w:p>
        </w:tc>
      </w:tr>
      <w:tr>
        <w:tc>
          <w:tcPr>
            <w:tcW w:type="dxa" w:w="2880"/>
          </w:tcPr>
          <w:p>
            <w:r>
              <w:t>4537</w:t>
            </w:r>
          </w:p>
        </w:tc>
        <w:tc>
          <w:tcPr>
            <w:tcW w:type="dxa" w:w="2880"/>
          </w:tcPr>
          <w:p>
            <w:r>
              <w:t>2020-05-10</w:t>
            </w:r>
          </w:p>
        </w:tc>
        <w:tc>
          <w:tcPr>
            <w:tcW w:type="dxa" w:w="2880"/>
          </w:tcPr>
          <w:p>
            <w:r>
              <w:t>I know of someone whose mother died in a care home of dementia but it was recorded as Covid-19. She was absolutely livid  and  complained. I’m not sure what the outcome was though</w:t>
            </w:r>
          </w:p>
        </w:tc>
      </w:tr>
      <w:tr>
        <w:tc>
          <w:tcPr>
            <w:tcW w:type="dxa" w:w="2880"/>
          </w:tcPr>
          <w:p>
            <w:r>
              <w:t>4538</w:t>
            </w:r>
          </w:p>
        </w:tc>
        <w:tc>
          <w:tcPr>
            <w:tcW w:type="dxa" w:w="2880"/>
          </w:tcPr>
          <w:p>
            <w:r>
              <w:t>2020-05-06</w:t>
            </w:r>
          </w:p>
        </w:tc>
        <w:tc>
          <w:tcPr>
            <w:tcW w:type="dxa" w:w="2880"/>
          </w:tcPr>
          <w:p>
            <w:r>
              <w:t>As the mother of an RN, sister of a dementia patient with 29 dead residents in his veterans facility from Covid and sister in law of someone who almost died from Covid, these people particularly enrage me. They probably consider themselves ‘pro-life’ too. 🤬</w:t>
            </w:r>
          </w:p>
        </w:tc>
      </w:tr>
      <w:tr>
        <w:tc>
          <w:tcPr>
            <w:tcW w:type="dxa" w:w="2880"/>
          </w:tcPr>
          <w:p>
            <w:r>
              <w:t>4539</w:t>
            </w:r>
          </w:p>
        </w:tc>
        <w:tc>
          <w:tcPr>
            <w:tcW w:type="dxa" w:w="2880"/>
          </w:tcPr>
          <w:p>
            <w:r>
              <w:t>2020-05-03</w:t>
            </w:r>
          </w:p>
        </w:tc>
        <w:tc>
          <w:tcPr>
            <w:tcW w:type="dxa" w:w="2880"/>
          </w:tcPr>
          <w:p>
            <w:r>
              <w:t>Here’s proof : a close friend’s mother passed away last week @a nursing home..she already had serious medical problems(dementia  and  pneumonia)when they got her cause of death the report said COVID-19..when they argued she didn’t die of Wuhan they said they had to file it that way</w:t>
            </w:r>
          </w:p>
        </w:tc>
      </w:tr>
      <w:tr>
        <w:tc>
          <w:tcPr>
            <w:tcW w:type="dxa" w:w="2880"/>
          </w:tcPr>
          <w:p>
            <w:r>
              <w:t>4540</w:t>
            </w:r>
          </w:p>
        </w:tc>
        <w:tc>
          <w:tcPr>
            <w:tcW w:type="dxa" w:w="2880"/>
          </w:tcPr>
          <w:p>
            <w:r>
              <w:t>2020-05-02</w:t>
            </w:r>
          </w:p>
        </w:tc>
        <w:tc>
          <w:tcPr>
            <w:tcW w:type="dxa" w:w="2880"/>
          </w:tcPr>
          <w:p>
            <w:r>
              <w:t>Love Duffy &amp; Casualty, As someone who has lost a Grandmother, an Uncle, and now has an Aunt living with dementia, who I have just been informed has contracted the Covid 19 virus whilst in hospital, Can I thank you for such an emotionally moving portrayal of this horrible disease.</w:t>
            </w:r>
          </w:p>
        </w:tc>
      </w:tr>
      <w:tr>
        <w:tc>
          <w:tcPr>
            <w:tcW w:type="dxa" w:w="2880"/>
          </w:tcPr>
          <w:p>
            <w:r>
              <w:t>4541</w:t>
            </w:r>
          </w:p>
        </w:tc>
        <w:tc>
          <w:tcPr>
            <w:tcW w:type="dxa" w:w="2880"/>
          </w:tcPr>
          <w:p>
            <w:r>
              <w:t>2020-05-02</w:t>
            </w:r>
          </w:p>
        </w:tc>
        <w:tc>
          <w:tcPr>
            <w:tcW w:type="dxa" w:w="2880"/>
          </w:tcPr>
          <w:p>
            <w:r>
              <w:t>at an upscale dementia care center in Los Angeles, expressed concern to her mother and sister about the admission of a new patient to the locked-down facility. Within a day of his arrival, the patient was so ill that Bruner-Ringo called 911 for an ambulance. The man had COVID-19</w:t>
            </w:r>
          </w:p>
        </w:tc>
      </w:tr>
      <w:tr>
        <w:tc>
          <w:tcPr>
            <w:tcW w:type="dxa" w:w="2880"/>
          </w:tcPr>
          <w:p>
            <w:r>
              <w:t>4542</w:t>
            </w:r>
          </w:p>
        </w:tc>
        <w:tc>
          <w:tcPr>
            <w:tcW w:type="dxa" w:w="2880"/>
          </w:tcPr>
          <w:p>
            <w:r>
              <w:t>2020-05-01</w:t>
            </w:r>
          </w:p>
        </w:tc>
        <w:tc>
          <w:tcPr>
            <w:tcW w:type="dxa" w:w="2880"/>
          </w:tcPr>
          <w:p>
            <w:r>
              <w:t>Open gatherings for funerals! Our grandmother was alone for week in a hospital (nothing to do with COVID), with dementia, her kids were barely their before she died and now we cannot even give her a proper service. Open funerals to a TIER 2, 50 ppl!!!</w:t>
            </w:r>
          </w:p>
        </w:tc>
      </w:tr>
      <w:tr>
        <w:tc>
          <w:tcPr>
            <w:tcW w:type="dxa" w:w="2880"/>
          </w:tcPr>
          <w:p>
            <w:r>
              <w:t>4543</w:t>
            </w:r>
          </w:p>
        </w:tc>
        <w:tc>
          <w:tcPr>
            <w:tcW w:type="dxa" w:w="2880"/>
          </w:tcPr>
          <w:p>
            <w:r>
              <w:t>2020-04-30</w:t>
            </w:r>
          </w:p>
        </w:tc>
        <w:tc>
          <w:tcPr>
            <w:tcW w:type="dxa" w:w="2880"/>
          </w:tcPr>
          <w:p>
            <w:r>
              <w:t>Surely care homes are journeying towards their own peak? With our own Covid positive dementia mother in care there is added complexity. The staff are absolutely fantastic, doing outstanding job but with staff numbers diminished. Where is the extra staff? Could NHS staff be used?</w:t>
            </w:r>
          </w:p>
        </w:tc>
      </w:tr>
      <w:tr>
        <w:tc>
          <w:tcPr>
            <w:tcW w:type="dxa" w:w="2880"/>
          </w:tcPr>
          <w:p>
            <w:r>
              <w:t>4544</w:t>
            </w:r>
          </w:p>
        </w:tc>
        <w:tc>
          <w:tcPr>
            <w:tcW w:type="dxa" w:w="2880"/>
          </w:tcPr>
          <w:p>
            <w:r>
              <w:t>2020-04-28</w:t>
            </w:r>
          </w:p>
        </w:tc>
        <w:tc>
          <w:tcPr>
            <w:tcW w:type="dxa" w:w="2880"/>
          </w:tcPr>
          <w:p>
            <w:r>
              <w:t>I have a friend whose mother in her mid nineties, suffering with dementia, not unexpectedly, died two weeks ago. Death cause noted as COVID 19 without any test</w:t>
            </w:r>
          </w:p>
        </w:tc>
      </w:tr>
      <w:tr>
        <w:tc>
          <w:tcPr>
            <w:tcW w:type="dxa" w:w="2880"/>
          </w:tcPr>
          <w:p>
            <w:r>
              <w:t>4545</w:t>
            </w:r>
          </w:p>
        </w:tc>
        <w:tc>
          <w:tcPr>
            <w:tcW w:type="dxa" w:w="2880"/>
          </w:tcPr>
          <w:p>
            <w:r>
              <w:t>2020-04-27</w:t>
            </w:r>
          </w:p>
        </w:tc>
        <w:tc>
          <w:tcPr>
            <w:tcW w:type="dxa" w:w="2880"/>
          </w:tcPr>
          <w:p>
            <w:r>
              <w:t>Just had a friend's mother pass away from "complications due to COVID-19". She tested NEGATIVE 3 days ago. She had severe dementia/alzheimer's settling in, plaque in her brain, was unable to speak for the last 24 months. MD's, RN's, is that a plausible scenario?</w:t>
            </w:r>
          </w:p>
        </w:tc>
      </w:tr>
      <w:tr>
        <w:tc>
          <w:tcPr>
            <w:tcW w:type="dxa" w:w="2880"/>
          </w:tcPr>
          <w:p>
            <w:r>
              <w:t>4546</w:t>
            </w:r>
          </w:p>
        </w:tc>
        <w:tc>
          <w:tcPr>
            <w:tcW w:type="dxa" w:w="2880"/>
          </w:tcPr>
          <w:p>
            <w:r>
              <w:t>2020-04-26</w:t>
            </w:r>
          </w:p>
        </w:tc>
        <w:tc>
          <w:tcPr>
            <w:tcW w:type="dxa" w:w="2880"/>
          </w:tcPr>
          <w:p>
            <w:r>
              <w:t xml:space="preserve">As a daughter with a mother struggling with dementia, this video is especially touching. We went to the grocery store as a routine every week until COVID...we will do it again some day. ❤️ </w:t>
            </w:r>
          </w:p>
        </w:tc>
      </w:tr>
      <w:tr>
        <w:tc>
          <w:tcPr>
            <w:tcW w:type="dxa" w:w="2880"/>
          </w:tcPr>
          <w:p>
            <w:r>
              <w:t>4547</w:t>
            </w:r>
          </w:p>
        </w:tc>
        <w:tc>
          <w:tcPr>
            <w:tcW w:type="dxa" w:w="2880"/>
          </w:tcPr>
          <w:p>
            <w:r>
              <w:t>2020-04-25</w:t>
            </w:r>
          </w:p>
        </w:tc>
        <w:tc>
          <w:tcPr>
            <w:tcW w:type="dxa" w:w="2880"/>
          </w:tcPr>
          <w:p>
            <w:r>
              <w:t>So frustrated. Elderly mother with dementia moved to CoVid unit in nursing home. Private aide turned away by facility despite willingness to continue to provide care to Mom. Facility very short staffed. Mother isolated in strange surroundings, denied care by only person</w:t>
            </w:r>
          </w:p>
        </w:tc>
      </w:tr>
      <w:tr>
        <w:tc>
          <w:tcPr>
            <w:tcW w:type="dxa" w:w="2880"/>
          </w:tcPr>
          <w:p>
            <w:r>
              <w:t>4548</w:t>
            </w:r>
          </w:p>
        </w:tc>
        <w:tc>
          <w:tcPr>
            <w:tcW w:type="dxa" w:w="2880"/>
          </w:tcPr>
          <w:p>
            <w:r>
              <w:t>2020-04-22</w:t>
            </w:r>
          </w:p>
        </w:tc>
        <w:tc>
          <w:tcPr>
            <w:tcW w:type="dxa" w:w="2880"/>
          </w:tcPr>
          <w:p>
            <w:r>
              <w:t>Thoughts tonight with the incredibly brave staff at the care home looking after the Mother in Law who is suffering from dementia. She has had a seizure and is running a high temperature, we are hoping it is not Covid-19. Social care staff always putting the care of others first</w:t>
            </w:r>
          </w:p>
        </w:tc>
      </w:tr>
      <w:tr>
        <w:tc>
          <w:tcPr>
            <w:tcW w:type="dxa" w:w="2880"/>
          </w:tcPr>
          <w:p>
            <w:r>
              <w:t>4549</w:t>
            </w:r>
          </w:p>
        </w:tc>
        <w:tc>
          <w:tcPr>
            <w:tcW w:type="dxa" w:w="2880"/>
          </w:tcPr>
          <w:p>
            <w:r>
              <w:t>2020-04-22</w:t>
            </w:r>
          </w:p>
        </w:tc>
        <w:tc>
          <w:tcPr>
            <w:tcW w:type="dxa" w:w="2880"/>
          </w:tcPr>
          <w:p>
            <w:r>
              <w:t>Hi John, nothing is what it seems. The mother in law died Easter Sunday it’s Covid on her death cert but she had Parkinson and dimentia and phemonia 3 times previous. The covid test is not accurate. If you research it you find out more info. Hope that helps you. We need truth</w:t>
            </w:r>
          </w:p>
        </w:tc>
      </w:tr>
      <w:tr>
        <w:tc>
          <w:tcPr>
            <w:tcW w:type="dxa" w:w="2880"/>
          </w:tcPr>
          <w:p>
            <w:r>
              <w:t>4550</w:t>
            </w:r>
          </w:p>
        </w:tc>
        <w:tc>
          <w:tcPr>
            <w:tcW w:type="dxa" w:w="2880"/>
          </w:tcPr>
          <w:p>
            <w:r>
              <w:t>2020-04-21</w:t>
            </w:r>
          </w:p>
        </w:tc>
        <w:tc>
          <w:tcPr>
            <w:tcW w:type="dxa" w:w="2880"/>
          </w:tcPr>
          <w:p>
            <w:r>
              <w:t>A friend’s 91 yo mother with dementia passed away last week after complications from hip surgery after fallling. Cause of death...Covid. Docs are being incentivized to claim Covid as cause of death. What a hoax!</w:t>
            </w:r>
          </w:p>
        </w:tc>
      </w:tr>
      <w:tr>
        <w:tc>
          <w:tcPr>
            <w:tcW w:type="dxa" w:w="2880"/>
          </w:tcPr>
          <w:p>
            <w:r>
              <w:t>4551</w:t>
            </w:r>
          </w:p>
        </w:tc>
        <w:tc>
          <w:tcPr>
            <w:tcW w:type="dxa" w:w="2880"/>
          </w:tcPr>
          <w:p>
            <w:r>
              <w:t>2020-04-21</w:t>
            </w:r>
          </w:p>
        </w:tc>
        <w:tc>
          <w:tcPr>
            <w:tcW w:type="dxa" w:w="2880"/>
          </w:tcPr>
          <w:p>
            <w:r>
              <w:t>Son in law's grandmother broke her hip, and also with early dementia. Goes into hospital, and gets put onto a ward with patients having tested positive for covid. Obviously going to contract it now. Labour run Welsh NHS. Thank God they're not the party in government.</w:t>
            </w:r>
          </w:p>
        </w:tc>
      </w:tr>
      <w:tr>
        <w:tc>
          <w:tcPr>
            <w:tcW w:type="dxa" w:w="2880"/>
          </w:tcPr>
          <w:p>
            <w:r>
              <w:t>4552</w:t>
            </w:r>
          </w:p>
        </w:tc>
        <w:tc>
          <w:tcPr>
            <w:tcW w:type="dxa" w:w="2880"/>
          </w:tcPr>
          <w:p>
            <w:r>
              <w:t>2020-04-18</w:t>
            </w:r>
          </w:p>
        </w:tc>
        <w:tc>
          <w:tcPr>
            <w:tcW w:type="dxa" w:w="2880"/>
          </w:tcPr>
          <w:p>
            <w:r>
              <w:t>P.S. Mother was in nursing home 3 weeks recuperating from a hospital stay after a fall. Apart from that + a few weeks respite care previous summer, we lived together for most of 10 years, for 6 of which she had dementia. Glad to be spared Covid, hospital, ventilator + no goodbye.</w:t>
            </w:r>
          </w:p>
        </w:tc>
      </w:tr>
      <w:tr>
        <w:tc>
          <w:tcPr>
            <w:tcW w:type="dxa" w:w="2880"/>
          </w:tcPr>
          <w:p>
            <w:r>
              <w:t>4553</w:t>
            </w:r>
          </w:p>
        </w:tc>
        <w:tc>
          <w:tcPr>
            <w:tcW w:type="dxa" w:w="2880"/>
          </w:tcPr>
          <w:p>
            <w:r>
              <w:t>2020-04-14</w:t>
            </w:r>
          </w:p>
        </w:tc>
        <w:tc>
          <w:tcPr>
            <w:tcW w:type="dxa" w:w="2880"/>
          </w:tcPr>
          <w:p>
            <w:r>
              <w:t xml:space="preserve">Day 26. Some more Lady Liberty. A late post as things were difficult today dealing with unreasonable mother on the verge of full on dementia while trying to keep her safe from COVID-19. </w:t>
            </w:r>
          </w:p>
        </w:tc>
      </w:tr>
      <w:tr>
        <w:tc>
          <w:tcPr>
            <w:tcW w:type="dxa" w:w="2880"/>
          </w:tcPr>
          <w:p>
            <w:r>
              <w:t>4554</w:t>
            </w:r>
          </w:p>
        </w:tc>
        <w:tc>
          <w:tcPr>
            <w:tcW w:type="dxa" w:w="2880"/>
          </w:tcPr>
          <w:p>
            <w:r>
              <w:t>2020-04-13</w:t>
            </w:r>
          </w:p>
        </w:tc>
        <w:tc>
          <w:tcPr>
            <w:tcW w:type="dxa" w:w="2880"/>
          </w:tcPr>
          <w:p>
            <w:r>
              <w:t>I wish to visit as well but for different reasons. Mothers in Welshpool Hospital with dementia after a fall. Whilst she was in Shrewsbury hospital caught Covid-19 but only a mild dose so responded quickly to treatment. But fear she'll not remember me by time I see her next.</w:t>
            </w:r>
          </w:p>
        </w:tc>
      </w:tr>
      <w:tr>
        <w:tc>
          <w:tcPr>
            <w:tcW w:type="dxa" w:w="2880"/>
          </w:tcPr>
          <w:p>
            <w:r>
              <w:t>4555</w:t>
            </w:r>
          </w:p>
        </w:tc>
        <w:tc>
          <w:tcPr>
            <w:tcW w:type="dxa" w:w="2880"/>
          </w:tcPr>
          <w:p>
            <w:r>
              <w:t>2020-04-12</w:t>
            </w:r>
          </w:p>
        </w:tc>
        <w:tc>
          <w:tcPr>
            <w:tcW w:type="dxa" w:w="2880"/>
          </w:tcPr>
          <w:p>
            <w:r>
              <w:t>Do you think you're the only one with this problem? I had a 50 yr old cousin die from COVID and we can't even tell his mother because she's in a seniors home with dementia and we can't be with her. That's why I follow the rules. So others don't die.</w:t>
            </w:r>
          </w:p>
        </w:tc>
      </w:tr>
      <w:tr>
        <w:tc>
          <w:tcPr>
            <w:tcW w:type="dxa" w:w="2880"/>
          </w:tcPr>
          <w:p>
            <w:r>
              <w:t>4556</w:t>
            </w:r>
          </w:p>
        </w:tc>
        <w:tc>
          <w:tcPr>
            <w:tcW w:type="dxa" w:w="2880"/>
          </w:tcPr>
          <w:p>
            <w:r>
              <w:t>2020-04-11</w:t>
            </w:r>
          </w:p>
        </w:tc>
        <w:tc>
          <w:tcPr>
            <w:tcW w:type="dxa" w:w="2880"/>
          </w:tcPr>
          <w:p>
            <w:r>
              <w:t>Day 28 of lockdown here in Spain. Extended until at least the 10th of May. Seriously over it now, as we have a very poorly 87 year old grandmother with dementia  and  zero mobility. No doctors will visit, can't take to the hospital or nursing home, due to #Covid_19 risks. 😢</w:t>
            </w:r>
          </w:p>
        </w:tc>
      </w:tr>
      <w:tr>
        <w:tc>
          <w:tcPr>
            <w:tcW w:type="dxa" w:w="2880"/>
          </w:tcPr>
          <w:p>
            <w:r>
              <w:t>4557</w:t>
            </w:r>
          </w:p>
        </w:tc>
        <w:tc>
          <w:tcPr>
            <w:tcW w:type="dxa" w:w="2880"/>
          </w:tcPr>
          <w:p>
            <w:r>
              <w:t>2020-04-10</w:t>
            </w:r>
          </w:p>
        </w:tc>
        <w:tc>
          <w:tcPr>
            <w:tcW w:type="dxa" w:w="2880"/>
          </w:tcPr>
          <w:p>
            <w:r>
              <w:t xml:space="preserve">Through a glass window, Rick Fitzgerald talked to his 91-year-old mother at the Pinehurst Healthcare and Rehabilitation Center where nearly half the residents have COVID-19. His mom suffers from dementia. He said she doesn't understand what's going on. </w:t>
            </w:r>
          </w:p>
        </w:tc>
      </w:tr>
      <w:tr>
        <w:tc>
          <w:tcPr>
            <w:tcW w:type="dxa" w:w="2880"/>
          </w:tcPr>
          <w:p>
            <w:r>
              <w:t>4558</w:t>
            </w:r>
          </w:p>
        </w:tc>
        <w:tc>
          <w:tcPr>
            <w:tcW w:type="dxa" w:w="2880"/>
          </w:tcPr>
          <w:p>
            <w:r>
              <w:t>2020-04-07</w:t>
            </w:r>
          </w:p>
        </w:tc>
        <w:tc>
          <w:tcPr>
            <w:tcW w:type="dxa" w:w="2880"/>
          </w:tcPr>
          <w:p>
            <w:r>
              <w:t>I have a 91-year-old mother that has had four strokes and dementia and after a terrible nightmare was rocked back to sleep by the people in the medical profession that take care of her. These folks are heroes before during and after COVID-19 not just bc of it. Thank you heroes!</w:t>
            </w:r>
          </w:p>
        </w:tc>
      </w:tr>
      <w:tr>
        <w:tc>
          <w:tcPr>
            <w:tcW w:type="dxa" w:w="2880"/>
          </w:tcPr>
          <w:p>
            <w:r>
              <w:t>4559</w:t>
            </w:r>
          </w:p>
        </w:tc>
        <w:tc>
          <w:tcPr>
            <w:tcW w:type="dxa" w:w="2880"/>
          </w:tcPr>
          <w:p>
            <w:r>
              <w:t>2020-04-06</w:t>
            </w:r>
          </w:p>
        </w:tc>
        <w:tc>
          <w:tcPr>
            <w:tcW w:type="dxa" w:w="2880"/>
          </w:tcPr>
          <w:p>
            <w:r>
              <w:t>*grandmother passes away from dementia* “COVID-19 claims yet another life”</w:t>
            </w:r>
          </w:p>
        </w:tc>
      </w:tr>
      <w:tr>
        <w:tc>
          <w:tcPr>
            <w:tcW w:type="dxa" w:w="2880"/>
          </w:tcPr>
          <w:p>
            <w:r>
              <w:t>4560</w:t>
            </w:r>
          </w:p>
        </w:tc>
        <w:tc>
          <w:tcPr>
            <w:tcW w:type="dxa" w:w="2880"/>
          </w:tcPr>
          <w:p>
            <w:r>
              <w:t>2020-04-04</w:t>
            </w:r>
          </w:p>
        </w:tc>
        <w:tc>
          <w:tcPr>
            <w:tcW w:type="dxa" w:w="2880"/>
          </w:tcPr>
          <w:p>
            <w:r>
              <w:t>I see his mother was just diagnosed with Covid. She's suffering from dementia and in a long-term care facility.</w:t>
            </w:r>
          </w:p>
        </w:tc>
      </w:tr>
      <w:tr>
        <w:tc>
          <w:tcPr>
            <w:tcW w:type="dxa" w:w="2880"/>
          </w:tcPr>
          <w:p>
            <w:r>
              <w:t>4561</w:t>
            </w:r>
          </w:p>
        </w:tc>
        <w:tc>
          <w:tcPr>
            <w:tcW w:type="dxa" w:w="2880"/>
          </w:tcPr>
          <w:p>
            <w:r>
              <w:t>2020-04-03</w:t>
            </w:r>
          </w:p>
        </w:tc>
        <w:tc>
          <w:tcPr>
            <w:tcW w:type="dxa" w:w="2880"/>
          </w:tcPr>
          <w:p>
            <w:r>
              <w:t>70 yr old wife must care for 97 yr old mother w dementia in her own apartment cared for by home health aides not allowed to prep her medications.This was hard before #COVID. If the aide gets sick wife is required to cover. $4K hearing aid found in garbage. Mom probably lost it.</w:t>
            </w:r>
          </w:p>
        </w:tc>
      </w:tr>
      <w:tr>
        <w:tc>
          <w:tcPr>
            <w:tcW w:type="dxa" w:w="2880"/>
          </w:tcPr>
          <w:p>
            <w:r>
              <w:t>4562</w:t>
            </w:r>
          </w:p>
        </w:tc>
        <w:tc>
          <w:tcPr>
            <w:tcW w:type="dxa" w:w="2880"/>
          </w:tcPr>
          <w:p>
            <w:r>
              <w:t>2020-03-29</w:t>
            </w:r>
          </w:p>
        </w:tc>
        <w:tc>
          <w:tcPr>
            <w:tcW w:type="dxa" w:w="2880"/>
          </w:tcPr>
          <w:p>
            <w:r>
              <w:t>See too many families, reporting grandmother had dementia was in hospice n blamed covid 19, others in hospice, blamed covid 19.. I dont listen to media. Not that covid doesn't exist, yes but not to what media frenzy..fake news</w:t>
            </w:r>
          </w:p>
        </w:tc>
      </w:tr>
      <w:tr>
        <w:tc>
          <w:tcPr>
            <w:tcW w:type="dxa" w:w="2880"/>
          </w:tcPr>
          <w:p>
            <w:r>
              <w:t>4563</w:t>
            </w:r>
          </w:p>
        </w:tc>
        <w:tc>
          <w:tcPr>
            <w:tcW w:type="dxa" w:w="2880"/>
          </w:tcPr>
          <w:p>
            <w:r>
              <w:t>2020-03-27</w:t>
            </w:r>
          </w:p>
        </w:tc>
        <w:tc>
          <w:tcPr>
            <w:tcW w:type="dxa" w:w="2880"/>
          </w:tcPr>
          <w:p>
            <w:r>
              <w:t xml:space="preserve">"In fact, he got into this line of work after a scammer took advantage of his real-life grandmother, who had dementia. This wave of Covid-19 snake oil, he says, feels different." </w:t>
            </w:r>
          </w:p>
        </w:tc>
      </w:tr>
      <w:tr>
        <w:tc>
          <w:tcPr>
            <w:tcW w:type="dxa" w:w="2880"/>
          </w:tcPr>
          <w:p>
            <w:r>
              <w:t>4564</w:t>
            </w:r>
          </w:p>
        </w:tc>
        <w:tc>
          <w:tcPr>
            <w:tcW w:type="dxa" w:w="2880"/>
          </w:tcPr>
          <w:p>
            <w:r>
              <w:t>2020-03-27</w:t>
            </w:r>
          </w:p>
        </w:tc>
        <w:tc>
          <w:tcPr>
            <w:tcW w:type="dxa" w:w="2880"/>
          </w:tcPr>
          <w:p>
            <w:r>
              <w:t xml:space="preserve">A relative's dad died (alone) yesterday in Westchester County of pneumonia. He was 94, she said she didn't think it was COVID. Her mother is in an assisted living  and  has dementia. She wants to tell her mother in person but can't because the home is closed to visitors. </w:t>
            </w:r>
          </w:p>
        </w:tc>
      </w:tr>
      <w:tr>
        <w:tc>
          <w:tcPr>
            <w:tcW w:type="dxa" w:w="2880"/>
          </w:tcPr>
          <w:p>
            <w:r>
              <w:t>4565</w:t>
            </w:r>
          </w:p>
        </w:tc>
        <w:tc>
          <w:tcPr>
            <w:tcW w:type="dxa" w:w="2880"/>
          </w:tcPr>
          <w:p>
            <w:r>
              <w:t>2020-03-27</w:t>
            </w:r>
          </w:p>
        </w:tc>
        <w:tc>
          <w:tcPr>
            <w:tcW w:type="dxa" w:w="2880"/>
          </w:tcPr>
          <w:p>
            <w:r>
              <w:t>Not just loved ones with covid-19 dying alone ... so are folks in retirements/nursing homes dying of anything. And a lot of those folks have some dementia which accentuates their touch with reality when close relatives are not near. 92 mother-in-law = case in point.</w:t>
            </w:r>
          </w:p>
        </w:tc>
      </w:tr>
      <w:tr>
        <w:tc>
          <w:tcPr>
            <w:tcW w:type="dxa" w:w="2880"/>
          </w:tcPr>
          <w:p>
            <w:r>
              <w:t>4566</w:t>
            </w:r>
          </w:p>
        </w:tc>
        <w:tc>
          <w:tcPr>
            <w:tcW w:type="dxa" w:w="2880"/>
          </w:tcPr>
          <w:p>
            <w:r>
              <w:t>2020-03-26</w:t>
            </w:r>
          </w:p>
        </w:tc>
        <w:tc>
          <w:tcPr>
            <w:tcW w:type="dxa" w:w="2880"/>
          </w:tcPr>
          <w:p>
            <w:r>
              <w:t>Trying to explain to your grandmother, who has dementia, about COVID-19 and how she can’t leave her apartment til we don’t know when. I wouldn’t wish this upon anyone.</w:t>
            </w:r>
          </w:p>
        </w:tc>
      </w:tr>
      <w:tr>
        <w:tc>
          <w:tcPr>
            <w:tcW w:type="dxa" w:w="2880"/>
          </w:tcPr>
          <w:p>
            <w:r>
              <w:t>4567</w:t>
            </w:r>
          </w:p>
        </w:tc>
        <w:tc>
          <w:tcPr>
            <w:tcW w:type="dxa" w:w="2880"/>
          </w:tcPr>
          <w:p>
            <w:r>
              <w:t>2020-03-23</w:t>
            </w:r>
          </w:p>
        </w:tc>
        <w:tc>
          <w:tcPr>
            <w:tcW w:type="dxa" w:w="2880"/>
          </w:tcPr>
          <w:p>
            <w:r>
              <w:t>I understand that. I have a grandmother in hospital with a broken shoulder. We can’t visit her. She has severe dementia and has already had one COVID false alarm there. Dreading it happening for real.</w:t>
            </w:r>
          </w:p>
        </w:tc>
      </w:tr>
      <w:tr>
        <w:tc>
          <w:tcPr>
            <w:tcW w:type="dxa" w:w="2880"/>
          </w:tcPr>
          <w:p>
            <w:r>
              <w:t>4568</w:t>
            </w:r>
          </w:p>
        </w:tc>
        <w:tc>
          <w:tcPr>
            <w:tcW w:type="dxa" w:w="2880"/>
          </w:tcPr>
          <w:p>
            <w:r>
              <w:t>2020-03-21</w:t>
            </w:r>
          </w:p>
        </w:tc>
        <w:tc>
          <w:tcPr>
            <w:tcW w:type="dxa" w:w="2880"/>
          </w:tcPr>
          <w:p>
            <w:r>
              <w:t>Many mum's have dementia + conditions that need our physical hands-on care despite #Covid_19 No-one should be shamed 4 visiting mums in this situation. Am giving break to 84 yr old f/t carer dad + bringing shopping/pills/company/cooking, with hand washing etc #MothersDay</w:t>
            </w:r>
          </w:p>
        </w:tc>
      </w:tr>
      <w:tr>
        <w:tc>
          <w:tcPr>
            <w:tcW w:type="dxa" w:w="2880"/>
          </w:tcPr>
          <w:p>
            <w:r>
              <w:t>4569</w:t>
            </w:r>
          </w:p>
        </w:tc>
        <w:tc>
          <w:tcPr>
            <w:tcW w:type="dxa" w:w="2880"/>
          </w:tcPr>
          <w:p>
            <w:r>
              <w:t>2020-03-19</w:t>
            </w:r>
          </w:p>
        </w:tc>
        <w:tc>
          <w:tcPr>
            <w:tcW w:type="dxa" w:w="2880"/>
          </w:tcPr>
          <w:p>
            <w:r>
              <w:t>Hi Sainsbury’s, I’m a community support volunteer for COVID and have had a question from a gentleman in the community who supports his elderly mother who has dimentia. Would he qualify to shop during the vulnerable hour? If so what proof would he have to bring @sainsburys</w:t>
            </w:r>
          </w:p>
        </w:tc>
      </w:tr>
      <w:tr>
        <w:tc>
          <w:tcPr>
            <w:tcW w:type="dxa" w:w="2880"/>
          </w:tcPr>
          <w:p>
            <w:r>
              <w:t>4570</w:t>
            </w:r>
          </w:p>
        </w:tc>
        <w:tc>
          <w:tcPr>
            <w:tcW w:type="dxa" w:w="2880"/>
          </w:tcPr>
          <w:p>
            <w:r>
              <w:t>2020-03-16</w:t>
            </w:r>
          </w:p>
        </w:tc>
        <w:tc>
          <w:tcPr>
            <w:tcW w:type="dxa" w:w="2880"/>
          </w:tcPr>
          <w:p>
            <w:r>
              <w:t>I provide paid companion care to a 75-year-old lady with dementia. She has two sons, one of whom works at the Mayo Clinic (which has patients with covid). Neither son has contacted me to ask what precautions I am taking wrt their mother.</w:t>
            </w:r>
          </w:p>
        </w:tc>
      </w:tr>
      <w:tr>
        <w:tc>
          <w:tcPr>
            <w:tcW w:type="dxa" w:w="2880"/>
          </w:tcPr>
          <w:p>
            <w:r>
              <w:t>4571</w:t>
            </w:r>
          </w:p>
        </w:tc>
        <w:tc>
          <w:tcPr>
            <w:tcW w:type="dxa" w:w="2880"/>
          </w:tcPr>
          <w:p>
            <w:r>
              <w:t>2020-04-09</w:t>
            </w:r>
          </w:p>
        </w:tc>
        <w:tc>
          <w:tcPr>
            <w:tcW w:type="dxa" w:w="2880"/>
          </w:tcPr>
          <w:p>
            <w:r>
              <w:t>A friends 87 year old grandmother had cancer and dementia they moved her to the hospital Thursday, she died Saturday and after she died they tested her for corona and they said she had it🤔they are just looking to up the numbers for their agenda! Corona didn’t kill her! #WakeUp</w:t>
            </w:r>
          </w:p>
        </w:tc>
      </w:tr>
      <w:tr>
        <w:tc>
          <w:tcPr>
            <w:tcW w:type="dxa" w:w="2880"/>
          </w:tcPr>
          <w:p>
            <w:r>
              <w:t>4572</w:t>
            </w:r>
          </w:p>
        </w:tc>
        <w:tc>
          <w:tcPr>
            <w:tcW w:type="dxa" w:w="2880"/>
          </w:tcPr>
          <w:p>
            <w:r>
              <w:t>2020-04-07</w:t>
            </w:r>
          </w:p>
        </w:tc>
        <w:tc>
          <w:tcPr>
            <w:tcW w:type="dxa" w:w="2880"/>
          </w:tcPr>
          <w:p>
            <w:r>
              <w:t xml:space="preserve">SIP Day #20 Mother-in-law turned 86 off O2 at Harriet Tubman, got a Corona Garden  and  Lysol. Jenny  and  her Cat, Dementia, wouldn’t open door. </w:t>
            </w:r>
          </w:p>
        </w:tc>
      </w:tr>
      <w:tr>
        <w:tc>
          <w:tcPr>
            <w:tcW w:type="dxa" w:w="2880"/>
          </w:tcPr>
          <w:p>
            <w:r>
              <w:t>4573</w:t>
            </w:r>
          </w:p>
        </w:tc>
        <w:tc>
          <w:tcPr>
            <w:tcW w:type="dxa" w:w="2880"/>
          </w:tcPr>
          <w:p>
            <w:r>
              <w:t>2020-03-25</w:t>
            </w:r>
          </w:p>
        </w:tc>
        <w:tc>
          <w:tcPr>
            <w:tcW w:type="dxa" w:w="2880"/>
          </w:tcPr>
          <w:p>
            <w:r>
              <w:t>I have a grandmother dying of dementia and another one died from a heart attack. But at least Corona didnt get them</w:t>
            </w:r>
          </w:p>
        </w:tc>
      </w:tr>
      <w:tr>
        <w:tc>
          <w:tcPr>
            <w:tcW w:type="dxa" w:w="2880"/>
          </w:tcPr>
          <w:p>
            <w:r>
              <w:t>4574</w:t>
            </w:r>
          </w:p>
        </w:tc>
        <w:tc>
          <w:tcPr>
            <w:tcW w:type="dxa" w:w="2880"/>
          </w:tcPr>
          <w:p>
            <w:r>
              <w:t>2020-03-19</w:t>
            </w:r>
          </w:p>
        </w:tc>
        <w:tc>
          <w:tcPr>
            <w:tcW w:type="dxa" w:w="2880"/>
          </w:tcPr>
          <w:p>
            <w:r>
              <w:t>Times like this dealing with a Mother with dementia has a small silver lining. -she doesn’t remember corona nor does she understand But she is pissed she is out of milk and her activities are canceled</w:t>
            </w:r>
          </w:p>
        </w:tc>
      </w:tr>
      <w:tr>
        <w:tc>
          <w:tcPr>
            <w:tcW w:type="dxa" w:w="2880"/>
          </w:tcPr>
          <w:p>
            <w:r>
              <w:t>4575</w:t>
            </w:r>
          </w:p>
        </w:tc>
        <w:tc>
          <w:tcPr>
            <w:tcW w:type="dxa" w:w="2880"/>
          </w:tcPr>
          <w:p>
            <w:r>
              <w:t>2020-02-26</w:t>
            </w:r>
          </w:p>
        </w:tc>
        <w:tc>
          <w:tcPr>
            <w:tcW w:type="dxa" w:w="2880"/>
          </w:tcPr>
          <w:p>
            <w:r>
              <w:t xml:space="preserve">"Did you know; the coronavirus vaccine causes dementia and homosexuality? FAR worse than the virus itself! As a mother of 5-oop... make that 3, I can't support the corona vaccine! and neither should you! Spread the word across Facebook!" Everyone else: </w:t>
            </w:r>
          </w:p>
        </w:tc>
      </w:tr>
      <w:tr>
        <w:tc>
          <w:tcPr>
            <w:tcW w:type="dxa" w:w="2880"/>
          </w:tcPr>
          <w:p>
            <w:r>
              <w:t>4576</w:t>
            </w:r>
          </w:p>
        </w:tc>
        <w:tc>
          <w:tcPr>
            <w:tcW w:type="dxa" w:w="2880"/>
          </w:tcPr>
          <w:p>
            <w:r>
              <w:t>2020-08-29</w:t>
            </w:r>
          </w:p>
        </w:tc>
        <w:tc>
          <w:tcPr>
            <w:tcW w:type="dxa" w:w="2880"/>
          </w:tcPr>
          <w:p>
            <w:r>
              <w:t>He doesn't have DEMENTIA,he knows what state he's in,who his wife is vs his sister,what ofc hes running 4,what yr the Spanish Flu was,how many COVID-19 death's there r (not 120 MILLION 🤔)i could go on/on.when u quote next time,have the ENTIRE TRANSCRIPT HE DIDN'T STOP THERE 🙄</w:t>
            </w:r>
          </w:p>
        </w:tc>
      </w:tr>
      <w:tr>
        <w:tc>
          <w:tcPr>
            <w:tcW w:type="dxa" w:w="2880"/>
          </w:tcPr>
          <w:p>
            <w:r>
              <w:t>4577</w:t>
            </w:r>
          </w:p>
        </w:tc>
        <w:tc>
          <w:tcPr>
            <w:tcW w:type="dxa" w:w="2880"/>
          </w:tcPr>
          <w:p>
            <w:r>
              <w:t>2020-08-23</w:t>
            </w:r>
          </w:p>
        </w:tc>
        <w:tc>
          <w:tcPr>
            <w:tcW w:type="dxa" w:w="2880"/>
          </w:tcPr>
          <w:p>
            <w:r>
              <w:t>Ha @MarkMeadows I think I would believe Dementia Don’s older sister over you! 99% of human beings who know him all can’t be wrong! Not to mention we see him say it, do it everyday!! @MSNBC @CapehartJ @amjoyshow Maybe she didn’t come to funeral because of Covid!</w:t>
            </w:r>
          </w:p>
        </w:tc>
      </w:tr>
      <w:tr>
        <w:tc>
          <w:tcPr>
            <w:tcW w:type="dxa" w:w="2880"/>
          </w:tcPr>
          <w:p>
            <w:r>
              <w:t>4578</w:t>
            </w:r>
          </w:p>
        </w:tc>
        <w:tc>
          <w:tcPr>
            <w:tcW w:type="dxa" w:w="2880"/>
          </w:tcPr>
          <w:p>
            <w:r>
              <w:t>2020-08-30</w:t>
            </w:r>
          </w:p>
        </w:tc>
        <w:tc>
          <w:tcPr>
            <w:tcW w:type="dxa" w:w="2880"/>
          </w:tcPr>
          <w:p>
            <w:r>
              <w:t xml:space="preserve">Fred was a fucking CRIMINAL... SO IS CORONA DON... I'm not sure his sister and brothers are...so DUMP'S "disease" is DEMENTIA and narcissism... </w:t>
            </w:r>
          </w:p>
        </w:tc>
      </w:tr>
      <w:tr>
        <w:tc>
          <w:tcPr>
            <w:tcW w:type="dxa" w:w="2880"/>
          </w:tcPr>
          <w:p>
            <w:r>
              <w:t>4579</w:t>
            </w:r>
          </w:p>
        </w:tc>
        <w:tc>
          <w:tcPr>
            <w:tcW w:type="dxa" w:w="2880"/>
          </w:tcPr>
          <w:p>
            <w:r>
              <w:t>2020-06-27</w:t>
            </w:r>
          </w:p>
        </w:tc>
        <w:tc>
          <w:tcPr>
            <w:tcW w:type="dxa" w:w="2880"/>
          </w:tcPr>
          <w:p>
            <w:r>
              <w:t>He IS a guy with dementia - can’t tell between his sister and his wife and according to him 120MM have died from COVID - and he’s been in hiding up till now - it’s going to be ugly for him</w:t>
            </w:r>
          </w:p>
        </w:tc>
      </w:tr>
      <w:tr>
        <w:tc>
          <w:tcPr>
            <w:tcW w:type="dxa" w:w="2880"/>
          </w:tcPr>
          <w:p>
            <w:r>
              <w:t>4580</w:t>
            </w:r>
          </w:p>
        </w:tc>
        <w:tc>
          <w:tcPr>
            <w:tcW w:type="dxa" w:w="2880"/>
          </w:tcPr>
          <w:p>
            <w:r>
              <w:t>2020-05-26</w:t>
            </w:r>
          </w:p>
        </w:tc>
        <w:tc>
          <w:tcPr>
            <w:tcW w:type="dxa" w:w="2880"/>
          </w:tcPr>
          <w:p>
            <w:r>
              <w:t>Well the guy has dementia. He doesn’t know the difference between his sister and his wife. And that’s the democrats nomination. Is it any wonder the scary “Covid 19 gonna kill us all” came out just in time for the 2020 election.</w:t>
            </w:r>
          </w:p>
        </w:tc>
      </w:tr>
      <w:tr>
        <w:tc>
          <w:tcPr>
            <w:tcW w:type="dxa" w:w="2880"/>
          </w:tcPr>
          <w:p>
            <w:r>
              <w:t>4581</w:t>
            </w:r>
          </w:p>
        </w:tc>
        <w:tc>
          <w:tcPr>
            <w:tcW w:type="dxa" w:w="2880"/>
          </w:tcPr>
          <w:p>
            <w:r>
              <w:t>2020-05-07</w:t>
            </w:r>
          </w:p>
        </w:tc>
        <w:tc>
          <w:tcPr>
            <w:tcW w:type="dxa" w:w="2880"/>
          </w:tcPr>
          <w:p>
            <w:r>
              <w:t xml:space="preserve">Sister cares for dementia patients in care home, min fkn wage, she has witnessed 4 deaths from covid so far, more are infected, she finally got tested herself and is clear for now, finally got correct PPE after weeks of waiting. Wiping arses cleaning shit for £8.72ph? fkn cnts. </w:t>
            </w:r>
          </w:p>
        </w:tc>
      </w:tr>
      <w:tr>
        <w:tc>
          <w:tcPr>
            <w:tcW w:type="dxa" w:w="2880"/>
          </w:tcPr>
          <w:p>
            <w:r>
              <w:t>4582</w:t>
            </w:r>
          </w:p>
        </w:tc>
        <w:tc>
          <w:tcPr>
            <w:tcW w:type="dxa" w:w="2880"/>
          </w:tcPr>
          <w:p>
            <w:r>
              <w:t>2020-04-13</w:t>
            </w:r>
          </w:p>
        </w:tc>
        <w:tc>
          <w:tcPr>
            <w:tcW w:type="dxa" w:w="2880"/>
          </w:tcPr>
          <w:p>
            <w:r>
              <w:t>They are begging all employees to volunteer, to help ensure the sisters are keeping social distance. Many no longer and cannot understand due to dementia. No one will help because covid is in the building. I feel hopeless.</w:t>
            </w:r>
          </w:p>
        </w:tc>
      </w:tr>
      <w:tr>
        <w:tc>
          <w:tcPr>
            <w:tcW w:type="dxa" w:w="2880"/>
          </w:tcPr>
          <w:p>
            <w:r>
              <w:t>4583</w:t>
            </w:r>
          </w:p>
        </w:tc>
        <w:tc>
          <w:tcPr>
            <w:tcW w:type="dxa" w:w="2880"/>
          </w:tcPr>
          <w:p>
            <w:r>
              <w:t>2020-08-18</w:t>
            </w:r>
          </w:p>
        </w:tc>
        <w:tc>
          <w:tcPr>
            <w:tcW w:type="dxa" w:w="2880"/>
          </w:tcPr>
          <w:p>
            <w:r>
              <w:t>You’re loving the analogies aren’t you? please read the July 2 article. In fact, don’t bother. You have decided that there is a big ‘deep state’ conspiracy around Covid and facts aren’t going to change your mind. Also, don’t make derogatory comments about dementia. It’s not nice</w:t>
            </w:r>
          </w:p>
        </w:tc>
      </w:tr>
      <w:tr>
        <w:tc>
          <w:tcPr>
            <w:tcW w:type="dxa" w:w="2880"/>
          </w:tcPr>
          <w:p>
            <w:r>
              <w:t>4584</w:t>
            </w:r>
          </w:p>
        </w:tc>
        <w:tc>
          <w:tcPr>
            <w:tcW w:type="dxa" w:w="2880"/>
          </w:tcPr>
          <w:p>
            <w:r>
              <w:t>2020-05-28</w:t>
            </w:r>
          </w:p>
        </w:tc>
        <w:tc>
          <w:tcPr>
            <w:tcW w:type="dxa" w:w="2880"/>
          </w:tcPr>
          <w:p>
            <w:r>
              <w:t>The unknown infection that PHE has identified in more care homes than Covid. They are mainly the very old  and  many are in late stage dementia so very vulnerable to infections. The data is available if you bother to look.</w:t>
            </w:r>
          </w:p>
        </w:tc>
      </w:tr>
      <w:tr>
        <w:tc>
          <w:tcPr>
            <w:tcW w:type="dxa" w:w="2880"/>
          </w:tcPr>
          <w:p>
            <w:r>
              <w:t>4585</w:t>
            </w:r>
          </w:p>
        </w:tc>
        <w:tc>
          <w:tcPr>
            <w:tcW w:type="dxa" w:w="2880"/>
          </w:tcPr>
          <w:p>
            <w:r>
              <w:t>2020-05-28</w:t>
            </w:r>
          </w:p>
        </w:tc>
        <w:tc>
          <w:tcPr>
            <w:tcW w:type="dxa" w:w="2880"/>
          </w:tcPr>
          <w:p>
            <w:r>
              <w:t>They can't be bothered to differentiate between a death from gunshot, heart attack, stroke, cancer, car crash, dementia, Flu-like pneumonia, bacterial pneumonia, and covid pneumonia...classifying them all as covid. But they found time to measure the ratio of their finger lengths.</w:t>
            </w:r>
          </w:p>
        </w:tc>
      </w:tr>
      <w:tr>
        <w:tc>
          <w:tcPr>
            <w:tcW w:type="dxa" w:w="2880"/>
          </w:tcPr>
          <w:p>
            <w:r>
              <w:t>4586</w:t>
            </w:r>
          </w:p>
        </w:tc>
        <w:tc>
          <w:tcPr>
            <w:tcW w:type="dxa" w:w="2880"/>
          </w:tcPr>
          <w:p>
            <w:r>
              <w:t>2020-05-27</w:t>
            </w:r>
          </w:p>
        </w:tc>
        <w:tc>
          <w:tcPr>
            <w:tcW w:type="dxa" w:w="2880"/>
          </w:tcPr>
          <w:p>
            <w:r>
              <w:t>And that is overstated for the over 75s, e.g. dementia patients die with an infection leading to pneumonia as the "underlying cause" much of the time, but we record it as dementia  and  don't bother about the infection. At the moment we are recording it as Covid.</w:t>
            </w:r>
          </w:p>
        </w:tc>
      </w:tr>
      <w:tr>
        <w:tc>
          <w:tcPr>
            <w:tcW w:type="dxa" w:w="2880"/>
          </w:tcPr>
          <w:p>
            <w:r>
              <w:t>4587</w:t>
            </w:r>
          </w:p>
        </w:tc>
        <w:tc>
          <w:tcPr>
            <w:tcW w:type="dxa" w:w="2880"/>
          </w:tcPr>
          <w:p>
            <w:r>
              <w:t>2020-04-25</w:t>
            </w:r>
          </w:p>
        </w:tc>
        <w:tc>
          <w:tcPr>
            <w:tcW w:type="dxa" w:w="2880"/>
          </w:tcPr>
          <w:p>
            <w:r>
              <w:t>He sits in on meetings. He is not on the committee. Im sure he does see covid-19 as the solution to the dementia crisis but I dont see anyone in government to bothered about that .</w:t>
            </w:r>
          </w:p>
        </w:tc>
      </w:tr>
      <w:tr>
        <w:tc>
          <w:tcPr>
            <w:tcW w:type="dxa" w:w="2880"/>
          </w:tcPr>
          <w:p>
            <w:r>
              <w:t>4588</w:t>
            </w:r>
          </w:p>
        </w:tc>
        <w:tc>
          <w:tcPr>
            <w:tcW w:type="dxa" w:w="2880"/>
          </w:tcPr>
          <w:p>
            <w:r>
              <w:t>2020-09-07</w:t>
            </w:r>
          </w:p>
        </w:tc>
        <w:tc>
          <w:tcPr>
            <w:tcW w:type="dxa" w:w="2880"/>
          </w:tcPr>
          <w:p>
            <w:r>
              <w:t>#CAFires Had a text from a friend saying she's scared of a fire, won't sleep tonight. There is no fire in our area. But she's packing her important stuff. I suspect dementia, and I'd go over, but, you know, Covid. Puttering is good therapy, and nothing wrong with being ready. 🙁</w:t>
            </w:r>
          </w:p>
        </w:tc>
      </w:tr>
      <w:tr>
        <w:tc>
          <w:tcPr>
            <w:tcW w:type="dxa" w:w="2880"/>
          </w:tcPr>
          <w:p>
            <w:r>
              <w:t>4589</w:t>
            </w:r>
          </w:p>
        </w:tc>
        <w:tc>
          <w:tcPr>
            <w:tcW w:type="dxa" w:w="2880"/>
          </w:tcPr>
          <w:p>
            <w:r>
              <w:t>2020-09-05</w:t>
            </w:r>
          </w:p>
        </w:tc>
        <w:tc>
          <w:tcPr>
            <w:tcW w:type="dxa" w:w="2880"/>
          </w:tcPr>
          <w:p>
            <w:r>
              <w:t>I have a friend who's dad has severe dementia and falls for this shit all the time and has had multiple loans taken out in his name by identity thieves and keeps playing along and thinks he's gonna win back all the money he owes by falling for more Nigerian prince schemes</w:t>
            </w:r>
          </w:p>
        </w:tc>
      </w:tr>
      <w:tr>
        <w:tc>
          <w:tcPr>
            <w:tcW w:type="dxa" w:w="2880"/>
          </w:tcPr>
          <w:p>
            <w:r>
              <w:t>4590</w:t>
            </w:r>
          </w:p>
        </w:tc>
        <w:tc>
          <w:tcPr>
            <w:tcW w:type="dxa" w:w="2880"/>
          </w:tcPr>
          <w:p>
            <w:r>
              <w:t>2020-09-05</w:t>
            </w:r>
          </w:p>
        </w:tc>
        <w:tc>
          <w:tcPr>
            <w:tcW w:type="dxa" w:w="2880"/>
          </w:tcPr>
          <w:p>
            <w:r>
              <w:t>OMG, he is having a dementia problem. It's your friend the Chinese Communist Party who gave us the COVID virus. It's only 10 months old not 100 years old.</w:t>
            </w:r>
          </w:p>
        </w:tc>
      </w:tr>
      <w:tr>
        <w:tc>
          <w:tcPr>
            <w:tcW w:type="dxa" w:w="2880"/>
          </w:tcPr>
          <w:p>
            <w:r>
              <w:t>4591</w:t>
            </w:r>
          </w:p>
        </w:tc>
        <w:tc>
          <w:tcPr>
            <w:tcW w:type="dxa" w:w="2880"/>
          </w:tcPr>
          <w:p>
            <w:r>
              <w:t>2020-09-04</w:t>
            </w:r>
          </w:p>
        </w:tc>
        <w:tc>
          <w:tcPr>
            <w:tcW w:type="dxa" w:w="2880"/>
          </w:tcPr>
          <w:p>
            <w:r>
              <w:t>No obviously not or It’d be a terrible example wouldn’t it. She had dementia and stopped eating. Also had a friend die of cancer which too was labelled covid on death certificate which was infuriating. Just letting you know it’s happening.</w:t>
            </w:r>
          </w:p>
        </w:tc>
      </w:tr>
      <w:tr>
        <w:tc>
          <w:tcPr>
            <w:tcW w:type="dxa" w:w="2880"/>
          </w:tcPr>
          <w:p>
            <w:r>
              <w:t>4592</w:t>
            </w:r>
          </w:p>
        </w:tc>
        <w:tc>
          <w:tcPr>
            <w:tcW w:type="dxa" w:w="2880"/>
          </w:tcPr>
          <w:p>
            <w:r>
              <w:t>2020-09-03</w:t>
            </w:r>
          </w:p>
        </w:tc>
        <w:tc>
          <w:tcPr>
            <w:tcW w:type="dxa" w:w="2880"/>
          </w:tcPr>
          <w:p>
            <w:r>
              <w:t>Covid had some positives for me with dementia as I met new friends through zoom etc.</w:t>
            </w:r>
          </w:p>
        </w:tc>
      </w:tr>
      <w:tr>
        <w:tc>
          <w:tcPr>
            <w:tcW w:type="dxa" w:w="2880"/>
          </w:tcPr>
          <w:p>
            <w:r>
              <w:t>4593</w:t>
            </w:r>
          </w:p>
        </w:tc>
        <w:tc>
          <w:tcPr>
            <w:tcW w:type="dxa" w:w="2880"/>
          </w:tcPr>
          <w:p>
            <w:r>
              <w:t>2020-09-03</w:t>
            </w:r>
          </w:p>
        </w:tc>
        <w:tc>
          <w:tcPr>
            <w:tcW w:type="dxa" w:w="2880"/>
          </w:tcPr>
          <w:p>
            <w:r>
              <w:t>You really are too old to process this. Bear with me. Set up or not - I profess safety during covid and u need to be a leader. If someone tells u it’s ok - u should lead by example and say no it’s not ok. dementia and alcoholism are not ur friends</w:t>
            </w:r>
          </w:p>
        </w:tc>
      </w:tr>
      <w:tr>
        <w:tc>
          <w:tcPr>
            <w:tcW w:type="dxa" w:w="2880"/>
          </w:tcPr>
          <w:p>
            <w:r>
              <w:t>4594</w:t>
            </w:r>
          </w:p>
        </w:tc>
        <w:tc>
          <w:tcPr>
            <w:tcW w:type="dxa" w:w="2880"/>
          </w:tcPr>
          <w:p>
            <w:r>
              <w:t>2020-09-02</w:t>
            </w:r>
          </w:p>
        </w:tc>
        <w:tc>
          <w:tcPr>
            <w:tcW w:type="dxa" w:w="2880"/>
          </w:tcPr>
          <w:p>
            <w:r>
              <w:t>I say #dementia is no excuse to allow #Treason but the @SenateGOP @foxandfriends Support his Agenda: To wit #TaxCutsFor1% #PrivatizeSocialSecurity @USPS  and  Killing #ACA so #BigRx can Profit they don't mind #COVID Deaths of a few💯k Americans in the process of Obtaining @GOP Goals</w:t>
            </w:r>
          </w:p>
        </w:tc>
      </w:tr>
      <w:tr>
        <w:tc>
          <w:tcPr>
            <w:tcW w:type="dxa" w:w="2880"/>
          </w:tcPr>
          <w:p>
            <w:r>
              <w:t>4595</w:t>
            </w:r>
          </w:p>
        </w:tc>
        <w:tc>
          <w:tcPr>
            <w:tcW w:type="dxa" w:w="2880"/>
          </w:tcPr>
          <w:p>
            <w:r>
              <w:t>2020-09-02</w:t>
            </w:r>
          </w:p>
        </w:tc>
        <w:tc>
          <w:tcPr>
            <w:tcW w:type="dxa" w:w="2880"/>
          </w:tcPr>
          <w:p>
            <w:r>
              <w:t>I'm a befriender with @mariecurieuk @LiverpoolHosp. I've absolutely loved this service for the last 5 years. But now coz #covid and #volunteering put on hold, I havent been able to see her. Her hearing has deteriorated and dementia worsened. End of life people need human contact!</w:t>
            </w:r>
          </w:p>
        </w:tc>
      </w:tr>
      <w:tr>
        <w:tc>
          <w:tcPr>
            <w:tcW w:type="dxa" w:w="2880"/>
          </w:tcPr>
          <w:p>
            <w:r>
              <w:t>4596</w:t>
            </w:r>
          </w:p>
        </w:tc>
        <w:tc>
          <w:tcPr>
            <w:tcW w:type="dxa" w:w="2880"/>
          </w:tcPr>
          <w:p>
            <w:r>
              <w:t>2020-09-02</w:t>
            </w:r>
          </w:p>
        </w:tc>
        <w:tc>
          <w:tcPr>
            <w:tcW w:type="dxa" w:w="2880"/>
          </w:tcPr>
          <w:p>
            <w:r>
              <w:t>Today sees the return of the @HendonFC Over 50s dementia friendly group. After a long delay due to Covid we will be having a picnic to celebrate. #StaySafe @WembleyTrust @CADBrent @ashford_place</w:t>
            </w:r>
          </w:p>
        </w:tc>
      </w:tr>
      <w:tr>
        <w:tc>
          <w:tcPr>
            <w:tcW w:type="dxa" w:w="2880"/>
          </w:tcPr>
          <w:p>
            <w:r>
              <w:t>4597</w:t>
            </w:r>
          </w:p>
        </w:tc>
        <w:tc>
          <w:tcPr>
            <w:tcW w:type="dxa" w:w="2880"/>
          </w:tcPr>
          <w:p>
            <w:r>
              <w:t>2020-08-30</w:t>
            </w:r>
          </w:p>
        </w:tc>
        <w:tc>
          <w:tcPr>
            <w:tcW w:type="dxa" w:w="2880"/>
          </w:tcPr>
          <w:p>
            <w:r>
              <w:t>I think they should only be counting people who would still be alive if they hadn't contracted covid. Regardless of comorbidity. E g, friend's mom died after breaking a hip with advanced dementia and stopped eating. NH tested for covid 2 days before death. 1/2</w:t>
            </w:r>
          </w:p>
        </w:tc>
      </w:tr>
      <w:tr>
        <w:tc>
          <w:tcPr>
            <w:tcW w:type="dxa" w:w="2880"/>
          </w:tcPr>
          <w:p>
            <w:r>
              <w:t>4598</w:t>
            </w:r>
          </w:p>
        </w:tc>
        <w:tc>
          <w:tcPr>
            <w:tcW w:type="dxa" w:w="2880"/>
          </w:tcPr>
          <w:p>
            <w:r>
              <w:t>2020-08-30</w:t>
            </w:r>
          </w:p>
        </w:tc>
        <w:tc>
          <w:tcPr>
            <w:tcW w:type="dxa" w:w="2880"/>
          </w:tcPr>
          <w:p>
            <w:r>
              <w:t>Thank you for asking friend- still her general health is good , but the dementia is definitely getting worse , the facility where she lives is now Covid free</w:t>
            </w:r>
          </w:p>
        </w:tc>
      </w:tr>
      <w:tr>
        <w:tc>
          <w:tcPr>
            <w:tcW w:type="dxa" w:w="2880"/>
          </w:tcPr>
          <w:p>
            <w:r>
              <w:t>4599</w:t>
            </w:r>
          </w:p>
        </w:tc>
        <w:tc>
          <w:tcPr>
            <w:tcW w:type="dxa" w:w="2880"/>
          </w:tcPr>
          <w:p>
            <w:r>
              <w:t>2020-08-28</w:t>
            </w:r>
          </w:p>
        </w:tc>
        <w:tc>
          <w:tcPr>
            <w:tcW w:type="dxa" w:w="2880"/>
          </w:tcPr>
          <w:p>
            <w:r>
              <w:t>Topics of zoom conversations with college students today: Social justice, dementia-friendly communities, COVID, ableism, disadvantages of online learning, NCAA eligibility, communication styles,  and  dogs.</w:t>
            </w:r>
          </w:p>
        </w:tc>
      </w:tr>
      <w:tr>
        <w:tc>
          <w:tcPr>
            <w:tcW w:type="dxa" w:w="2880"/>
          </w:tcPr>
          <w:p>
            <w:r>
              <w:t>4600</w:t>
            </w:r>
          </w:p>
        </w:tc>
        <w:tc>
          <w:tcPr>
            <w:tcW w:type="dxa" w:w="2880"/>
          </w:tcPr>
          <w:p>
            <w:r>
              <w:t>2020-08-27</w:t>
            </w:r>
          </w:p>
        </w:tc>
        <w:tc>
          <w:tcPr>
            <w:tcW w:type="dxa" w:w="2880"/>
          </w:tcPr>
          <w:p>
            <w:r>
              <w:t>This is a good example of how Covid 19 impacted on Dementia community member.When we speak to Dementia members they said markings on shop floor was confusing. @DementiaFriends</w:t>
            </w:r>
          </w:p>
        </w:tc>
      </w:tr>
      <w:tr>
        <w:tc>
          <w:tcPr>
            <w:tcW w:type="dxa" w:w="2880"/>
          </w:tcPr>
          <w:p>
            <w:r>
              <w:t>4601</w:t>
            </w:r>
          </w:p>
        </w:tc>
        <w:tc>
          <w:tcPr>
            <w:tcW w:type="dxa" w:w="2880"/>
          </w:tcPr>
          <w:p>
            <w:r>
              <w:t>2020-08-24</w:t>
            </w:r>
          </w:p>
        </w:tc>
        <w:tc>
          <w:tcPr>
            <w:tcW w:type="dxa" w:w="2880"/>
          </w:tcPr>
          <w:p>
            <w:r>
              <w:t xml:space="preserve">We're running a virtual group to support people who care for someone with dementia! 🙌 We're a really friendly fun group and we'd love to see you there! Please share - particularly with people who are missing out on face-to-face meet ups due to Covid. </w:t>
            </w:r>
          </w:p>
        </w:tc>
      </w:tr>
      <w:tr>
        <w:tc>
          <w:tcPr>
            <w:tcW w:type="dxa" w:w="2880"/>
          </w:tcPr>
          <w:p>
            <w:r>
              <w:t>4602</w:t>
            </w:r>
          </w:p>
        </w:tc>
        <w:tc>
          <w:tcPr>
            <w:tcW w:type="dxa" w:w="2880"/>
          </w:tcPr>
          <w:p>
            <w:r>
              <w:t>2020-08-23</w:t>
            </w:r>
          </w:p>
        </w:tc>
        <w:tc>
          <w:tcPr>
            <w:tcW w:type="dxa" w:w="2880"/>
          </w:tcPr>
          <w:p>
            <w:r>
              <w:t>Sorry, it’s not a tragedy when dementia patients in their 90s with all sorts wrong with them die “with” covid. No more so than if they died “with” flu (which used to be known as the old man’s friend). It’s a release, not a tragedy. Perspective on some of these deaths is needed.</w:t>
            </w:r>
          </w:p>
        </w:tc>
      </w:tr>
      <w:tr>
        <w:tc>
          <w:tcPr>
            <w:tcW w:type="dxa" w:w="2880"/>
          </w:tcPr>
          <w:p>
            <w:r>
              <w:t>4603</w:t>
            </w:r>
          </w:p>
        </w:tc>
        <w:tc>
          <w:tcPr>
            <w:tcW w:type="dxa" w:w="2880"/>
          </w:tcPr>
          <w:p>
            <w:r>
              <w:t>2020-08-22</w:t>
            </w:r>
          </w:p>
        </w:tc>
        <w:tc>
          <w:tcPr>
            <w:tcW w:type="dxa" w:w="2880"/>
          </w:tcPr>
          <w:p>
            <w:r>
              <w:t>U would think tht thy r, I hv 2 friends tht were sick, for long time,one had dementia the other cancer. Both passed and both were listed as Covid. Even their families were in disbelief</w:t>
            </w:r>
          </w:p>
        </w:tc>
      </w:tr>
      <w:tr>
        <w:tc>
          <w:tcPr>
            <w:tcW w:type="dxa" w:w="2880"/>
          </w:tcPr>
          <w:p>
            <w:r>
              <w:t>4604</w:t>
            </w:r>
          </w:p>
        </w:tc>
        <w:tc>
          <w:tcPr>
            <w:tcW w:type="dxa" w:w="2880"/>
          </w:tcPr>
          <w:p>
            <w:r>
              <w:t>2020-08-19</w:t>
            </w:r>
          </w:p>
        </w:tc>
        <w:tc>
          <w:tcPr>
            <w:tcW w:type="dxa" w:w="2880"/>
          </w:tcPr>
          <w:p>
            <w:r>
              <w:t>At the moment, you are taking care of your husband 24/7? Is there a possibility to get homecare and professional support focusing on his dementia and take some weight of your shoulders? Neighbours or friends to the rescue? I guess it’s even more complicated by COVID-pandemic.</w:t>
            </w:r>
          </w:p>
        </w:tc>
      </w:tr>
      <w:tr>
        <w:tc>
          <w:tcPr>
            <w:tcW w:type="dxa" w:w="2880"/>
          </w:tcPr>
          <w:p>
            <w:r>
              <w:t>4605</w:t>
            </w:r>
          </w:p>
        </w:tc>
        <w:tc>
          <w:tcPr>
            <w:tcW w:type="dxa" w:w="2880"/>
          </w:tcPr>
          <w:p>
            <w:r>
              <w:t>2020-08-19</w:t>
            </w:r>
          </w:p>
        </w:tc>
        <w:tc>
          <w:tcPr>
            <w:tcW w:type="dxa" w:w="2880"/>
          </w:tcPr>
          <w:p>
            <w:r>
              <w:t>It would look like people having supports to remain in their homes. If that means 24 hour in-home care it can be done. We also have to build communities with dementia-friendly design. With over 80% of COVID deaths in Canada in LTCs, I feel we need to reimagine our care systems.</w:t>
            </w:r>
          </w:p>
        </w:tc>
      </w:tr>
      <w:tr>
        <w:tc>
          <w:tcPr>
            <w:tcW w:type="dxa" w:w="2880"/>
          </w:tcPr>
          <w:p>
            <w:r>
              <w:t>4606</w:t>
            </w:r>
          </w:p>
        </w:tc>
        <w:tc>
          <w:tcPr>
            <w:tcW w:type="dxa" w:w="2880"/>
          </w:tcPr>
          <w:p>
            <w:r>
              <w:t>2020-08-18</w:t>
            </w:r>
          </w:p>
        </w:tc>
        <w:tc>
          <w:tcPr>
            <w:tcW w:type="dxa" w:w="2880"/>
          </w:tcPr>
          <w:p>
            <w:r>
              <w:t>They used to call pneumonia "the old man's friend." If I was in a care home with Alzheimer's I would rather die of Covid than dementia.</w:t>
            </w:r>
          </w:p>
        </w:tc>
      </w:tr>
      <w:tr>
        <w:tc>
          <w:tcPr>
            <w:tcW w:type="dxa" w:w="2880"/>
          </w:tcPr>
          <w:p>
            <w:r>
              <w:t>4607</w:t>
            </w:r>
          </w:p>
        </w:tc>
        <w:tc>
          <w:tcPr>
            <w:tcW w:type="dxa" w:w="2880"/>
          </w:tcPr>
          <w:p>
            <w:r>
              <w:t>2020-08-17</w:t>
            </w:r>
          </w:p>
        </w:tc>
        <w:tc>
          <w:tcPr>
            <w:tcW w:type="dxa" w:w="2880"/>
          </w:tcPr>
          <w:p>
            <w:r>
              <w:t xml:space="preserve">We trialled dementia friendly walking in a COVID safe way last week, with the aim of bringing our walks back next month... small groups, plenty of space, and a chance for people to get back outdoors. If you know anyone who would like to join, DM me! (Photo by Alan Booth) </w:t>
            </w:r>
          </w:p>
        </w:tc>
      </w:tr>
      <w:tr>
        <w:tc>
          <w:tcPr>
            <w:tcW w:type="dxa" w:w="2880"/>
          </w:tcPr>
          <w:p>
            <w:r>
              <w:t>4608</w:t>
            </w:r>
          </w:p>
        </w:tc>
        <w:tc>
          <w:tcPr>
            <w:tcW w:type="dxa" w:w="2880"/>
          </w:tcPr>
          <w:p>
            <w:r>
              <w:t>2020-08-15</w:t>
            </w:r>
          </w:p>
        </w:tc>
        <w:tc>
          <w:tcPr>
            <w:tcW w:type="dxa" w:w="2880"/>
          </w:tcPr>
          <w:p>
            <w:r>
              <w:t xml:space="preserve">yes ive had friends with grandparents on there death bed with cancer and one with dementia.Given days to live and both cases there loved ones received death certificates with covid-19 on them.Nurse in one case said their patients was never tested either. </w:t>
            </w:r>
          </w:p>
        </w:tc>
      </w:tr>
      <w:tr>
        <w:tc>
          <w:tcPr>
            <w:tcW w:type="dxa" w:w="2880"/>
          </w:tcPr>
          <w:p>
            <w:r>
              <w:t>4609</w:t>
            </w:r>
          </w:p>
        </w:tc>
        <w:tc>
          <w:tcPr>
            <w:tcW w:type="dxa" w:w="2880"/>
          </w:tcPr>
          <w:p>
            <w:r>
              <w:t>2020-08-13</w:t>
            </w:r>
          </w:p>
        </w:tc>
        <w:tc>
          <w:tcPr>
            <w:tcW w:type="dxa" w:w="2880"/>
          </w:tcPr>
          <w:p>
            <w:r>
              <w:t>I would consider Covid a blessing if I was in a care home. They don't call pneumonia "the old man's friend" for nothing. A slow dementia death is way way worse.</w:t>
            </w:r>
          </w:p>
        </w:tc>
      </w:tr>
      <w:tr>
        <w:tc>
          <w:tcPr>
            <w:tcW w:type="dxa" w:w="2880"/>
          </w:tcPr>
          <w:p>
            <w:r>
              <w:t>4610</w:t>
            </w:r>
          </w:p>
        </w:tc>
        <w:tc>
          <w:tcPr>
            <w:tcW w:type="dxa" w:w="2880"/>
          </w:tcPr>
          <w:p>
            <w:r>
              <w:t>2020-08-12</w:t>
            </w:r>
          </w:p>
        </w:tc>
        <w:tc>
          <w:tcPr>
            <w:tcW w:type="dxa" w:w="2880"/>
          </w:tcPr>
          <w:p>
            <w:r>
              <w:t>What’s even worse is the lack of effort to try and stop making it even worse. Get NHS back to work -not just for covid patients. Heard today from friend who’s mum has moderate to severe dementia. Took 3 months to get GP appointment. THREE MONTHS</w:t>
            </w:r>
          </w:p>
        </w:tc>
      </w:tr>
      <w:tr>
        <w:tc>
          <w:tcPr>
            <w:tcW w:type="dxa" w:w="2880"/>
          </w:tcPr>
          <w:p>
            <w:r>
              <w:t>4611</w:t>
            </w:r>
          </w:p>
        </w:tc>
        <w:tc>
          <w:tcPr>
            <w:tcW w:type="dxa" w:w="2880"/>
          </w:tcPr>
          <w:p>
            <w:r>
              <w:t>2020-08-12</w:t>
            </w:r>
          </w:p>
        </w:tc>
        <w:tc>
          <w:tcPr>
            <w:tcW w:type="dxa" w:w="2880"/>
          </w:tcPr>
          <w:p>
            <w:r>
              <w:t>460 a day from heart disease. Well over a thousand daily deaths from dementia. 4 older people dying is OF COURSE very sad for their friends and families, but it's a small number when put in perspective  and  its good news that COVID deaths have fallen so dramatically since the peak.</w:t>
            </w:r>
          </w:p>
        </w:tc>
      </w:tr>
      <w:tr>
        <w:tc>
          <w:tcPr>
            <w:tcW w:type="dxa" w:w="2880"/>
          </w:tcPr>
          <w:p>
            <w:r>
              <w:t>4612</w:t>
            </w:r>
          </w:p>
        </w:tc>
        <w:tc>
          <w:tcPr>
            <w:tcW w:type="dxa" w:w="2880"/>
          </w:tcPr>
          <w:p>
            <w:r>
              <w:t>2020-08-11</w:t>
            </w:r>
          </w:p>
        </w:tc>
        <w:tc>
          <w:tcPr>
            <w:tcW w:type="dxa" w:w="2880"/>
          </w:tcPr>
          <w:p>
            <w:r>
              <w:t>Question 2: Why should people feel guilty because they are unable to say good to a loved one/supporter/friend who has passed? Think dementia and Covid at this time. #diversealz</w:t>
            </w:r>
          </w:p>
        </w:tc>
      </w:tr>
      <w:tr>
        <w:tc>
          <w:tcPr>
            <w:tcW w:type="dxa" w:w="2880"/>
          </w:tcPr>
          <w:p>
            <w:r>
              <w:t>4613</w:t>
            </w:r>
          </w:p>
        </w:tc>
        <w:tc>
          <w:tcPr>
            <w:tcW w:type="dxa" w:w="2880"/>
          </w:tcPr>
          <w:p>
            <w:r>
              <w:t>2020-08-11</w:t>
            </w:r>
          </w:p>
        </w:tc>
        <w:tc>
          <w:tcPr>
            <w:tcW w:type="dxa" w:w="2880"/>
          </w:tcPr>
          <w:p>
            <w:r>
              <w:t>This year's our 40th year serving the #Nantwich community, with local history events, Dementia Friends group, school visits, coffee mornings and more. The map shows places we visit for outreach. During Covid-19 much is on hold so we're planning online events #NantwichDigitalMuseum</w:t>
            </w:r>
          </w:p>
        </w:tc>
      </w:tr>
      <w:tr>
        <w:tc>
          <w:tcPr>
            <w:tcW w:type="dxa" w:w="2880"/>
          </w:tcPr>
          <w:p>
            <w:r>
              <w:t>4614</w:t>
            </w:r>
          </w:p>
        </w:tc>
        <w:tc>
          <w:tcPr>
            <w:tcW w:type="dxa" w:w="2880"/>
          </w:tcPr>
          <w:p>
            <w:r>
              <w:t>2020-08-06</w:t>
            </w:r>
          </w:p>
        </w:tc>
        <w:tc>
          <w:tcPr>
            <w:tcW w:type="dxa" w:w="2880"/>
          </w:tcPr>
          <w:p>
            <w:r>
              <w:t>#Diversealz is dementia and relationships with a focus on relationship building due to covid and also interacting with loved ones/friends/acquaintances in care homes once lockdowns are relaxed. Psychotherapist @EstherWRJ author Holding Time is here. Hi!</w:t>
            </w:r>
          </w:p>
        </w:tc>
      </w:tr>
      <w:tr>
        <w:tc>
          <w:tcPr>
            <w:tcW w:type="dxa" w:w="2880"/>
          </w:tcPr>
          <w:p>
            <w:r>
              <w:t>4615</w:t>
            </w:r>
          </w:p>
        </w:tc>
        <w:tc>
          <w:tcPr>
            <w:tcW w:type="dxa" w:w="2880"/>
          </w:tcPr>
          <w:p>
            <w:r>
              <w:t>2020-08-06</w:t>
            </w:r>
          </w:p>
        </w:tc>
        <w:tc>
          <w:tcPr>
            <w:tcW w:type="dxa" w:w="2880"/>
          </w:tcPr>
          <w:p>
            <w:r>
              <w:t>#Diversealz Thurs: dementia  and  relationship building with guest @EstherWRJ author Holding Time. Interacting or (re)building relationships with relatives/friends/acquaintances living in long term care facilities is also on our agenda 8pmBST, 3pmET. Putting covid slant #carehomes</w:t>
            </w:r>
          </w:p>
        </w:tc>
      </w:tr>
      <w:tr>
        <w:tc>
          <w:tcPr>
            <w:tcW w:type="dxa" w:w="2880"/>
          </w:tcPr>
          <w:p>
            <w:r>
              <w:t>4616</w:t>
            </w:r>
          </w:p>
        </w:tc>
        <w:tc>
          <w:tcPr>
            <w:tcW w:type="dxa" w:w="2880"/>
          </w:tcPr>
          <w:p>
            <w:r>
              <w:t>2020-08-01</w:t>
            </w:r>
          </w:p>
        </w:tc>
        <w:tc>
          <w:tcPr>
            <w:tcW w:type="dxa" w:w="2880"/>
          </w:tcPr>
          <w:p>
            <w:r>
              <w:t>We are working very hard to make Corpus Christi, TX a Dementia Friendly Community. Though COVID interrupted our organizational meetings, we now are virtual and are in the action stage.</w:t>
            </w:r>
          </w:p>
        </w:tc>
      </w:tr>
      <w:tr>
        <w:tc>
          <w:tcPr>
            <w:tcW w:type="dxa" w:w="2880"/>
          </w:tcPr>
          <w:p>
            <w:r>
              <w:t>4617</w:t>
            </w:r>
          </w:p>
        </w:tc>
        <w:tc>
          <w:tcPr>
            <w:tcW w:type="dxa" w:w="2880"/>
          </w:tcPr>
          <w:p>
            <w:r>
              <w:t>2020-07-31</w:t>
            </w:r>
          </w:p>
        </w:tc>
        <w:tc>
          <w:tcPr>
            <w:tcW w:type="dxa" w:w="2880"/>
          </w:tcPr>
          <w:p>
            <w:r>
              <w:t>Sometimes it’s also who you know. I run community events for carers and a lot if is ringing a friend of a friend to cut time in planning. But honestly so many people have worked hard to cut the Covid risks. Whatever the reasons we MUST all work hard to help keep/reduce risks.</w:t>
            </w:r>
          </w:p>
        </w:tc>
      </w:tr>
      <w:tr>
        <w:tc>
          <w:tcPr>
            <w:tcW w:type="dxa" w:w="2880"/>
          </w:tcPr>
          <w:p>
            <w:r>
              <w:t>4618</w:t>
            </w:r>
          </w:p>
        </w:tc>
        <w:tc>
          <w:tcPr>
            <w:tcW w:type="dxa" w:w="2880"/>
          </w:tcPr>
          <w:p>
            <w:r>
              <w:t>2020-07-30</w:t>
            </w:r>
          </w:p>
        </w:tc>
        <w:tc>
          <w:tcPr>
            <w:tcW w:type="dxa" w:w="2880"/>
          </w:tcPr>
          <w:p>
            <w:r>
              <w:t>Attended @gem_heritage 'Covid 19  and  Beyond: Dementia Friendly Programming' workshop this morning. Really interesting to hear from different arts  and  heritage organisations on what activity they've been carrying out  and  the associated challenges. Partnerships  and  relationships are key.</w:t>
            </w:r>
          </w:p>
        </w:tc>
      </w:tr>
      <w:tr>
        <w:tc>
          <w:tcPr>
            <w:tcW w:type="dxa" w:w="2880"/>
          </w:tcPr>
          <w:p>
            <w:r>
              <w:t>4619</w:t>
            </w:r>
          </w:p>
        </w:tc>
        <w:tc>
          <w:tcPr>
            <w:tcW w:type="dxa" w:w="2880"/>
          </w:tcPr>
          <w:p>
            <w:r>
              <w:t>2020-07-30</w:t>
            </w:r>
          </w:p>
        </w:tc>
        <w:tc>
          <w:tcPr>
            <w:tcW w:type="dxa" w:w="2880"/>
          </w:tcPr>
          <w:p>
            <w:r>
              <w:t>How do we reach communities were technology is not widely available? Partnerships with care homes are key. @gem_heritage latest session 'Covid 19 and Beyond: Dementia Friendly Programming' explores ways of adapting programming to ensure accessibility  and  engagement continues.</w:t>
            </w:r>
          </w:p>
        </w:tc>
      </w:tr>
      <w:tr>
        <w:tc>
          <w:tcPr>
            <w:tcW w:type="dxa" w:w="2880"/>
          </w:tcPr>
          <w:p>
            <w:r>
              <w:t>4620</w:t>
            </w:r>
          </w:p>
        </w:tc>
        <w:tc>
          <w:tcPr>
            <w:tcW w:type="dxa" w:w="2880"/>
          </w:tcPr>
          <w:p>
            <w:r>
              <w:t>2020-07-29</w:t>
            </w:r>
          </w:p>
        </w:tc>
        <w:tc>
          <w:tcPr>
            <w:tcW w:type="dxa" w:w="2880"/>
          </w:tcPr>
          <w:p>
            <w:r>
              <w:t>Friends, Mary Beth and I could sure use your prayers. Her dad tested positive for COVID-19. He is in his early 80’s with dementia  and  is in a facility in San Antonio. This hashtag may cause me to lose some friends, but at this point, it’s not about me. #justwearthemask</w:t>
            </w:r>
          </w:p>
        </w:tc>
      </w:tr>
      <w:tr>
        <w:tc>
          <w:tcPr>
            <w:tcW w:type="dxa" w:w="2880"/>
          </w:tcPr>
          <w:p>
            <w:r>
              <w:t>4621</w:t>
            </w:r>
          </w:p>
        </w:tc>
        <w:tc>
          <w:tcPr>
            <w:tcW w:type="dxa" w:w="2880"/>
          </w:tcPr>
          <w:p>
            <w:r>
              <w:t>2020-07-28</w:t>
            </w:r>
          </w:p>
        </w:tc>
        <w:tc>
          <w:tcPr>
            <w:tcW w:type="dxa" w:w="2880"/>
          </w:tcPr>
          <w:p>
            <w:r>
              <w:t xml:space="preserve">Oakwood Creative Care was featured on AZTV for their work in making Mesa a dementia friendly city and their caring response to the COVID-19 pandemic in their community. Watch the spotlight: </w:t>
            </w:r>
          </w:p>
        </w:tc>
      </w:tr>
      <w:tr>
        <w:tc>
          <w:tcPr>
            <w:tcW w:type="dxa" w:w="2880"/>
          </w:tcPr>
          <w:p>
            <w:r>
              <w:t>4622</w:t>
            </w:r>
          </w:p>
        </w:tc>
        <w:tc>
          <w:tcPr>
            <w:tcW w:type="dxa" w:w="2880"/>
          </w:tcPr>
          <w:p>
            <w:r>
              <w:t>2020-07-28</w:t>
            </w:r>
          </w:p>
        </w:tc>
        <w:tc>
          <w:tcPr>
            <w:tcW w:type="dxa" w:w="2880"/>
          </w:tcPr>
          <w:p>
            <w:r>
              <w:t>That thing where you find out the blue your dad is being put into asstd living due to dimentia or Alzheimer's But his girlfriend waited to say anything until she needed to dump him off So you're left scrambling drng covid.but also feel nothing due to having no relshp with him</w:t>
            </w:r>
          </w:p>
        </w:tc>
      </w:tr>
      <w:tr>
        <w:tc>
          <w:tcPr>
            <w:tcW w:type="dxa" w:w="2880"/>
          </w:tcPr>
          <w:p>
            <w:r>
              <w:t>4623</w:t>
            </w:r>
          </w:p>
        </w:tc>
        <w:tc>
          <w:tcPr>
            <w:tcW w:type="dxa" w:w="2880"/>
          </w:tcPr>
          <w:p>
            <w:r>
              <w:t>2020-07-27</w:t>
            </w:r>
          </w:p>
        </w:tc>
        <w:tc>
          <w:tcPr>
            <w:tcW w:type="dxa" w:w="2880"/>
          </w:tcPr>
          <w:p>
            <w:r>
              <w:t>Today #MA sent its age  and  dementia-friendly Year-1 Progress Report to @AARPMA. The report covers time before COVID but the last several months have shown that community work to #ReiMAgineAging has never been more important. #AgeFriendly #DementiaFriendly</w:t>
            </w:r>
          </w:p>
        </w:tc>
      </w:tr>
      <w:tr>
        <w:tc>
          <w:tcPr>
            <w:tcW w:type="dxa" w:w="2880"/>
          </w:tcPr>
          <w:p>
            <w:r>
              <w:t>4624</w:t>
            </w:r>
          </w:p>
        </w:tc>
        <w:tc>
          <w:tcPr>
            <w:tcW w:type="dxa" w:w="2880"/>
          </w:tcPr>
          <w:p>
            <w:r>
              <w:t>2020-07-26</w:t>
            </w:r>
          </w:p>
        </w:tc>
        <w:tc>
          <w:tcPr>
            <w:tcW w:type="dxa" w:w="2880"/>
          </w:tcPr>
          <w:p>
            <w:r>
              <w:t>He’s going to spend it bragging about how he “aced” a dementia test. Or pardoning all his criminal friends. Or denying Covid. Or grifting from now until Election Day. Or inciting a civil war, or ass-kissing dictators. Or tweeting. But governing—never.</w:t>
            </w:r>
          </w:p>
        </w:tc>
      </w:tr>
      <w:tr>
        <w:tc>
          <w:tcPr>
            <w:tcW w:type="dxa" w:w="2880"/>
          </w:tcPr>
          <w:p>
            <w:r>
              <w:t>4625</w:t>
            </w:r>
          </w:p>
        </w:tc>
        <w:tc>
          <w:tcPr>
            <w:tcW w:type="dxa" w:w="2880"/>
          </w:tcPr>
          <w:p>
            <w:r>
              <w:t>2020-07-25</w:t>
            </w:r>
          </w:p>
        </w:tc>
        <w:tc>
          <w:tcPr>
            <w:tcW w:type="dxa" w:w="2880"/>
          </w:tcPr>
          <w:p>
            <w:r>
              <w:t>It was a friends mum, died of dementia in a care home. They told her that if she agreed to have covid as cause of death they could release the body earlier for funeral arrangements. She didn't agree. I feel for anyone who has lost someone to this virus.</w:t>
            </w:r>
          </w:p>
        </w:tc>
      </w:tr>
      <w:tr>
        <w:tc>
          <w:tcPr>
            <w:tcW w:type="dxa" w:w="2880"/>
          </w:tcPr>
          <w:p>
            <w:r>
              <w:t>4626</w:t>
            </w:r>
          </w:p>
        </w:tc>
        <w:tc>
          <w:tcPr>
            <w:tcW w:type="dxa" w:w="2880"/>
          </w:tcPr>
          <w:p>
            <w:r>
              <w:t>2020-07-24</w:t>
            </w:r>
          </w:p>
        </w:tc>
        <w:tc>
          <w:tcPr>
            <w:tcW w:type="dxa" w:w="2880"/>
          </w:tcPr>
          <w:p>
            <w:r>
              <w:t>The support that was put in place because of #Covid_19 emphasised, painfully, the lack of support people with #dementia receive after #diagnosis #stigma #isolation #dementiaisadisability #supportpeoplewithdementia #dementiafriendly</w:t>
            </w:r>
          </w:p>
        </w:tc>
      </w:tr>
      <w:tr>
        <w:tc>
          <w:tcPr>
            <w:tcW w:type="dxa" w:w="2880"/>
          </w:tcPr>
          <w:p>
            <w:r>
              <w:t>4627</w:t>
            </w:r>
          </w:p>
        </w:tc>
        <w:tc>
          <w:tcPr>
            <w:tcW w:type="dxa" w:w="2880"/>
          </w:tcPr>
          <w:p>
            <w:r>
              <w:t>2020-07-24</w:t>
            </w:r>
          </w:p>
        </w:tc>
        <w:tc>
          <w:tcPr>
            <w:tcW w:type="dxa" w:w="2880"/>
          </w:tcPr>
          <w:p>
            <w:r>
              <w:t>I had a great first Zoom meeting with our team as we seek to make Valdosta a dementia friendly community! Research stated due to Covid, ice cream is the highest ranked comfort food...our icebreaker, what is your favorite ice cream? #dementia #Caregivers</w:t>
            </w:r>
          </w:p>
        </w:tc>
      </w:tr>
      <w:tr>
        <w:tc>
          <w:tcPr>
            <w:tcW w:type="dxa" w:w="2880"/>
          </w:tcPr>
          <w:p>
            <w:r>
              <w:t>4628</w:t>
            </w:r>
          </w:p>
        </w:tc>
        <w:tc>
          <w:tcPr>
            <w:tcW w:type="dxa" w:w="2880"/>
          </w:tcPr>
          <w:p>
            <w:r>
              <w:t>2020-07-24</w:t>
            </w:r>
          </w:p>
        </w:tc>
        <w:tc>
          <w:tcPr>
            <w:tcW w:type="dxa" w:w="2880"/>
          </w:tcPr>
          <w:p>
            <w:r>
              <w:t>On a webinar with Dementia Friendly America and Covid’s impact on PLWD and #caregivers community adjustment. Offering great information...join us! #ENDALZ #FTD #Vascular #LewyBody #dementia</w:t>
            </w:r>
          </w:p>
        </w:tc>
      </w:tr>
      <w:tr>
        <w:tc>
          <w:tcPr>
            <w:tcW w:type="dxa" w:w="2880"/>
          </w:tcPr>
          <w:p>
            <w:r>
              <w:t>4629</w:t>
            </w:r>
          </w:p>
        </w:tc>
        <w:tc>
          <w:tcPr>
            <w:tcW w:type="dxa" w:w="2880"/>
          </w:tcPr>
          <w:p>
            <w:r>
              <w:t>2020-07-24</w:t>
            </w:r>
          </w:p>
        </w:tc>
        <w:tc>
          <w:tcPr>
            <w:tcW w:type="dxa" w:w="2880"/>
          </w:tcPr>
          <w:p>
            <w:r>
              <w:t>It won’t help their mental health when their teachers and friends get sick. Nor will it help them if they get you sick. Especially if you end up with covid dementia. I know it sucks for everyone but please keep your children home</w:t>
            </w:r>
          </w:p>
        </w:tc>
      </w:tr>
      <w:tr>
        <w:tc>
          <w:tcPr>
            <w:tcW w:type="dxa" w:w="2880"/>
          </w:tcPr>
          <w:p>
            <w:r>
              <w:t>4630</w:t>
            </w:r>
          </w:p>
        </w:tc>
        <w:tc>
          <w:tcPr>
            <w:tcW w:type="dxa" w:w="2880"/>
          </w:tcPr>
          <w:p>
            <w:r>
              <w:t>2020-07-24</w:t>
            </w:r>
          </w:p>
        </w:tc>
        <w:tc>
          <w:tcPr>
            <w:tcW w:type="dxa" w:w="2880"/>
          </w:tcPr>
          <w:p>
            <w:r>
              <w:t xml:space="preserve">No Kirstie, you are no alone in thinking this , yes here in Ireland also families and friends unable to visit hundreds if not thousands of people with Dementia and Alzheimer’s suffering as a result of Covid 19. 😢 </w:t>
            </w:r>
          </w:p>
        </w:tc>
      </w:tr>
      <w:tr>
        <w:tc>
          <w:tcPr>
            <w:tcW w:type="dxa" w:w="2880"/>
          </w:tcPr>
          <w:p>
            <w:r>
              <w:t>4631</w:t>
            </w:r>
          </w:p>
        </w:tc>
        <w:tc>
          <w:tcPr>
            <w:tcW w:type="dxa" w:w="2880"/>
          </w:tcPr>
          <w:p>
            <w:r>
              <w:t>2020-07-23</w:t>
            </w:r>
          </w:p>
        </w:tc>
        <w:tc>
          <w:tcPr>
            <w:tcW w:type="dxa" w:w="2880"/>
          </w:tcPr>
          <w:p>
            <w:r>
              <w:t>It's really important to drive home the need for age and dementia-friendly considerations built into post-COVID alterations and development of built environment @OCNStirling</w:t>
            </w:r>
          </w:p>
        </w:tc>
      </w:tr>
      <w:tr>
        <w:tc>
          <w:tcPr>
            <w:tcW w:type="dxa" w:w="2880"/>
          </w:tcPr>
          <w:p>
            <w:r>
              <w:t>4632</w:t>
            </w:r>
          </w:p>
        </w:tc>
        <w:tc>
          <w:tcPr>
            <w:tcW w:type="dxa" w:w="2880"/>
          </w:tcPr>
          <w:p>
            <w:r>
              <w:t>2020-07-23</w:t>
            </w:r>
          </w:p>
        </w:tc>
        <w:tc>
          <w:tcPr>
            <w:tcW w:type="dxa" w:w="2880"/>
          </w:tcPr>
          <w:p>
            <w:r>
              <w:t>Silent on Russian bounties. Wishes sex trafficker well. Brags about dementia test. Says less testing means less covid. Commutes Roger bc they’re friends. (Prob qpq) RT’s “white power!” Goes after Fauci. Threatens veto of vet bill over confederate names. This. Was. Just. July.</w:t>
            </w:r>
          </w:p>
        </w:tc>
      </w:tr>
      <w:tr>
        <w:tc>
          <w:tcPr>
            <w:tcW w:type="dxa" w:w="2880"/>
          </w:tcPr>
          <w:p>
            <w:r>
              <w:t>4633</w:t>
            </w:r>
          </w:p>
        </w:tc>
        <w:tc>
          <w:tcPr>
            <w:tcW w:type="dxa" w:w="2880"/>
          </w:tcPr>
          <w:p>
            <w:r>
              <w:t>2020-07-21</w:t>
            </w:r>
          </w:p>
        </w:tc>
        <w:tc>
          <w:tcPr>
            <w:tcW w:type="dxa" w:w="2880"/>
          </w:tcPr>
          <w:p>
            <w:r>
              <w:t>⁦21 amazing extra care dementia friendly apartments completed at Barncroft, Pensby by ⁦@AnwylPartners⁩ - working safely through COVID-19 #themagentaway Great teamwork everyone 🌈</w:t>
            </w:r>
          </w:p>
        </w:tc>
      </w:tr>
      <w:tr>
        <w:tc>
          <w:tcPr>
            <w:tcW w:type="dxa" w:w="2880"/>
          </w:tcPr>
          <w:p>
            <w:r>
              <w:t>4634</w:t>
            </w:r>
          </w:p>
        </w:tc>
        <w:tc>
          <w:tcPr>
            <w:tcW w:type="dxa" w:w="2880"/>
          </w:tcPr>
          <w:p>
            <w:r>
              <w:t>2020-07-20</w:t>
            </w:r>
          </w:p>
        </w:tc>
        <w:tc>
          <w:tcPr>
            <w:tcW w:type="dxa" w:w="2880"/>
          </w:tcPr>
          <w:p>
            <w:r>
              <w:t>#alzchat RT @MarieDAlford Communication so important, particularly now when we need to wear masks in some parts of Australia  and  across the world. It’s also why we’re proud to be launching our deafness  and  dementia resources check out @DeafVictori for #COVID friendly resources</w:t>
            </w:r>
          </w:p>
        </w:tc>
      </w:tr>
      <w:tr>
        <w:tc>
          <w:tcPr>
            <w:tcW w:type="dxa" w:w="2880"/>
          </w:tcPr>
          <w:p>
            <w:r>
              <w:t>4635</w:t>
            </w:r>
          </w:p>
        </w:tc>
        <w:tc>
          <w:tcPr>
            <w:tcW w:type="dxa" w:w="2880"/>
          </w:tcPr>
          <w:p>
            <w:r>
              <w:t>2020-07-20</w:t>
            </w:r>
          </w:p>
        </w:tc>
        <w:tc>
          <w:tcPr>
            <w:tcW w:type="dxa" w:w="2880"/>
          </w:tcPr>
          <w:p>
            <w:r>
              <w:t>Just had an elderly gentleman tell me one of his friends died from Covid 19. The fact that he was 95 years old, had dimentia and a number of other health problems, and had been taken to a hospital where he died I guess is irrelevant.</w:t>
            </w:r>
          </w:p>
        </w:tc>
      </w:tr>
      <w:tr>
        <w:tc>
          <w:tcPr>
            <w:tcW w:type="dxa" w:w="2880"/>
          </w:tcPr>
          <w:p>
            <w:r>
              <w:t>4636</w:t>
            </w:r>
          </w:p>
        </w:tc>
        <w:tc>
          <w:tcPr>
            <w:tcW w:type="dxa" w:w="2880"/>
          </w:tcPr>
          <w:p>
            <w:r>
              <w:t>2020-07-19</w:t>
            </w:r>
          </w:p>
        </w:tc>
        <w:tc>
          <w:tcPr>
            <w:tcW w:type="dxa" w:w="2880"/>
          </w:tcPr>
          <w:p>
            <w:r>
              <w:t>✅Weekly Round Up 🦁Lions love working together,this week collecting food using a Summer Sleigh 👏More COVID support  and  the launch of a new website 💙Social Media and Dementia Friends Workshops attended by Lions throughout the District  and  beyond #WeServe #foodbank #dementia #TeamCW</w:t>
            </w:r>
          </w:p>
        </w:tc>
      </w:tr>
      <w:tr>
        <w:tc>
          <w:tcPr>
            <w:tcW w:type="dxa" w:w="2880"/>
          </w:tcPr>
          <w:p>
            <w:r>
              <w:t>4637</w:t>
            </w:r>
          </w:p>
        </w:tc>
        <w:tc>
          <w:tcPr>
            <w:tcW w:type="dxa" w:w="2880"/>
          </w:tcPr>
          <w:p>
            <w:r>
              <w:t>2020-07-19</w:t>
            </w:r>
          </w:p>
        </w:tc>
        <w:tc>
          <w:tcPr>
            <w:tcW w:type="dxa" w:w="2880"/>
          </w:tcPr>
          <w:p>
            <w:r>
              <w:t xml:space="preserve">SAME HERE except when our friend tried to get the autopsy results changed because they stated she had dementia and some other issues (incorrect) they received a COVID rubber stamp. These facilities get more money to say they passed from COVID plus funds to clean up afterward. </w:t>
            </w:r>
          </w:p>
        </w:tc>
      </w:tr>
      <w:tr>
        <w:tc>
          <w:tcPr>
            <w:tcW w:type="dxa" w:w="2880"/>
          </w:tcPr>
          <w:p>
            <w:r>
              <w:t>4638</w:t>
            </w:r>
          </w:p>
        </w:tc>
        <w:tc>
          <w:tcPr>
            <w:tcW w:type="dxa" w:w="2880"/>
          </w:tcPr>
          <w:p>
            <w:r>
              <w:t>2020-07-19</w:t>
            </w:r>
          </w:p>
        </w:tc>
        <w:tc>
          <w:tcPr>
            <w:tcW w:type="dxa" w:w="2880"/>
          </w:tcPr>
          <w:p>
            <w:r>
              <w:t>Communication is so important, particularly now when we need to wear masks in some parts of Australia &amp; across the world. It’s also why we’re proud to be launching our #deafness  and  #dementia resources at #IDC2020 you can also check out @DeafVictoria for #COVID friendly resources</w:t>
            </w:r>
          </w:p>
        </w:tc>
      </w:tr>
      <w:tr>
        <w:tc>
          <w:tcPr>
            <w:tcW w:type="dxa" w:w="2880"/>
          </w:tcPr>
          <w:p>
            <w:r>
              <w:t>4639</w:t>
            </w:r>
          </w:p>
        </w:tc>
        <w:tc>
          <w:tcPr>
            <w:tcW w:type="dxa" w:w="2880"/>
          </w:tcPr>
          <w:p>
            <w:r>
              <w:t>2020-07-16</w:t>
            </w:r>
          </w:p>
        </w:tc>
        <w:tc>
          <w:tcPr>
            <w:tcW w:type="dxa" w:w="2880"/>
          </w:tcPr>
          <w:p>
            <w:r>
              <w:t>Yes and a close friends mum was hospitalised with Covid and dementia. She recovered from Covid (tested negative) and discharged back to her nursing home. Three weeks later, she died and Covid was put on her death certificate.</w:t>
            </w:r>
          </w:p>
        </w:tc>
      </w:tr>
      <w:tr>
        <w:tc>
          <w:tcPr>
            <w:tcW w:type="dxa" w:w="2880"/>
          </w:tcPr>
          <w:p>
            <w:r>
              <w:t>4640</w:t>
            </w:r>
          </w:p>
        </w:tc>
        <w:tc>
          <w:tcPr>
            <w:tcW w:type="dxa" w:w="2880"/>
          </w:tcPr>
          <w:p>
            <w:r>
              <w:t>2020-07-15</w:t>
            </w:r>
          </w:p>
        </w:tc>
        <w:tc>
          <w:tcPr>
            <w:tcW w:type="dxa" w:w="2880"/>
          </w:tcPr>
          <w:p>
            <w:r>
              <w:t>We understand caregiving for dementia during COVID can be challenging. Join us for a dementia support group meeting on FB @SamvednaSeniorC 17th July, 6-7pm IST @DementiaFriends @HelpAgeIndia_ @PaolaBarbarino @vijsh @AakriteeK @alladi_suvarna @PronamKolkata</w:t>
            </w:r>
          </w:p>
        </w:tc>
      </w:tr>
      <w:tr>
        <w:tc>
          <w:tcPr>
            <w:tcW w:type="dxa" w:w="2880"/>
          </w:tcPr>
          <w:p>
            <w:r>
              <w:t>4641</w:t>
            </w:r>
          </w:p>
        </w:tc>
        <w:tc>
          <w:tcPr>
            <w:tcW w:type="dxa" w:w="2880"/>
          </w:tcPr>
          <w:p>
            <w:r>
              <w:t>2020-07-14</w:t>
            </w:r>
          </w:p>
        </w:tc>
        <w:tc>
          <w:tcPr>
            <w:tcW w:type="dxa" w:w="2880"/>
          </w:tcPr>
          <w:p>
            <w:r>
              <w:t>From a friend: I have a friend in Ohio whose mom has been in a nursing home for quite some time. She's quite elderly and has dementia among other issues. She passed away a few days ago. Cause of death - Covid - even tho she tested negative at the nursing home. 🤔😑</w:t>
            </w:r>
          </w:p>
        </w:tc>
      </w:tr>
      <w:tr>
        <w:tc>
          <w:tcPr>
            <w:tcW w:type="dxa" w:w="2880"/>
          </w:tcPr>
          <w:p>
            <w:r>
              <w:t>4642</w:t>
            </w:r>
          </w:p>
        </w:tc>
        <w:tc>
          <w:tcPr>
            <w:tcW w:type="dxa" w:w="2880"/>
          </w:tcPr>
          <w:p>
            <w:r>
              <w:t>2020-07-14</w:t>
            </w:r>
          </w:p>
        </w:tc>
        <w:tc>
          <w:tcPr>
            <w:tcW w:type="dxa" w:w="2880"/>
          </w:tcPr>
          <w:p>
            <w:r>
              <w:t>Friends grandma got COVID- recovered- ended up dying later to dementia related problems and they marked her death COVID—might not be happening everywhere - but it is happening.</w:t>
            </w:r>
          </w:p>
        </w:tc>
      </w:tr>
      <w:tr>
        <w:tc>
          <w:tcPr>
            <w:tcW w:type="dxa" w:w="2880"/>
          </w:tcPr>
          <w:p>
            <w:r>
              <w:t>4643</w:t>
            </w:r>
          </w:p>
        </w:tc>
        <w:tc>
          <w:tcPr>
            <w:tcW w:type="dxa" w:w="2880"/>
          </w:tcPr>
          <w:p>
            <w:r>
              <w:t>2020-07-13</w:t>
            </w:r>
          </w:p>
        </w:tc>
        <w:tc>
          <w:tcPr>
            <w:tcW w:type="dxa" w:w="2880"/>
          </w:tcPr>
          <w:p>
            <w:r>
              <w:t>Total friends lost to CoVid 19 : six. They were a mix from both parties and none intentional died for either one. So go back into retirement and stay safe, Chuckie baby, you’re clearly suffering from dementia.</w:t>
            </w:r>
          </w:p>
        </w:tc>
      </w:tr>
      <w:tr>
        <w:tc>
          <w:tcPr>
            <w:tcW w:type="dxa" w:w="2880"/>
          </w:tcPr>
          <w:p>
            <w:r>
              <w:t>4644</w:t>
            </w:r>
          </w:p>
        </w:tc>
        <w:tc>
          <w:tcPr>
            <w:tcW w:type="dxa" w:w="2880"/>
          </w:tcPr>
          <w:p>
            <w:r>
              <w:t>2020-07-13</w:t>
            </w:r>
          </w:p>
        </w:tc>
        <w:tc>
          <w:tcPr>
            <w:tcW w:type="dxa" w:w="2880"/>
          </w:tcPr>
          <w:p>
            <w:r>
              <w:t>Are dementia sufferers more at risk to Covid-19? Asking for a former game show host friend.</w:t>
            </w:r>
          </w:p>
        </w:tc>
      </w:tr>
      <w:tr>
        <w:tc>
          <w:tcPr>
            <w:tcW w:type="dxa" w:w="2880"/>
          </w:tcPr>
          <w:p>
            <w:r>
              <w:t>4645</w:t>
            </w:r>
          </w:p>
        </w:tc>
        <w:tc>
          <w:tcPr>
            <w:tcW w:type="dxa" w:w="2880"/>
          </w:tcPr>
          <w:p>
            <w:r>
              <w:t>2020-08-30</w:t>
            </w:r>
          </w:p>
        </w:tc>
        <w:tc>
          <w:tcPr>
            <w:tcW w:type="dxa" w:w="2880"/>
          </w:tcPr>
          <w:p>
            <w:r>
              <w:t>Yes, I’d be more careful with 5-9 months although it’s plausible. 16 months median is given the example of a few years back and is likely relevant today as well. But there are exceptions, eg friends relative w dementia in LTC, corona infection, survived. Been in LTC many years.</w:t>
            </w:r>
          </w:p>
        </w:tc>
      </w:tr>
      <w:tr>
        <w:tc>
          <w:tcPr>
            <w:tcW w:type="dxa" w:w="2880"/>
          </w:tcPr>
          <w:p>
            <w:r>
              <w:t>4646</w:t>
            </w:r>
          </w:p>
        </w:tc>
        <w:tc>
          <w:tcPr>
            <w:tcW w:type="dxa" w:w="2880"/>
          </w:tcPr>
          <w:p>
            <w:r>
              <w:t>2020-07-09</w:t>
            </w:r>
          </w:p>
        </w:tc>
        <w:tc>
          <w:tcPr>
            <w:tcW w:type="dxa" w:w="2880"/>
          </w:tcPr>
          <w:p>
            <w:r>
              <w:t>COVID-19 has left many of us isolated from friends, but we’re also separated from our families, especially our elderly loved ones. See five methods that can help you stay in touch with your loved ones struggling with #dementia during the #pandemic. ⤵️</w:t>
            </w:r>
          </w:p>
        </w:tc>
      </w:tr>
      <w:tr>
        <w:tc>
          <w:tcPr>
            <w:tcW w:type="dxa" w:w="2880"/>
          </w:tcPr>
          <w:p>
            <w:r>
              <w:t>4647</w:t>
            </w:r>
          </w:p>
        </w:tc>
        <w:tc>
          <w:tcPr>
            <w:tcW w:type="dxa" w:w="2880"/>
          </w:tcPr>
          <w:p>
            <w:r>
              <w:t>2020-07-02</w:t>
            </w:r>
          </w:p>
        </w:tc>
        <w:tc>
          <w:tcPr>
            <w:tcW w:type="dxa" w:w="2880"/>
          </w:tcPr>
          <w:p>
            <w:r>
              <w:t>It’s not friendly to America’s allies either. It’s shortsighted and self harming. Why would a sane person suggest exploring disinfectant as an ingestant to cure COVID. You’re saying he has no dementia?</w:t>
            </w:r>
          </w:p>
        </w:tc>
      </w:tr>
      <w:tr>
        <w:tc>
          <w:tcPr>
            <w:tcW w:type="dxa" w:w="2880"/>
          </w:tcPr>
          <w:p>
            <w:r>
              <w:t>4648</w:t>
            </w:r>
          </w:p>
        </w:tc>
        <w:tc>
          <w:tcPr>
            <w:tcW w:type="dxa" w:w="2880"/>
          </w:tcPr>
          <w:p>
            <w:r>
              <w:t>2020-07-02</w:t>
            </w:r>
          </w:p>
        </w:tc>
        <w:tc>
          <w:tcPr>
            <w:tcW w:type="dxa" w:w="2880"/>
          </w:tcPr>
          <w:p>
            <w:r>
              <w:t>If you have any relatives/friends with dementia, this will sound very familiar. Plus rather odd to compare countries that have beaten COVID to were the US is now (at least, that's what I think he is saying)</w:t>
            </w:r>
          </w:p>
        </w:tc>
      </w:tr>
      <w:tr>
        <w:tc>
          <w:tcPr>
            <w:tcW w:type="dxa" w:w="2880"/>
          </w:tcPr>
          <w:p>
            <w:r>
              <w:t>4649</w:t>
            </w:r>
          </w:p>
        </w:tc>
        <w:tc>
          <w:tcPr>
            <w:tcW w:type="dxa" w:w="2880"/>
          </w:tcPr>
          <w:p>
            <w:r>
              <w:t>2020-06-25</w:t>
            </w:r>
          </w:p>
        </w:tc>
        <w:tc>
          <w:tcPr>
            <w:tcW w:type="dxa" w:w="2880"/>
          </w:tcPr>
          <w:p>
            <w:r>
              <w:t xml:space="preserve">2 years ago, Dementia Friendly Community Keighley ran a #DementiaFriends Session for staff in the local Brown Cow pub. Ever since, the pub holds weekly evenings for people affected by dementia to have a drink  and  chat. Despite Covid-19 closing the pub, the socials continue on Zoom! </w:t>
            </w:r>
          </w:p>
        </w:tc>
      </w:tr>
      <w:tr>
        <w:tc>
          <w:tcPr>
            <w:tcW w:type="dxa" w:w="2880"/>
          </w:tcPr>
          <w:p>
            <w:r>
              <w:t>4650</w:t>
            </w:r>
          </w:p>
        </w:tc>
        <w:tc>
          <w:tcPr>
            <w:tcW w:type="dxa" w:w="2880"/>
          </w:tcPr>
          <w:p>
            <w:r>
              <w:t>2020-06-24</w:t>
            </w:r>
          </w:p>
        </w:tc>
        <w:tc>
          <w:tcPr>
            <w:tcW w:type="dxa" w:w="2880"/>
          </w:tcPr>
          <w:p>
            <w:r>
              <w:t>Many thanks to our friends @waitrose in #Warminster who have offered us a donation of £333 in lieu of their monthly green token scheme which isn't currently running due to Covid-19. We're so grateful you are still thinking of us! @WiltsHour @GMorrisonCEM #dementia #fundraising</w:t>
            </w:r>
          </w:p>
        </w:tc>
      </w:tr>
      <w:tr>
        <w:tc>
          <w:tcPr>
            <w:tcW w:type="dxa" w:w="2880"/>
          </w:tcPr>
          <w:p>
            <w:r>
              <w:t>4651</w:t>
            </w:r>
          </w:p>
        </w:tc>
        <w:tc>
          <w:tcPr>
            <w:tcW w:type="dxa" w:w="2880"/>
          </w:tcPr>
          <w:p>
            <w:r>
              <w:t>2020-06-22</w:t>
            </w:r>
          </w:p>
        </w:tc>
        <w:tc>
          <w:tcPr>
            <w:tcW w:type="dxa" w:w="2880"/>
          </w:tcPr>
          <w:p>
            <w:r>
              <w:t xml:space="preserve">STUDENTS from Warrington are taking part in a pen pal project to befriend people living with dementia during the COVID-19 lockdown.. </w:t>
            </w:r>
          </w:p>
        </w:tc>
      </w:tr>
      <w:tr>
        <w:tc>
          <w:tcPr>
            <w:tcW w:type="dxa" w:w="2880"/>
          </w:tcPr>
          <w:p>
            <w:r>
              <w:t>4652</w:t>
            </w:r>
          </w:p>
        </w:tc>
        <w:tc>
          <w:tcPr>
            <w:tcW w:type="dxa" w:w="2880"/>
          </w:tcPr>
          <w:p>
            <w:r>
              <w:t>2020-06-21</w:t>
            </w:r>
          </w:p>
        </w:tc>
        <w:tc>
          <w:tcPr>
            <w:tcW w:type="dxa" w:w="2880"/>
          </w:tcPr>
          <w:p>
            <w:r>
              <w:t>Let’s see COVID scare. Threats of death from your ANTIFA friends and hackers with fake RSVPs. Btw how was your dementia leaders rally.</w:t>
            </w:r>
          </w:p>
        </w:tc>
      </w:tr>
      <w:tr>
        <w:tc>
          <w:tcPr>
            <w:tcW w:type="dxa" w:w="2880"/>
          </w:tcPr>
          <w:p>
            <w:r>
              <w:t>4653</w:t>
            </w:r>
          </w:p>
        </w:tc>
        <w:tc>
          <w:tcPr>
            <w:tcW w:type="dxa" w:w="2880"/>
          </w:tcPr>
          <w:p>
            <w:r>
              <w:t>2020-06-21</w:t>
            </w:r>
          </w:p>
        </w:tc>
        <w:tc>
          <w:tcPr>
            <w:tcW w:type="dxa" w:w="2880"/>
          </w:tcPr>
          <w:p>
            <w:r>
              <w:t>At the same time as this launch, we kicked off a new project —&gt; based on these guidelines, we’ve developed a Dementia-Friendly Hospital Audit Tool. COVID-19 spoiled our launch in April 2020, but we will be sharing more on this work very soon, including the final audit tool.</w:t>
            </w:r>
          </w:p>
        </w:tc>
      </w:tr>
      <w:tr>
        <w:tc>
          <w:tcPr>
            <w:tcW w:type="dxa" w:w="2880"/>
          </w:tcPr>
          <w:p>
            <w:r>
              <w:t>4654</w:t>
            </w:r>
          </w:p>
        </w:tc>
        <w:tc>
          <w:tcPr>
            <w:tcW w:type="dxa" w:w="2880"/>
          </w:tcPr>
          <w:p>
            <w:r>
              <w:t>2020-06-19</w:t>
            </w:r>
          </w:p>
        </w:tc>
        <w:tc>
          <w:tcPr>
            <w:tcW w:type="dxa" w:w="2880"/>
          </w:tcPr>
          <w:p>
            <w:r>
              <w:t>FREE webinar next week (6/25) on "Caring for the Caregiver: Addressing Caregiver Challenges with Alzheimer’s &amp; Dementia during COVID-19" hosted by our partners @MABizRoundtable! @Mass_EOEA @masscoa @alzheimersmanh #AgeFriendly #DementiaFriendly</w:t>
            </w:r>
          </w:p>
        </w:tc>
      </w:tr>
      <w:tr>
        <w:tc>
          <w:tcPr>
            <w:tcW w:type="dxa" w:w="2880"/>
          </w:tcPr>
          <w:p>
            <w:r>
              <w:t>4655</w:t>
            </w:r>
          </w:p>
        </w:tc>
        <w:tc>
          <w:tcPr>
            <w:tcW w:type="dxa" w:w="2880"/>
          </w:tcPr>
          <w:p>
            <w:r>
              <w:t>2020-06-18</w:t>
            </w:r>
          </w:p>
        </w:tc>
        <w:tc>
          <w:tcPr>
            <w:tcW w:type="dxa" w:w="2880"/>
          </w:tcPr>
          <w:p>
            <w:r>
              <w:t>Invite your Twitter friends who are living with dementia to follow @thredcic during COVID. By people living with dementia, for people living with dementia. #Dementia #Alzheimers #DiverseAlz</w:t>
            </w:r>
          </w:p>
        </w:tc>
      </w:tr>
      <w:tr>
        <w:tc>
          <w:tcPr>
            <w:tcW w:type="dxa" w:w="2880"/>
          </w:tcPr>
          <w:p>
            <w:r>
              <w:t>4656</w:t>
            </w:r>
          </w:p>
        </w:tc>
        <w:tc>
          <w:tcPr>
            <w:tcW w:type="dxa" w:w="2880"/>
          </w:tcPr>
          <w:p>
            <w:r>
              <w:t>2020-06-12</w:t>
            </w:r>
          </w:p>
        </w:tc>
        <w:tc>
          <w:tcPr>
            <w:tcW w:type="dxa" w:w="2880"/>
          </w:tcPr>
          <w:p>
            <w:r>
              <w:t>Calling for tablets to be loaned to help patients connect during difficult and isolating times due to the Covid 19 pandemic #selfisolating #shielding #lockdown #olderadults #helpandsupport #dementia #DementiaFriends #PlayYourPart @PHE_uk @Microsoft @Apple @SamsungUK</w:t>
            </w:r>
          </w:p>
        </w:tc>
      </w:tr>
      <w:tr>
        <w:tc>
          <w:tcPr>
            <w:tcW w:type="dxa" w:w="2880"/>
          </w:tcPr>
          <w:p>
            <w:r>
              <w:t>4657</w:t>
            </w:r>
          </w:p>
        </w:tc>
        <w:tc>
          <w:tcPr>
            <w:tcW w:type="dxa" w:w="2880"/>
          </w:tcPr>
          <w:p>
            <w:r>
              <w:t>2020-06-12</w:t>
            </w:r>
          </w:p>
        </w:tc>
        <w:tc>
          <w:tcPr>
            <w:tcW w:type="dxa" w:w="2880"/>
          </w:tcPr>
          <w:p>
            <w:r>
              <w:t>The reality is that Covid 19 is on Death Certs without evidence. We have personal experience. Niece’s boyfriends Gran recently passed away. Dementia with Possible Covid was on Death Cert. When challenged it was agreed that Civid would be removed. Many others have accepted it.</w:t>
            </w:r>
          </w:p>
        </w:tc>
      </w:tr>
      <w:tr>
        <w:tc>
          <w:tcPr>
            <w:tcW w:type="dxa" w:w="2880"/>
          </w:tcPr>
          <w:p>
            <w:r>
              <w:t>4658</w:t>
            </w:r>
          </w:p>
        </w:tc>
        <w:tc>
          <w:tcPr>
            <w:tcW w:type="dxa" w:w="2880"/>
          </w:tcPr>
          <w:p>
            <w:r>
              <w:t>2020-06-11</w:t>
            </w:r>
          </w:p>
        </w:tc>
        <w:tc>
          <w:tcPr>
            <w:tcW w:type="dxa" w:w="2880"/>
          </w:tcPr>
          <w:p>
            <w:r>
              <w:t>Question 6 How useful is this concept of dementia friendly post covid age? See reference on timeline to dementia friendly research and reactions to plight of older people during covid, that could be extended to people w dementia. #diversealz For discussion points see @dr_shibley</w:t>
            </w:r>
          </w:p>
        </w:tc>
      </w:tr>
      <w:tr>
        <w:tc>
          <w:tcPr>
            <w:tcW w:type="dxa" w:w="2880"/>
          </w:tcPr>
          <w:p>
            <w:r>
              <w:t>4659</w:t>
            </w:r>
          </w:p>
        </w:tc>
        <w:tc>
          <w:tcPr>
            <w:tcW w:type="dxa" w:w="2880"/>
          </w:tcPr>
          <w:p>
            <w:r>
              <w:t>2020-06-06</w:t>
            </w:r>
          </w:p>
        </w:tc>
        <w:tc>
          <w:tcPr>
            <w:tcW w:type="dxa" w:w="2880"/>
          </w:tcPr>
          <w:p>
            <w:r>
              <w:t>In this month’s newsletter, we address Dementia  and  Health Disparities and Staying Safe during COVID-19. We encourage and hope this information leads to dialogue and action within your faith communities. #DementiaFriendlyFaithVillages #Blackhealthmatters #faithcommunity</w:t>
            </w:r>
          </w:p>
        </w:tc>
      </w:tr>
      <w:tr>
        <w:tc>
          <w:tcPr>
            <w:tcW w:type="dxa" w:w="2880"/>
          </w:tcPr>
          <w:p>
            <w:r>
              <w:t>4660</w:t>
            </w:r>
          </w:p>
        </w:tc>
        <w:tc>
          <w:tcPr>
            <w:tcW w:type="dxa" w:w="2880"/>
          </w:tcPr>
          <w:p>
            <w:r>
              <w:t>2020-06-04</w:t>
            </w:r>
          </w:p>
        </w:tc>
        <w:tc>
          <w:tcPr>
            <w:tcW w:type="dxa" w:w="2880"/>
          </w:tcPr>
          <w:p>
            <w:r>
              <w:t>People with #dementia and their carers should be included in conversations on #HealthData and #DataSharing - during the #COVID-19 pandemic and beyond. We should provide them with dementia-friendly tools that enable inclusion @AlzheimerEurope #DSLChat 2/2</w:t>
            </w:r>
          </w:p>
        </w:tc>
      </w:tr>
      <w:tr>
        <w:tc>
          <w:tcPr>
            <w:tcW w:type="dxa" w:w="2880"/>
          </w:tcPr>
          <w:p>
            <w:r>
              <w:t>4661</w:t>
            </w:r>
          </w:p>
        </w:tc>
        <w:tc>
          <w:tcPr>
            <w:tcW w:type="dxa" w:w="2880"/>
          </w:tcPr>
          <w:p>
            <w:r>
              <w:t>2020-06-04</w:t>
            </w:r>
          </w:p>
        </w:tc>
        <w:tc>
          <w:tcPr>
            <w:tcW w:type="dxa" w:w="2880"/>
          </w:tcPr>
          <w:p>
            <w:r>
              <w:t>Have a look at this great flash report from @LifeChangesTrst full of responses to keep connected during Covid-19 from the #dementia community (I helped @grampianlnclct with the project on P8) #DementiaAwarenessWeek2020 #dementiafriendlycommunities #weavingflowers #wovenflowers</w:t>
            </w:r>
          </w:p>
        </w:tc>
      </w:tr>
      <w:tr>
        <w:tc>
          <w:tcPr>
            <w:tcW w:type="dxa" w:w="2880"/>
          </w:tcPr>
          <w:p>
            <w:r>
              <w:t>4662</w:t>
            </w:r>
          </w:p>
        </w:tc>
        <w:tc>
          <w:tcPr>
            <w:tcW w:type="dxa" w:w="2880"/>
          </w:tcPr>
          <w:p>
            <w:r>
              <w:t>2020-06-01</w:t>
            </w:r>
          </w:p>
        </w:tc>
        <w:tc>
          <w:tcPr>
            <w:tcW w:type="dxa" w:w="2880"/>
          </w:tcPr>
          <w:p>
            <w:r>
              <w:t>Friends &amp; I delivered hearts &amp; a dementia muff to give out to the residents of a nursing home where we do CoE services. It is finally COVID free, but many residents, as well as staff members, have died. You cannot #love people enough in the time you have with them. #sayitoutloud</w:t>
            </w:r>
          </w:p>
        </w:tc>
      </w:tr>
      <w:tr>
        <w:tc>
          <w:tcPr>
            <w:tcW w:type="dxa" w:w="2880"/>
          </w:tcPr>
          <w:p>
            <w:r>
              <w:t>4663</w:t>
            </w:r>
          </w:p>
        </w:tc>
        <w:tc>
          <w:tcPr>
            <w:tcW w:type="dxa" w:w="2880"/>
          </w:tcPr>
          <w:p>
            <w:r>
              <w:t>2020-05-30</w:t>
            </w:r>
          </w:p>
        </w:tc>
        <w:tc>
          <w:tcPr>
            <w:tcW w:type="dxa" w:w="2880"/>
          </w:tcPr>
          <w:p>
            <w:r>
              <w:t>POSS Covid has become a 'go to' contributory cause on death certs of some untested people dying with severe dementia or terminal cancer etc. Others are picking up COVID in hospitals while in end of life care. Replacing that 'old man's friend' pneumonia as the usual complication.</w:t>
            </w:r>
          </w:p>
        </w:tc>
      </w:tr>
      <w:tr>
        <w:tc>
          <w:tcPr>
            <w:tcW w:type="dxa" w:w="2880"/>
          </w:tcPr>
          <w:p>
            <w:r>
              <w:t>4664</w:t>
            </w:r>
          </w:p>
        </w:tc>
        <w:tc>
          <w:tcPr>
            <w:tcW w:type="dxa" w:w="2880"/>
          </w:tcPr>
          <w:p>
            <w:r>
              <w:t>2020-05-28</w:t>
            </w:r>
          </w:p>
        </w:tc>
        <w:tc>
          <w:tcPr>
            <w:tcW w:type="dxa" w:w="2880"/>
          </w:tcPr>
          <w:p>
            <w:r>
              <w:t>2/4 Heard about fantastic local work from the Crich Area Covid-19 Mutual Aid Group,  and  the Crich Area Dementia Friends group. Had update on national  and  regional NHS picture,  and  how the Practice has managed during the pandemic.</w:t>
            </w:r>
          </w:p>
        </w:tc>
      </w:tr>
      <w:tr>
        <w:tc>
          <w:tcPr>
            <w:tcW w:type="dxa" w:w="2880"/>
          </w:tcPr>
          <w:p>
            <w:r>
              <w:t>4665</w:t>
            </w:r>
          </w:p>
        </w:tc>
        <w:tc>
          <w:tcPr>
            <w:tcW w:type="dxa" w:w="2880"/>
          </w:tcPr>
          <w:p>
            <w:r>
              <w:t>2020-05-26</w:t>
            </w:r>
          </w:p>
        </w:tc>
        <w:tc>
          <w:tcPr>
            <w:tcW w:type="dxa" w:w="2880"/>
          </w:tcPr>
          <w:p>
            <w:r>
              <w:t>Haven’t watched updates for a few days - have journalists asked why all care home deaths are being registered as Covid whether they had cases in the home or not? Spoke to a friend who lost her mum to dementia last week but has been advised death cert will list covid. #Covid19UK</w:t>
            </w:r>
          </w:p>
        </w:tc>
      </w:tr>
      <w:tr>
        <w:tc>
          <w:tcPr>
            <w:tcW w:type="dxa" w:w="2880"/>
          </w:tcPr>
          <w:p>
            <w:r>
              <w:t>4666</w:t>
            </w:r>
          </w:p>
        </w:tc>
        <w:tc>
          <w:tcPr>
            <w:tcW w:type="dxa" w:w="2880"/>
          </w:tcPr>
          <w:p>
            <w:r>
              <w:t>2020-05-25</w:t>
            </w:r>
          </w:p>
        </w:tc>
        <w:tc>
          <w:tcPr>
            <w:tcW w:type="dxa" w:w="2880"/>
          </w:tcPr>
          <w:p>
            <w:r>
              <w:t>To your point, we must do it together! Also, I must add that I am sorry about your mom, both her COVID infection and her dementia. I recently lost a dear friend, 59 y/o to dementia. It is a terrible disease. Hugs!</w:t>
            </w:r>
          </w:p>
        </w:tc>
      </w:tr>
      <w:tr>
        <w:tc>
          <w:tcPr>
            <w:tcW w:type="dxa" w:w="2880"/>
          </w:tcPr>
          <w:p>
            <w:r>
              <w:t>4667</w:t>
            </w:r>
          </w:p>
        </w:tc>
        <w:tc>
          <w:tcPr>
            <w:tcW w:type="dxa" w:w="2880"/>
          </w:tcPr>
          <w:p>
            <w:r>
              <w:t>2020-05-24</w:t>
            </w:r>
          </w:p>
        </w:tc>
        <w:tc>
          <w:tcPr>
            <w:tcW w:type="dxa" w:w="2880"/>
          </w:tcPr>
          <w:p>
            <w:r>
              <w:t>I’ve been so angry all weekend (FiL has dementia and his home went into lockdown 2 weeks before anything else did, so we haven’t seen him for 12 weeks  and  he’d only gone into the home 2 weeks before the home’s lockdown. And best friend’s Dad has died (not Covid) and she just 1/2</w:t>
            </w:r>
          </w:p>
        </w:tc>
      </w:tr>
      <w:tr>
        <w:tc>
          <w:tcPr>
            <w:tcW w:type="dxa" w:w="2880"/>
          </w:tcPr>
          <w:p>
            <w:r>
              <w:t>4668</w:t>
            </w:r>
          </w:p>
        </w:tc>
        <w:tc>
          <w:tcPr>
            <w:tcW w:type="dxa" w:w="2880"/>
          </w:tcPr>
          <w:p>
            <w:r>
              <w:t>2020-05-23</w:t>
            </w:r>
          </w:p>
        </w:tc>
        <w:tc>
          <w:tcPr>
            <w:tcW w:type="dxa" w:w="2880"/>
          </w:tcPr>
          <w:p>
            <w:r>
              <w:t>Well said. I know dementia careworkers who, with Covid, spent days separated from their child in a separate room (speaking via WhatsApp, with friends delivering food to the door) until they could return to residents and provide care. This man is a disgrace</w:t>
            </w:r>
          </w:p>
        </w:tc>
      </w:tr>
      <w:tr>
        <w:tc>
          <w:tcPr>
            <w:tcW w:type="dxa" w:w="2880"/>
          </w:tcPr>
          <w:p>
            <w:r>
              <w:t>4669</w:t>
            </w:r>
          </w:p>
        </w:tc>
        <w:tc>
          <w:tcPr>
            <w:tcW w:type="dxa" w:w="2880"/>
          </w:tcPr>
          <w:p>
            <w:r>
              <w:t>2020-05-22</w:t>
            </w:r>
          </w:p>
        </w:tc>
        <w:tc>
          <w:tcPr>
            <w:tcW w:type="dxa" w:w="2880"/>
          </w:tcPr>
          <w:p>
            <w:r>
              <w:t>A friend's dad passed at 91 after a long battle with dementia. His death had been expected for months. Of course he picked up COVID-19 on his death bed, so that's what cause of death was.</w:t>
            </w:r>
          </w:p>
        </w:tc>
      </w:tr>
      <w:tr>
        <w:tc>
          <w:tcPr>
            <w:tcW w:type="dxa" w:w="2880"/>
          </w:tcPr>
          <w:p>
            <w:r>
              <w:t>4670</w:t>
            </w:r>
          </w:p>
        </w:tc>
        <w:tc>
          <w:tcPr>
            <w:tcW w:type="dxa" w:w="2880"/>
          </w:tcPr>
          <w:p>
            <w:r>
              <w:t>2020-05-22</w:t>
            </w:r>
          </w:p>
        </w:tc>
        <w:tc>
          <w:tcPr>
            <w:tcW w:type="dxa" w:w="2880"/>
          </w:tcPr>
          <w:p>
            <w:r>
              <w:t>#Quiz ready using our new #Facebook #portal a #wonderful way to #communicate with our other #homes ❤️ #winners #groupactivities #SocialDistanacing #Covid_19 #FridayThoughts #fridaymorning #FridayVibes #godstone #surrey #dementia 🌈😍👏 #sunshine #musicquiz #carehome #friendship🥰</w:t>
            </w:r>
          </w:p>
        </w:tc>
      </w:tr>
      <w:tr>
        <w:tc>
          <w:tcPr>
            <w:tcW w:type="dxa" w:w="2880"/>
          </w:tcPr>
          <w:p>
            <w:r>
              <w:t>4671</w:t>
            </w:r>
          </w:p>
        </w:tc>
        <w:tc>
          <w:tcPr>
            <w:tcW w:type="dxa" w:w="2880"/>
          </w:tcPr>
          <w:p>
            <w:r>
              <w:t>2020-05-21</w:t>
            </w:r>
          </w:p>
        </w:tc>
        <w:tc>
          <w:tcPr>
            <w:tcW w:type="dxa" w:w="2880"/>
          </w:tcPr>
          <w:p>
            <w:r>
              <w:t>Question 1: Has covid-19 helped to build friendships - people keeping in touch and let's think, primarily, about dementia here. #diversealz</w:t>
            </w:r>
          </w:p>
        </w:tc>
      </w:tr>
      <w:tr>
        <w:tc>
          <w:tcPr>
            <w:tcW w:type="dxa" w:w="2880"/>
          </w:tcPr>
          <w:p>
            <w:r>
              <w:t>4672</w:t>
            </w:r>
          </w:p>
        </w:tc>
        <w:tc>
          <w:tcPr>
            <w:tcW w:type="dxa" w:w="2880"/>
          </w:tcPr>
          <w:p>
            <w:r>
              <w:t>2020-05-21</w:t>
            </w:r>
          </w:p>
        </w:tc>
        <w:tc>
          <w:tcPr>
            <w:tcW w:type="dxa" w:w="2880"/>
          </w:tcPr>
          <w:p>
            <w:r>
              <w:t>It's #MentalHealthAwarenessWeek and we will be discussing why #KindnessMatters and how friends can be the biggest support in #dementia during #covid. Join the chat #DiverseAlz</w:t>
            </w:r>
          </w:p>
        </w:tc>
      </w:tr>
      <w:tr>
        <w:tc>
          <w:tcPr>
            <w:tcW w:type="dxa" w:w="2880"/>
          </w:tcPr>
          <w:p>
            <w:r>
              <w:t>4673</w:t>
            </w:r>
          </w:p>
        </w:tc>
        <w:tc>
          <w:tcPr>
            <w:tcW w:type="dxa" w:w="2880"/>
          </w:tcPr>
          <w:p>
            <w:r>
              <w:t>2020-05-21</w:t>
            </w:r>
          </w:p>
        </w:tc>
        <w:tc>
          <w:tcPr>
            <w:tcW w:type="dxa" w:w="2880"/>
          </w:tcPr>
          <w:p>
            <w:r>
              <w:t>#Diversealz Thurs: friendships, communities and dementia and let's add COVID-19. Have interactions changed in anyway and what about the future, post covid? 8pmBST, 3pmET</w:t>
            </w:r>
          </w:p>
        </w:tc>
      </w:tr>
      <w:tr>
        <w:tc>
          <w:tcPr>
            <w:tcW w:type="dxa" w:w="2880"/>
          </w:tcPr>
          <w:p>
            <w:r>
              <w:t>4674</w:t>
            </w:r>
          </w:p>
        </w:tc>
        <w:tc>
          <w:tcPr>
            <w:tcW w:type="dxa" w:w="2880"/>
          </w:tcPr>
          <w:p>
            <w:r>
              <w:t>2020-05-18</w:t>
            </w:r>
          </w:p>
        </w:tc>
        <w:tc>
          <w:tcPr>
            <w:tcW w:type="dxa" w:w="2880"/>
          </w:tcPr>
          <w:p>
            <w:r>
              <w:t xml:space="preserve">As the nation deals with COVID-19 through social distancing  and  other measures, people with dementia are likely to be more isolated. Becoming a #DementiaFriend is a simple way for people to be more aware of #dementia and how we each can play a role in helping others. </w:t>
            </w:r>
          </w:p>
        </w:tc>
      </w:tr>
      <w:tr>
        <w:tc>
          <w:tcPr>
            <w:tcW w:type="dxa" w:w="2880"/>
          </w:tcPr>
          <w:p>
            <w:r>
              <w:t>4675</w:t>
            </w:r>
          </w:p>
        </w:tc>
        <w:tc>
          <w:tcPr>
            <w:tcW w:type="dxa" w:w="2880"/>
          </w:tcPr>
          <w:p>
            <w:r>
              <w:t>2020-05-17</w:t>
            </w:r>
          </w:p>
        </w:tc>
        <w:tc>
          <w:tcPr>
            <w:tcW w:type="dxa" w:w="2880"/>
          </w:tcPr>
          <w:p>
            <w:r>
              <w:t>Sanders let his surrogates dump the dementia smear, the dead-from-covid-19 smear,  and  many other smears (which his comms person Briahna Joy Gray and her friends gleefully liked, which ensured their Twitter followers saw them). He only stepped in once, v. Teachout's 'corrupt' smear.</w:t>
            </w:r>
          </w:p>
        </w:tc>
      </w:tr>
      <w:tr>
        <w:tc>
          <w:tcPr>
            <w:tcW w:type="dxa" w:w="2880"/>
          </w:tcPr>
          <w:p>
            <w:r>
              <w:t>4676</w:t>
            </w:r>
          </w:p>
        </w:tc>
        <w:tc>
          <w:tcPr>
            <w:tcW w:type="dxa" w:w="2880"/>
          </w:tcPr>
          <w:p>
            <w:r>
              <w:t>2020-05-17</w:t>
            </w:r>
          </w:p>
        </w:tc>
        <w:tc>
          <w:tcPr>
            <w:tcW w:type="dxa" w:w="2880"/>
          </w:tcPr>
          <w:p>
            <w:r>
              <w:t xml:space="preserve">This week, 11th – 17th May would have been Dementia Action week, unfortunately in the current Covid_19 crisis the Alzheimer’s Society has postponed until later in the year. We want to continue to raise awareness so we asked our team, what does being a Dementia friend mean to you? </w:t>
            </w:r>
          </w:p>
        </w:tc>
      </w:tr>
      <w:tr>
        <w:tc>
          <w:tcPr>
            <w:tcW w:type="dxa" w:w="2880"/>
          </w:tcPr>
          <w:p>
            <w:r>
              <w:t>4677</w:t>
            </w:r>
          </w:p>
        </w:tc>
        <w:tc>
          <w:tcPr>
            <w:tcW w:type="dxa" w:w="2880"/>
          </w:tcPr>
          <w:p>
            <w:r>
              <w:t>2020-05-15</w:t>
            </w:r>
          </w:p>
        </w:tc>
        <w:tc>
          <w:tcPr>
            <w:tcW w:type="dxa" w:w="2880"/>
          </w:tcPr>
          <w:p>
            <w:r>
              <w:t>Tonight’s pub chat included a friend whose wife is in a care home with dementia. Last week, he was terrified because a resident had tested positive for Covid-19. A week later (a WEEK) they were told they’d sent the wrong results back. Am pretty sure he lost 10 years that week.</w:t>
            </w:r>
          </w:p>
        </w:tc>
      </w:tr>
      <w:tr>
        <w:tc>
          <w:tcPr>
            <w:tcW w:type="dxa" w:w="2880"/>
          </w:tcPr>
          <w:p>
            <w:r>
              <w:t>4678</w:t>
            </w:r>
          </w:p>
        </w:tc>
        <w:tc>
          <w:tcPr>
            <w:tcW w:type="dxa" w:w="2880"/>
          </w:tcPr>
          <w:p>
            <w:r>
              <w:t>2020-05-15</w:t>
            </w:r>
          </w:p>
        </w:tc>
        <w:tc>
          <w:tcPr>
            <w:tcW w:type="dxa" w:w="2880"/>
          </w:tcPr>
          <w:p>
            <w:r>
              <w:t xml:space="preserve">Spoke to friend. Her dad with dementia fell over, taken to hospital,took a test no #Covid. The doctor rang her an hour later “yes he has Covid”. She said the test was negative,doc said, well he looks like a Covid patient so treating him with Covid although it’s mild? Sound right? </w:t>
            </w:r>
          </w:p>
        </w:tc>
      </w:tr>
      <w:tr>
        <w:tc>
          <w:tcPr>
            <w:tcW w:type="dxa" w:w="2880"/>
          </w:tcPr>
          <w:p>
            <w:r>
              <w:t>4679</w:t>
            </w:r>
          </w:p>
        </w:tc>
        <w:tc>
          <w:tcPr>
            <w:tcW w:type="dxa" w:w="2880"/>
          </w:tcPr>
          <w:p>
            <w:r>
              <w:t>2020-05-15</w:t>
            </w:r>
          </w:p>
        </w:tc>
        <w:tc>
          <w:tcPr>
            <w:tcW w:type="dxa" w:w="2880"/>
          </w:tcPr>
          <w:p>
            <w:r>
              <w:t>He's just now remembered that it was actually 505 friends... No! 1005, and they all died of covid in the Trade Center on 9/11. #dementia</w:t>
            </w:r>
          </w:p>
        </w:tc>
      </w:tr>
      <w:tr>
        <w:tc>
          <w:tcPr>
            <w:tcW w:type="dxa" w:w="2880"/>
          </w:tcPr>
          <w:p>
            <w:r>
              <w:t>4680</w:t>
            </w:r>
          </w:p>
        </w:tc>
        <w:tc>
          <w:tcPr>
            <w:tcW w:type="dxa" w:w="2880"/>
          </w:tcPr>
          <w:p>
            <w:r>
              <w:t>2020-05-13</w:t>
            </w:r>
          </w:p>
        </w:tc>
        <w:tc>
          <w:tcPr>
            <w:tcW w:type="dxa" w:w="2880"/>
          </w:tcPr>
          <w:p>
            <w:r>
              <w:t>Piers if you can look back at how there was an outbreak at a care home they moved I think 19 patients into a special hospital ward. They were predominantly dementia patients hence they were kept with friendly faces. Here they shunted elderly patients with covid into care homes.</w:t>
            </w:r>
          </w:p>
        </w:tc>
      </w:tr>
      <w:tr>
        <w:tc>
          <w:tcPr>
            <w:tcW w:type="dxa" w:w="2880"/>
          </w:tcPr>
          <w:p>
            <w:r>
              <w:t>4681</w:t>
            </w:r>
          </w:p>
        </w:tc>
        <w:tc>
          <w:tcPr>
            <w:tcW w:type="dxa" w:w="2880"/>
          </w:tcPr>
          <w:p>
            <w:r>
              <w:t>2020-05-13</w:t>
            </w:r>
          </w:p>
        </w:tc>
        <w:tc>
          <w:tcPr>
            <w:tcW w:type="dxa" w:w="2880"/>
          </w:tcPr>
          <w:p>
            <w:r>
              <w:t>Our next #dementia webinar - Care and support in a COVID-19 world: Supporting the mental wellbeing of dementia clinicians with Prof Iracema Leroi  and  Jo Johnson on Friday 15th May at 12:00 @AlzResearchUK @alzheimerssoc @dforg_int @DementiaUK @DementiaFriends</w:t>
            </w:r>
          </w:p>
        </w:tc>
      </w:tr>
      <w:tr>
        <w:tc>
          <w:tcPr>
            <w:tcW w:type="dxa" w:w="2880"/>
          </w:tcPr>
          <w:p>
            <w:r>
              <w:t>4682</w:t>
            </w:r>
          </w:p>
        </w:tc>
        <w:tc>
          <w:tcPr>
            <w:tcW w:type="dxa" w:w="2880"/>
          </w:tcPr>
          <w:p>
            <w:r>
              <w:t>2020-05-12</w:t>
            </w:r>
          </w:p>
        </w:tc>
        <w:tc>
          <w:tcPr>
            <w:tcW w:type="dxa" w:w="2880"/>
          </w:tcPr>
          <w:p>
            <w:r>
              <w:t xml:space="preserve">As Dementia Action Week has been cancelled due to the Covid pandemic our friends at Chamberlain Court did their own thing. How fantastic are these forget me not decorations. </w:t>
            </w:r>
          </w:p>
        </w:tc>
      </w:tr>
      <w:tr>
        <w:tc>
          <w:tcPr>
            <w:tcW w:type="dxa" w:w="2880"/>
          </w:tcPr>
          <w:p>
            <w:r>
              <w:t>4683</w:t>
            </w:r>
          </w:p>
        </w:tc>
        <w:tc>
          <w:tcPr>
            <w:tcW w:type="dxa" w:w="2880"/>
          </w:tcPr>
          <w:p>
            <w:r>
              <w:t>2020-05-12</w:t>
            </w:r>
          </w:p>
        </w:tc>
        <w:tc>
          <w:tcPr>
            <w:tcW w:type="dxa" w:w="2880"/>
          </w:tcPr>
          <w:p>
            <w:r>
              <w:t>As Dementia Action Week has been cancelled due to the Covid pandemic our friends at Chamberlain Court did their own thing. How fantastic are these forget me not decorations. @HallmarkCare</w:t>
            </w:r>
          </w:p>
        </w:tc>
      </w:tr>
      <w:tr>
        <w:tc>
          <w:tcPr>
            <w:tcW w:type="dxa" w:w="2880"/>
          </w:tcPr>
          <w:p>
            <w:r>
              <w:t>4684</w:t>
            </w:r>
          </w:p>
        </w:tc>
        <w:tc>
          <w:tcPr>
            <w:tcW w:type="dxa" w:w="2880"/>
          </w:tcPr>
          <w:p>
            <w:r>
              <w:t>2020-05-12</w:t>
            </w:r>
          </w:p>
        </w:tc>
        <w:tc>
          <w:tcPr>
            <w:tcW w:type="dxa" w:w="2880"/>
          </w:tcPr>
          <w:p>
            <w:r>
              <w:t>What rhymes with Tuesday...? I'm sure you can do better than me, enter our #carers Poetry Competition and share your stories of caring during Covid. Did I mention there are prizes?🏆🏅 All ages and styles welcome! #carerfriendly #poetry #BSL #BAME #youngcarers #dementia #cymraeg</w:t>
            </w:r>
          </w:p>
        </w:tc>
      </w:tr>
      <w:tr>
        <w:tc>
          <w:tcPr>
            <w:tcW w:type="dxa" w:w="2880"/>
          </w:tcPr>
          <w:p>
            <w:r>
              <w:t>4685</w:t>
            </w:r>
          </w:p>
        </w:tc>
        <w:tc>
          <w:tcPr>
            <w:tcW w:type="dxa" w:w="2880"/>
          </w:tcPr>
          <w:p>
            <w:r>
              <w:t>2020-05-12</w:t>
            </w:r>
          </w:p>
        </w:tc>
        <w:tc>
          <w:tcPr>
            <w:tcW w:type="dxa" w:w="2880"/>
          </w:tcPr>
          <w:p>
            <w:r>
              <w:t xml:space="preserve">Covid 19 Dementia Friends Update </w:t>
            </w:r>
          </w:p>
        </w:tc>
      </w:tr>
      <w:tr>
        <w:tc>
          <w:tcPr>
            <w:tcW w:type="dxa" w:w="2880"/>
          </w:tcPr>
          <w:p>
            <w:r>
              <w:t>4686</w:t>
            </w:r>
          </w:p>
        </w:tc>
        <w:tc>
          <w:tcPr>
            <w:tcW w:type="dxa" w:w="2880"/>
          </w:tcPr>
          <w:p>
            <w:r>
              <w:t>2020-06-23</w:t>
            </w:r>
          </w:p>
        </w:tc>
        <w:tc>
          <w:tcPr>
            <w:tcW w:type="dxa" w:w="2880"/>
          </w:tcPr>
          <w:p>
            <w:r>
              <w:t>One reason is the realtive/friend having dementia isnt going to effect their lives directly. People have Corona fatigue and want to go back to their normal lives. Right or wrong I just think it's for selfish reasons.</w:t>
            </w:r>
          </w:p>
        </w:tc>
      </w:tr>
      <w:tr>
        <w:tc>
          <w:tcPr>
            <w:tcW w:type="dxa" w:w="2880"/>
          </w:tcPr>
          <w:p>
            <w:r>
              <w:t>4687</w:t>
            </w:r>
          </w:p>
        </w:tc>
        <w:tc>
          <w:tcPr>
            <w:tcW w:type="dxa" w:w="2880"/>
          </w:tcPr>
          <w:p>
            <w:r>
              <w:t>2020-06-23</w:t>
            </w:r>
          </w:p>
        </w:tc>
        <w:tc>
          <w:tcPr>
            <w:tcW w:type="dxa" w:w="2880"/>
          </w:tcPr>
          <w:p>
            <w:r>
              <w:t>Confused about this new dynamic that popped up When you hear someone’s friend/relative has dementia, the response 100% of the time is “awww I’m sorry.” Or some expression of human decency. When you hear someone has Corona, it’s “how old?! Are they in shape?” “FEAR PORN!” Why?</w:t>
            </w:r>
          </w:p>
        </w:tc>
      </w:tr>
      <w:tr>
        <w:tc>
          <w:tcPr>
            <w:tcW w:type="dxa" w:w="2880"/>
          </w:tcPr>
          <w:p>
            <w:r>
              <w:t>4688</w:t>
            </w:r>
          </w:p>
        </w:tc>
        <w:tc>
          <w:tcPr>
            <w:tcW w:type="dxa" w:w="2880"/>
          </w:tcPr>
          <w:p>
            <w:r>
              <w:t>2020-05-24</w:t>
            </w:r>
          </w:p>
        </w:tc>
        <w:tc>
          <w:tcPr>
            <w:tcW w:type="dxa" w:w="2880"/>
          </w:tcPr>
          <w:p>
            <w:r>
              <w:t>THY. Imagine..due to corona there was not the allowance to attend a service like always. The friend was 93, husband to a his for decades, she is dementia..they gave always their flat to us in Berlin, Mom lived there often. It is a nightmare..now we need a place for wife .. :(</w:t>
            </w:r>
          </w:p>
        </w:tc>
      </w:tr>
      <w:tr>
        <w:tc>
          <w:tcPr>
            <w:tcW w:type="dxa" w:w="2880"/>
          </w:tcPr>
          <w:p>
            <w:r>
              <w:t>4689</w:t>
            </w:r>
          </w:p>
        </w:tc>
        <w:tc>
          <w:tcPr>
            <w:tcW w:type="dxa" w:w="2880"/>
          </w:tcPr>
          <w:p>
            <w:r>
              <w:t>2020-05-09</w:t>
            </w:r>
          </w:p>
        </w:tc>
        <w:tc>
          <w:tcPr>
            <w:tcW w:type="dxa" w:w="2880"/>
          </w:tcPr>
          <w:p>
            <w:r>
              <w:t>This is so sad. Sad that we continue to leave these seniors (and staff) exposed to COVID instead of creating senior-friendly sanatoriums for the sick. The dr. obviously has compassion, but disturbing that even SHE does not see that people with dementia can have quality of life.</w:t>
            </w:r>
          </w:p>
        </w:tc>
      </w:tr>
      <w:tr>
        <w:tc>
          <w:tcPr>
            <w:tcW w:type="dxa" w:w="2880"/>
          </w:tcPr>
          <w:p>
            <w:r>
              <w:t>4690</w:t>
            </w:r>
          </w:p>
        </w:tc>
        <w:tc>
          <w:tcPr>
            <w:tcW w:type="dxa" w:w="2880"/>
          </w:tcPr>
          <w:p>
            <w:r>
              <w:t>2020-05-07</w:t>
            </w:r>
          </w:p>
        </w:tc>
        <w:tc>
          <w:tcPr>
            <w:tcW w:type="dxa" w:w="2880"/>
          </w:tcPr>
          <w:p>
            <w:r>
              <w:t>We’ve just been funded by the Scottish Chief scientists office to look at precisely what people working in community orgs like dementia friendly community initiatives are doing to respond to the pandemic. A longer term post COVID study would be a good idea though.</w:t>
            </w:r>
          </w:p>
        </w:tc>
      </w:tr>
      <w:tr>
        <w:tc>
          <w:tcPr>
            <w:tcW w:type="dxa" w:w="2880"/>
          </w:tcPr>
          <w:p>
            <w:r>
              <w:t>4691</w:t>
            </w:r>
          </w:p>
        </w:tc>
        <w:tc>
          <w:tcPr>
            <w:tcW w:type="dxa" w:w="2880"/>
          </w:tcPr>
          <w:p>
            <w:r>
              <w:t>2020-05-07</w:t>
            </w:r>
          </w:p>
        </w:tc>
        <w:tc>
          <w:tcPr>
            <w:tcW w:type="dxa" w:w="2880"/>
          </w:tcPr>
          <w:p>
            <w:r>
              <w:t>Tragic. Also somewhere in the region of 900 people die every day in the UK from dementia, each of them, a beloved relative or friend. If this ever ends, any chance the £90m p.a. currently spent on research by the govt might be increased commensurate with cost of COVID research?</w:t>
            </w:r>
          </w:p>
        </w:tc>
      </w:tr>
      <w:tr>
        <w:tc>
          <w:tcPr>
            <w:tcW w:type="dxa" w:w="2880"/>
          </w:tcPr>
          <w:p>
            <w:r>
              <w:t>4692</w:t>
            </w:r>
          </w:p>
        </w:tc>
        <w:tc>
          <w:tcPr>
            <w:tcW w:type="dxa" w:w="2880"/>
          </w:tcPr>
          <w:p>
            <w:r>
              <w:t>2020-05-07</w:t>
            </w:r>
          </w:p>
        </w:tc>
        <w:tc>
          <w:tcPr>
            <w:tcW w:type="dxa" w:w="2880"/>
          </w:tcPr>
          <w:p>
            <w:r>
              <w:t xml:space="preserve">This is the same reason why are the death toll is so high. Don't let know anyone tell you any different. A friend's auntie died of dementia and they put on her death certificate as covid-19. what is going on people? </w:t>
            </w:r>
          </w:p>
        </w:tc>
      </w:tr>
      <w:tr>
        <w:tc>
          <w:tcPr>
            <w:tcW w:type="dxa" w:w="2880"/>
          </w:tcPr>
          <w:p>
            <w:r>
              <w:t>4693</w:t>
            </w:r>
          </w:p>
        </w:tc>
        <w:tc>
          <w:tcPr>
            <w:tcW w:type="dxa" w:w="2880"/>
          </w:tcPr>
          <w:p>
            <w:r>
              <w:t>2020-05-07</w:t>
            </w:r>
          </w:p>
        </w:tc>
        <w:tc>
          <w:tcPr>
            <w:tcW w:type="dxa" w:w="2880"/>
          </w:tcPr>
          <w:p>
            <w:r>
              <w:t xml:space="preserve">#dementia #demencijaubih New date and the two Conferences merge into one! Take participation! Covid-19 and Dementia, hospital care, impact on the condition of PwD, friendly societies which provide protection of PwD in facilities for palliative care </w:t>
            </w:r>
          </w:p>
        </w:tc>
      </w:tr>
      <w:tr>
        <w:tc>
          <w:tcPr>
            <w:tcW w:type="dxa" w:w="2880"/>
          </w:tcPr>
          <w:p>
            <w:r>
              <w:t>4694</w:t>
            </w:r>
          </w:p>
        </w:tc>
        <w:tc>
          <w:tcPr>
            <w:tcW w:type="dxa" w:w="2880"/>
          </w:tcPr>
          <w:p>
            <w:r>
              <w:t>2020-05-05</w:t>
            </w:r>
          </w:p>
        </w:tc>
        <w:tc>
          <w:tcPr>
            <w:tcW w:type="dxa" w:w="2880"/>
          </w:tcPr>
          <w:p>
            <w:r>
              <w:t>Just heard from friend: his wife with dementia had a fall, went into 2 different hospitals, 5 wards, not given key medication, discharged early, care home couldn't take her due to nursing needs, now has Covid in care home husband hasn't seen, and no communication. #hiddenstories</w:t>
            </w:r>
          </w:p>
        </w:tc>
      </w:tr>
      <w:tr>
        <w:tc>
          <w:tcPr>
            <w:tcW w:type="dxa" w:w="2880"/>
          </w:tcPr>
          <w:p>
            <w:r>
              <w:t>4695</w:t>
            </w:r>
          </w:p>
        </w:tc>
        <w:tc>
          <w:tcPr>
            <w:tcW w:type="dxa" w:w="2880"/>
          </w:tcPr>
          <w:p>
            <w:r>
              <w:t>2020-05-01</w:t>
            </w:r>
          </w:p>
        </w:tc>
        <w:tc>
          <w:tcPr>
            <w:tcW w:type="dxa" w:w="2880"/>
          </w:tcPr>
          <w:p>
            <w:r>
              <w:t xml:space="preserve">An article a couple of weeks ago w/ #dementia friend Paul Lea @CUEBALL1955 and @AlzCanada @SaskiaSiva @MedicAlertCA --- COVID-19 increases isolation for people with dementia </w:t>
            </w:r>
          </w:p>
        </w:tc>
      </w:tr>
      <w:tr>
        <w:tc>
          <w:tcPr>
            <w:tcW w:type="dxa" w:w="2880"/>
          </w:tcPr>
          <w:p>
            <w:r>
              <w:t>4696</w:t>
            </w:r>
          </w:p>
        </w:tc>
        <w:tc>
          <w:tcPr>
            <w:tcW w:type="dxa" w:w="2880"/>
          </w:tcPr>
          <w:p>
            <w:r>
              <w:t>2020-04-30</w:t>
            </w:r>
          </w:p>
        </w:tc>
        <w:tc>
          <w:tcPr>
            <w:tcW w:type="dxa" w:w="2880"/>
          </w:tcPr>
          <w:p>
            <w:r>
              <w:t>Sons friends dad with dementia died . Both died in dementia homes . Further friend admitted with Covid now home and slow recovery . Stay Safe Follow the rules .</w:t>
            </w:r>
          </w:p>
        </w:tc>
      </w:tr>
      <w:tr>
        <w:tc>
          <w:tcPr>
            <w:tcW w:type="dxa" w:w="2880"/>
          </w:tcPr>
          <w:p>
            <w:r>
              <w:t>4697</w:t>
            </w:r>
          </w:p>
        </w:tc>
        <w:tc>
          <w:tcPr>
            <w:tcW w:type="dxa" w:w="2880"/>
          </w:tcPr>
          <w:p>
            <w:r>
              <w:t>2020-04-30</w:t>
            </w:r>
          </w:p>
        </w:tc>
        <w:tc>
          <w:tcPr>
            <w:tcW w:type="dxa" w:w="2880"/>
          </w:tcPr>
          <w:p>
            <w:r>
              <w:t>1/2 Hi guys, wonder if you could help. Each step care home in Blackburn is a charity run dementia care home. Unfortunately they have not had it easy with COVID and a few friends have passed. A lovely resident called Lolanda turns 100 on Tuesday but cannot have the party she truly</w:t>
            </w:r>
          </w:p>
        </w:tc>
      </w:tr>
      <w:tr>
        <w:tc>
          <w:tcPr>
            <w:tcW w:type="dxa" w:w="2880"/>
          </w:tcPr>
          <w:p>
            <w:r>
              <w:t>4698</w:t>
            </w:r>
          </w:p>
        </w:tc>
        <w:tc>
          <w:tcPr>
            <w:tcW w:type="dxa" w:w="2880"/>
          </w:tcPr>
          <w:p>
            <w:r>
              <w:t>2020-04-29</w:t>
            </w:r>
          </w:p>
        </w:tc>
        <w:tc>
          <w:tcPr>
            <w:tcW w:type="dxa" w:w="2880"/>
          </w:tcPr>
          <w:p>
            <w:r>
              <w:t>And wards. Covid wards are not dementia friendly. Lots of staff, activity, PPE</w:t>
            </w:r>
          </w:p>
        </w:tc>
      </w:tr>
      <w:tr>
        <w:tc>
          <w:tcPr>
            <w:tcW w:type="dxa" w:w="2880"/>
          </w:tcPr>
          <w:p>
            <w:r>
              <w:t>4699</w:t>
            </w:r>
          </w:p>
        </w:tc>
        <w:tc>
          <w:tcPr>
            <w:tcW w:type="dxa" w:w="2880"/>
          </w:tcPr>
          <w:p>
            <w:r>
              <w:t>2020-04-29</w:t>
            </w:r>
          </w:p>
        </w:tc>
        <w:tc>
          <w:tcPr>
            <w:tcW w:type="dxa" w:w="2880"/>
          </w:tcPr>
          <w:p>
            <w:r>
              <w:t>Exactly!! So imp to advocate for hospitalized older adults with #Dementia in the COVID era. #Caregivers are essential not only for care but physical-cognitive recovery  and  wellbeing. #geriatrics #WhatMatters #AgeFriendlyHealthSystems @johnahartford @AmerGeriatrics @ahahospitals</w:t>
            </w:r>
          </w:p>
        </w:tc>
      </w:tr>
      <w:tr>
        <w:tc>
          <w:tcPr>
            <w:tcW w:type="dxa" w:w="2880"/>
          </w:tcPr>
          <w:p>
            <w:r>
              <w:t>4700</w:t>
            </w:r>
          </w:p>
        </w:tc>
        <w:tc>
          <w:tcPr>
            <w:tcW w:type="dxa" w:w="2880"/>
          </w:tcPr>
          <w:p>
            <w:r>
              <w:t>2020-04-29</w:t>
            </w:r>
          </w:p>
        </w:tc>
        <w:tc>
          <w:tcPr>
            <w:tcW w:type="dxa" w:w="2880"/>
          </w:tcPr>
          <w:p>
            <w:r>
              <w:t>Go easy on our left leaning friends - it's been a rough month. - The COVID models were off by 3000% - Panet of the Humans proved green energy is a scam. - The man chosen to battle the evil orange man is a 77 year old rapist with onset dementia. Be kind / show compassion</w:t>
            </w:r>
          </w:p>
        </w:tc>
      </w:tr>
      <w:tr>
        <w:tc>
          <w:tcPr>
            <w:tcW w:type="dxa" w:w="2880"/>
          </w:tcPr>
          <w:p>
            <w:r>
              <w:t>4701</w:t>
            </w:r>
          </w:p>
        </w:tc>
        <w:tc>
          <w:tcPr>
            <w:tcW w:type="dxa" w:w="2880"/>
          </w:tcPr>
          <w:p>
            <w:r>
              <w:t>2020-04-26</w:t>
            </w:r>
          </w:p>
        </w:tc>
        <w:tc>
          <w:tcPr>
            <w:tcW w:type="dxa" w:w="2880"/>
          </w:tcPr>
          <w:p>
            <w:r>
              <w:t>Laminated pictures of staff smiling to be more dementia friendly when wearing PPE in ward. Ensuring patients are settled during this COVID-19 when staff are wearing face masks and unable to see our happy friendly faces 🥰 @MarchburnC @EAcommunityhosp @AJohnso10 @LainyMcleod</w:t>
            </w:r>
          </w:p>
        </w:tc>
      </w:tr>
      <w:tr>
        <w:tc>
          <w:tcPr>
            <w:tcW w:type="dxa" w:w="2880"/>
          </w:tcPr>
          <w:p>
            <w:r>
              <w:t>4702</w:t>
            </w:r>
          </w:p>
        </w:tc>
        <w:tc>
          <w:tcPr>
            <w:tcW w:type="dxa" w:w="2880"/>
          </w:tcPr>
          <w:p>
            <w:r>
              <w:t>2020-04-26</w:t>
            </w:r>
          </w:p>
        </w:tc>
        <w:tc>
          <w:tcPr>
            <w:tcW w:type="dxa" w:w="2880"/>
          </w:tcPr>
          <w:p>
            <w:r>
              <w:t>You cannot catch heart disease, cancer, stroke, dementia etc. COVID-19 is a virus that you CAN catch. Sadly there are people dying from the illness you have listed. A friends brother last Thursday.</w:t>
            </w:r>
          </w:p>
        </w:tc>
      </w:tr>
      <w:tr>
        <w:tc>
          <w:tcPr>
            <w:tcW w:type="dxa" w:w="2880"/>
          </w:tcPr>
          <w:p>
            <w:r>
              <w:t>4703</w:t>
            </w:r>
          </w:p>
        </w:tc>
        <w:tc>
          <w:tcPr>
            <w:tcW w:type="dxa" w:w="2880"/>
          </w:tcPr>
          <w:p>
            <w:r>
              <w:t>2020-04-25</w:t>
            </w:r>
          </w:p>
        </w:tc>
        <w:tc>
          <w:tcPr>
            <w:tcW w:type="dxa" w:w="2880"/>
          </w:tcPr>
          <w:p>
            <w:r>
              <w:t>A friend walking by, stopped to tell me her poor old dad have died in a care home a couple of days ago of COVID. The staff eschew PPE but she was allowed in to say goodbye. He had dementia but last week complained of loneliness b/c his wife couldn't visit. #EveryDeathATragedy</w:t>
            </w:r>
          </w:p>
        </w:tc>
      </w:tr>
      <w:tr>
        <w:tc>
          <w:tcPr>
            <w:tcW w:type="dxa" w:w="2880"/>
          </w:tcPr>
          <w:p>
            <w:r>
              <w:t>4704</w:t>
            </w:r>
          </w:p>
        </w:tc>
        <w:tc>
          <w:tcPr>
            <w:tcW w:type="dxa" w:w="2880"/>
          </w:tcPr>
          <w:p>
            <w:r>
              <w:t>2020-04-25</w:t>
            </w:r>
          </w:p>
        </w:tc>
        <w:tc>
          <w:tcPr>
            <w:tcW w:type="dxa" w:w="2880"/>
          </w:tcPr>
          <w:p>
            <w:r>
              <w:t xml:space="preserve">One Bradford one Team, our Councillors and community reps are doing amazing work with neighbourhood centres &amp; communities through #Covid_19 a network of #collaboration and #friendship  and  lots of #smiles @PeopleCanBD @BevCllr @G_tonCentre @cllr_vanda_g @arshad16live @BME_Dementia </w:t>
            </w:r>
          </w:p>
        </w:tc>
      </w:tr>
      <w:tr>
        <w:tc>
          <w:tcPr>
            <w:tcW w:type="dxa" w:w="2880"/>
          </w:tcPr>
          <w:p>
            <w:r>
              <w:t>4705</w:t>
            </w:r>
          </w:p>
        </w:tc>
        <w:tc>
          <w:tcPr>
            <w:tcW w:type="dxa" w:w="2880"/>
          </w:tcPr>
          <w:p>
            <w:r>
              <w:t>2020-04-25</w:t>
            </w:r>
          </w:p>
        </w:tc>
        <w:tc>
          <w:tcPr>
            <w:tcW w:type="dxa" w:w="2880"/>
          </w:tcPr>
          <w:p>
            <w:r>
              <w:t>Great taking part in @DementiaFriends training yesterday on how to provide support online, as part of our response to #Covid_19, helping us continue to offer dementia friendly support from home. #stillheretohelp #DomesticAbuse #dementia #Training</w:t>
            </w:r>
          </w:p>
        </w:tc>
      </w:tr>
      <w:tr>
        <w:tc>
          <w:tcPr>
            <w:tcW w:type="dxa" w:w="2880"/>
          </w:tcPr>
          <w:p>
            <w:r>
              <w:t>4706</w:t>
            </w:r>
          </w:p>
        </w:tc>
        <w:tc>
          <w:tcPr>
            <w:tcW w:type="dxa" w:w="2880"/>
          </w:tcPr>
          <w:p>
            <w:r>
              <w:t>2020-04-25</w:t>
            </w:r>
          </w:p>
        </w:tc>
        <w:tc>
          <w:tcPr>
            <w:tcW w:type="dxa" w:w="2880"/>
          </w:tcPr>
          <w:p>
            <w:r>
              <w:t xml:space="preserve">A friends mum with dementia was sent to a care home from hospital After her 6 week care package was up she was sent home with Covid Visited same day by community carers she was returned to Care Home as incapable of looking after herself No way to treat an unwell senior citizen </w:t>
            </w:r>
          </w:p>
        </w:tc>
      </w:tr>
      <w:tr>
        <w:tc>
          <w:tcPr>
            <w:tcW w:type="dxa" w:w="2880"/>
          </w:tcPr>
          <w:p>
            <w:r>
              <w:t>4707</w:t>
            </w:r>
          </w:p>
        </w:tc>
        <w:tc>
          <w:tcPr>
            <w:tcW w:type="dxa" w:w="2880"/>
          </w:tcPr>
          <w:p>
            <w:r>
              <w:t>2020-04-21</w:t>
            </w:r>
          </w:p>
        </w:tc>
        <w:tc>
          <w:tcPr>
            <w:tcW w:type="dxa" w:w="2880"/>
          </w:tcPr>
          <w:p>
            <w:r>
              <w:t>I’d 5 friends with parents in nursing home, one lost her parent to Covid 2wks ago. They all have very serious med issues, most commonly dementia. They were at home as long as possible, they need 24hr nursing care now</w:t>
            </w:r>
          </w:p>
        </w:tc>
      </w:tr>
      <w:tr>
        <w:tc>
          <w:tcPr>
            <w:tcW w:type="dxa" w:w="2880"/>
          </w:tcPr>
          <w:p>
            <w:r>
              <w:t>4708</w:t>
            </w:r>
          </w:p>
        </w:tc>
        <w:tc>
          <w:tcPr>
            <w:tcW w:type="dxa" w:w="2880"/>
          </w:tcPr>
          <w:p>
            <w:r>
              <w:t>2020-04-21</w:t>
            </w:r>
          </w:p>
        </w:tc>
        <w:tc>
          <w:tcPr>
            <w:tcW w:type="dxa" w:w="2880"/>
          </w:tcPr>
          <w:p>
            <w:r>
              <w:t xml:space="preserve">Right now, both individuals and families living with dementia need our support more than ever to help ease and minimize the challenges they face during COVID-19. During this year's #NVW, we will provide ways you can be dementia friendly in your community, even during isolation. </w:t>
            </w:r>
          </w:p>
        </w:tc>
      </w:tr>
      <w:tr>
        <w:tc>
          <w:tcPr>
            <w:tcW w:type="dxa" w:w="2880"/>
          </w:tcPr>
          <w:p>
            <w:r>
              <w:t>4709</w:t>
            </w:r>
          </w:p>
        </w:tc>
        <w:tc>
          <w:tcPr>
            <w:tcW w:type="dxa" w:w="2880"/>
          </w:tcPr>
          <w:p>
            <w:r>
              <w:t>2020-04-20</w:t>
            </w:r>
          </w:p>
        </w:tc>
        <w:tc>
          <w:tcPr>
            <w:tcW w:type="dxa" w:w="2880"/>
          </w:tcPr>
          <w:p>
            <w:r>
              <w:t>Right now, both individuals and families living with dementia need our support more than ever to help ease and minimize the challenges they face during COVID-19. During this year's #NVW, we will provide ways you can be dementia friendly in your community, even during isolation.</w:t>
            </w:r>
          </w:p>
        </w:tc>
      </w:tr>
      <w:tr>
        <w:tc>
          <w:tcPr>
            <w:tcW w:type="dxa" w:w="2880"/>
          </w:tcPr>
          <w:p>
            <w:r>
              <w:t>4710</w:t>
            </w:r>
          </w:p>
        </w:tc>
        <w:tc>
          <w:tcPr>
            <w:tcW w:type="dxa" w:w="2880"/>
          </w:tcPr>
          <w:p>
            <w:r>
              <w:t>2020-04-20</w:t>
            </w:r>
          </w:p>
        </w:tc>
        <w:tc>
          <w:tcPr>
            <w:tcW w:type="dxa" w:w="2880"/>
          </w:tcPr>
          <w:p>
            <w:r>
              <w:t xml:space="preserve">We need volunteers more than ever to help us ease and minimize the challenges faced by both individuals and families living with dementia during COVID-19. During this year's #NVW, we will provide ways you can be dementia friendly in your community, even during isolation. </w:t>
            </w:r>
          </w:p>
        </w:tc>
      </w:tr>
      <w:tr>
        <w:tc>
          <w:tcPr>
            <w:tcW w:type="dxa" w:w="2880"/>
          </w:tcPr>
          <w:p>
            <w:r>
              <w:t>4711</w:t>
            </w:r>
          </w:p>
        </w:tc>
        <w:tc>
          <w:tcPr>
            <w:tcW w:type="dxa" w:w="2880"/>
          </w:tcPr>
          <w:p>
            <w:r>
              <w:t>2020-04-19</w:t>
            </w:r>
          </w:p>
        </w:tc>
        <w:tc>
          <w:tcPr>
            <w:tcW w:type="dxa" w:w="2880"/>
          </w:tcPr>
          <w:p>
            <w:r>
              <w:t xml:space="preserve">Right now, both individuals and families living with dementia need our support more than ever to help ease and minimize the challenges they face during COVID-19. During this year's #NVW, we will provide ways you can be dementia-friendly in your community, even during isolation. </w:t>
            </w:r>
          </w:p>
        </w:tc>
      </w:tr>
      <w:tr>
        <w:tc>
          <w:tcPr>
            <w:tcW w:type="dxa" w:w="2880"/>
          </w:tcPr>
          <w:p>
            <w:r>
              <w:t>4712</w:t>
            </w:r>
          </w:p>
        </w:tc>
        <w:tc>
          <w:tcPr>
            <w:tcW w:type="dxa" w:w="2880"/>
          </w:tcPr>
          <w:p>
            <w:r>
              <w:t>2020-04-17</w:t>
            </w:r>
          </w:p>
        </w:tc>
        <w:tc>
          <w:tcPr>
            <w:tcW w:type="dxa" w:w="2880"/>
          </w:tcPr>
          <w:p>
            <w:r>
              <w:t>Loads of ppl who aren’t white and rich af are taking time off their usual work to help out at hospitals etc. I have a friend who’s a nursing student who now works at a ward for ppl with dementia and covid-19 for instance. Those ppl should be focused on (and are to some degree).</w:t>
            </w:r>
          </w:p>
        </w:tc>
      </w:tr>
      <w:tr>
        <w:tc>
          <w:tcPr>
            <w:tcW w:type="dxa" w:w="2880"/>
          </w:tcPr>
          <w:p>
            <w:r>
              <w:t>4713</w:t>
            </w:r>
          </w:p>
        </w:tc>
        <w:tc>
          <w:tcPr>
            <w:tcW w:type="dxa" w:w="2880"/>
          </w:tcPr>
          <w:p>
            <w:r>
              <w:t>2020-04-17</w:t>
            </w:r>
          </w:p>
        </w:tc>
        <w:tc>
          <w:tcPr>
            <w:tcW w:type="dxa" w:w="2880"/>
          </w:tcPr>
          <w:p>
            <w:r>
              <w:t>Our friends at @music4dem2020 written a helpful blog for people living with dementia during COVID-19 to still enjoy the the joys of music witha helpful guide. @Grace_Meadows_ #SocialPrescribing</w:t>
            </w:r>
          </w:p>
        </w:tc>
      </w:tr>
      <w:tr>
        <w:tc>
          <w:tcPr>
            <w:tcW w:type="dxa" w:w="2880"/>
          </w:tcPr>
          <w:p>
            <w:r>
              <w:t>4714</w:t>
            </w:r>
          </w:p>
        </w:tc>
        <w:tc>
          <w:tcPr>
            <w:tcW w:type="dxa" w:w="2880"/>
          </w:tcPr>
          <w:p>
            <w:r>
              <w:t>2020-04-16</w:t>
            </w:r>
          </w:p>
        </w:tc>
        <w:tc>
          <w:tcPr>
            <w:tcW w:type="dxa" w:w="2880"/>
          </w:tcPr>
          <w:p>
            <w:r>
              <w:t>A2: We also need to ask carers of people who can't speak for themselves - eg with dementia, learning disabilities. A friend's dad didn't go to A and E after suspected small stroke because they were worried he'd get covid and be too confused  and  alone.</w:t>
            </w:r>
          </w:p>
        </w:tc>
      </w:tr>
      <w:tr>
        <w:tc>
          <w:tcPr>
            <w:tcW w:type="dxa" w:w="2880"/>
          </w:tcPr>
          <w:p>
            <w:r>
              <w:t>4715</w:t>
            </w:r>
          </w:p>
        </w:tc>
        <w:tc>
          <w:tcPr>
            <w:tcW w:type="dxa" w:w="2880"/>
          </w:tcPr>
          <w:p>
            <w:r>
              <w:t>2020-04-14</w:t>
            </w:r>
          </w:p>
        </w:tc>
        <w:tc>
          <w:tcPr>
            <w:tcW w:type="dxa" w:w="2880"/>
          </w:tcPr>
          <w:p>
            <w:r>
              <w:t>I think we know the answer to that. Have been told by Doctor friend that the entire group of "unaffected by virus" dementia patients from Rosewood will be dead in the next fortnight. At Ch-Ch Public Doctors are FORBIDDEN to wear PPE as they aren't dealing with Covid patients WTF!</w:t>
            </w:r>
          </w:p>
        </w:tc>
      </w:tr>
      <w:tr>
        <w:tc>
          <w:tcPr>
            <w:tcW w:type="dxa" w:w="2880"/>
          </w:tcPr>
          <w:p>
            <w:r>
              <w:t>4716</w:t>
            </w:r>
          </w:p>
        </w:tc>
        <w:tc>
          <w:tcPr>
            <w:tcW w:type="dxa" w:w="2880"/>
          </w:tcPr>
          <w:p>
            <w:r>
              <w:t>2020-04-13</w:t>
            </w:r>
          </w:p>
        </w:tc>
        <w:tc>
          <w:tcPr>
            <w:tcW w:type="dxa" w:w="2880"/>
          </w:tcPr>
          <w:p>
            <w:r>
              <w:t>Liberty to mark a death covid 19 and flu vs flu year over year. I know you did this a few days ago but a friends G-MA just passed last week from dementia. In the same old folks home, 3 others died from covid. Problem is they said 4 died from covid how inflated are these numbers?</w:t>
            </w:r>
          </w:p>
        </w:tc>
      </w:tr>
      <w:tr>
        <w:tc>
          <w:tcPr>
            <w:tcW w:type="dxa" w:w="2880"/>
          </w:tcPr>
          <w:p>
            <w:r>
              <w:t>4717</w:t>
            </w:r>
          </w:p>
        </w:tc>
        <w:tc>
          <w:tcPr>
            <w:tcW w:type="dxa" w:w="2880"/>
          </w:tcPr>
          <w:p>
            <w:r>
              <w:t>2020-04-13</w:t>
            </w:r>
          </w:p>
        </w:tc>
        <w:tc>
          <w:tcPr>
            <w:tcW w:type="dxa" w:w="2880"/>
          </w:tcPr>
          <w:p>
            <w:r>
              <w:t>I’ve 4 friends with parents in nursing homes at moment, another buried her dad on Sat- no funeral/Covid. They are all in nursing homes due to dementia/Alzheimer’s after struggling at home for years. I’m glad your mam is calm now</w:t>
            </w:r>
          </w:p>
        </w:tc>
      </w:tr>
      <w:tr>
        <w:tc>
          <w:tcPr>
            <w:tcW w:type="dxa" w:w="2880"/>
          </w:tcPr>
          <w:p>
            <w:r>
              <w:t>4718</w:t>
            </w:r>
          </w:p>
        </w:tc>
        <w:tc>
          <w:tcPr>
            <w:tcW w:type="dxa" w:w="2880"/>
          </w:tcPr>
          <w:p>
            <w:r>
              <w:t>2020-04-12</w:t>
            </w:r>
          </w:p>
        </w:tc>
        <w:tc>
          <w:tcPr>
            <w:tcW w:type="dxa" w:w="2880"/>
          </w:tcPr>
          <w:p>
            <w:r>
              <w:t>There is something weird going on with the covid-19 situation, why have there been many families and people saying on social media that their relatives and friends have passed away from other diseases such as dementia, stroke, cancer etc and the doctors have listed the cause of</w:t>
            </w:r>
          </w:p>
        </w:tc>
      </w:tr>
      <w:tr>
        <w:tc>
          <w:tcPr>
            <w:tcW w:type="dxa" w:w="2880"/>
          </w:tcPr>
          <w:p>
            <w:r>
              <w:t>4719</w:t>
            </w:r>
          </w:p>
        </w:tc>
        <w:tc>
          <w:tcPr>
            <w:tcW w:type="dxa" w:w="2880"/>
          </w:tcPr>
          <w:p>
            <w:r>
              <w:t>2020-04-10</w:t>
            </w:r>
          </w:p>
        </w:tc>
        <w:tc>
          <w:tcPr>
            <w:tcW w:type="dxa" w:w="2880"/>
          </w:tcPr>
          <w:p>
            <w:r>
              <w:t>While we are all doing life differently. Waking up to a changing reality As the world comes together to try and prevents the spread of COVID-19 Let us not forger the urgency of addressing climate change and environmentally friendly communities. Project 74a RA</w:t>
            </w:r>
          </w:p>
        </w:tc>
      </w:tr>
      <w:tr>
        <w:tc>
          <w:tcPr>
            <w:tcW w:type="dxa" w:w="2880"/>
          </w:tcPr>
          <w:p>
            <w:r>
              <w:t>4720</w:t>
            </w:r>
          </w:p>
        </w:tc>
        <w:tc>
          <w:tcPr>
            <w:tcW w:type="dxa" w:w="2880"/>
          </w:tcPr>
          <w:p>
            <w:r>
              <w:t>2020-04-10</w:t>
            </w:r>
          </w:p>
        </w:tc>
        <w:tc>
          <w:tcPr>
            <w:tcW w:type="dxa" w:w="2880"/>
          </w:tcPr>
          <w:p>
            <w:r>
              <w:t>As the world comes together to try and prevents the spread of COVID-19 Let us not forger the urgency of addressing climate change and environmentally friendly communities. All so important in A Dementia friendly world and to health ETC. We all feel life in different ways R.A</w:t>
            </w:r>
          </w:p>
        </w:tc>
      </w:tr>
      <w:tr>
        <w:tc>
          <w:tcPr>
            <w:tcW w:type="dxa" w:w="2880"/>
          </w:tcPr>
          <w:p>
            <w:r>
              <w:t>4721</w:t>
            </w:r>
          </w:p>
        </w:tc>
        <w:tc>
          <w:tcPr>
            <w:tcW w:type="dxa" w:w="2880"/>
          </w:tcPr>
          <w:p>
            <w:r>
              <w:t>2020-04-09</w:t>
            </w:r>
          </w:p>
        </w:tc>
        <w:tc>
          <w:tcPr>
            <w:tcW w:type="dxa" w:w="2880"/>
          </w:tcPr>
          <w:p>
            <w:r>
              <w:t>But they're against that 'welcome friend' in the form of euthanasia, when life through sicknesses, like cancer, dementia, paralysis, etc is unbearable. As Dutch I think euthanasia is acceptable. It's more compassionate than choking in your own fluids by COVID-19 on a ventilator.</w:t>
            </w:r>
          </w:p>
        </w:tc>
      </w:tr>
      <w:tr>
        <w:tc>
          <w:tcPr>
            <w:tcW w:type="dxa" w:w="2880"/>
          </w:tcPr>
          <w:p>
            <w:r>
              <w:t>4722</w:t>
            </w:r>
          </w:p>
        </w:tc>
        <w:tc>
          <w:tcPr>
            <w:tcW w:type="dxa" w:w="2880"/>
          </w:tcPr>
          <w:p>
            <w:r>
              <w:t>2020-04-09</w:t>
            </w:r>
          </w:p>
        </w:tc>
        <w:tc>
          <w:tcPr>
            <w:tcW w:type="dxa" w:w="2880"/>
          </w:tcPr>
          <w:p>
            <w:r>
              <w:t xml:space="preserve">It saddens and angers me that people will use a global pandemic to scam people, but sadly people do need to be aware of scams during COVID-19. Please share this info to those who might need it - it is also dementia-friendly and of particular use to those most vulnerable to scams: </w:t>
            </w:r>
          </w:p>
        </w:tc>
      </w:tr>
      <w:tr>
        <w:tc>
          <w:tcPr>
            <w:tcW w:type="dxa" w:w="2880"/>
          </w:tcPr>
          <w:p>
            <w:r>
              <w:t>4723</w:t>
            </w:r>
          </w:p>
        </w:tc>
        <w:tc>
          <w:tcPr>
            <w:tcW w:type="dxa" w:w="2880"/>
          </w:tcPr>
          <w:p>
            <w:r>
              <w:t>2020-04-08</w:t>
            </w:r>
          </w:p>
        </w:tc>
        <w:tc>
          <w:tcPr>
            <w:tcW w:type="dxa" w:w="2880"/>
          </w:tcPr>
          <w:p>
            <w:r>
              <w:t xml:space="preserve">When a lovely work friend @Dianna4715 and I teamed up to assist the trainer with each other’s FIT testing @NHS_ELFT @DrGilluley @LouWragg @fountainsqielft @Daniela99383823. We now know which FFP3 masks we are protected adequately when needing to do CPR on COVID dementia unit. </w:t>
            </w:r>
          </w:p>
        </w:tc>
      </w:tr>
      <w:tr>
        <w:tc>
          <w:tcPr>
            <w:tcW w:type="dxa" w:w="2880"/>
          </w:tcPr>
          <w:p>
            <w:r>
              <w:t>4724</w:t>
            </w:r>
          </w:p>
        </w:tc>
        <w:tc>
          <w:tcPr>
            <w:tcW w:type="dxa" w:w="2880"/>
          </w:tcPr>
          <w:p>
            <w:r>
              <w:t>2020-04-07</w:t>
            </w:r>
          </w:p>
        </w:tc>
        <w:tc>
          <w:tcPr>
            <w:tcW w:type="dxa" w:w="2880"/>
          </w:tcPr>
          <w:p>
            <w:r>
              <w:t>Be wary of new scams popping up relating to Covid 19: many are targeted towards the elderly or vulnerable. Check out the new dementia-friendly postcard by @alzheimerssoc in collaboration with @NTSscamsteam (Friends Against Scams), featuring expert advice on how to avoid scams.</w:t>
            </w:r>
          </w:p>
        </w:tc>
      </w:tr>
      <w:tr>
        <w:tc>
          <w:tcPr>
            <w:tcW w:type="dxa" w:w="2880"/>
          </w:tcPr>
          <w:p>
            <w:r>
              <w:t>4725</w:t>
            </w:r>
          </w:p>
        </w:tc>
        <w:tc>
          <w:tcPr>
            <w:tcW w:type="dxa" w:w="2880"/>
          </w:tcPr>
          <w:p>
            <w:r>
              <w:t>2020-04-04</w:t>
            </w:r>
          </w:p>
        </w:tc>
        <w:tc>
          <w:tcPr>
            <w:tcW w:type="dxa" w:w="2880"/>
          </w:tcPr>
          <w:p>
            <w:r>
              <w:t>What do you do when your Nan is in hospital with Alzheimer’s, dementia, addisons and Covid-19? She’s not allowed guests and she isn’t able to use a phone. Has anyone else solved this? One doctor friend says each bed has a phone. It’s Norfolk and Norwich hospital. How do we talk?</w:t>
            </w:r>
          </w:p>
        </w:tc>
      </w:tr>
      <w:tr>
        <w:tc>
          <w:tcPr>
            <w:tcW w:type="dxa" w:w="2880"/>
          </w:tcPr>
          <w:p>
            <w:r>
              <w:t>4726</w:t>
            </w:r>
          </w:p>
        </w:tc>
        <w:tc>
          <w:tcPr>
            <w:tcW w:type="dxa" w:w="2880"/>
          </w:tcPr>
          <w:p>
            <w:r>
              <w:t>2020-04-04</w:t>
            </w:r>
          </w:p>
        </w:tc>
        <w:tc>
          <w:tcPr>
            <w:tcW w:type="dxa" w:w="2880"/>
          </w:tcPr>
          <w:p>
            <w:r>
              <w:t>“Staff screening will start in nursing homes twice a day, COVID-19 testing will be prioritised for staff” If our Irish friends can protect the vulnerable why not @BorisJohnson @MattHancock #dementia #ProtectOurNHS #SaveLives</w:t>
            </w:r>
          </w:p>
        </w:tc>
      </w:tr>
      <w:tr>
        <w:tc>
          <w:tcPr>
            <w:tcW w:type="dxa" w:w="2880"/>
          </w:tcPr>
          <w:p>
            <w:r>
              <w:t>4727</w:t>
            </w:r>
          </w:p>
        </w:tc>
        <w:tc>
          <w:tcPr>
            <w:tcW w:type="dxa" w:w="2880"/>
          </w:tcPr>
          <w:p>
            <w:r>
              <w:t>2020-04-03</w:t>
            </w:r>
          </w:p>
        </w:tc>
        <w:tc>
          <w:tcPr>
            <w:tcW w:type="dxa" w:w="2880"/>
          </w:tcPr>
          <w:p>
            <w:r>
              <w:t>For dementia patients hospitalization for COVID will be terrifying and alone. Goals should b Preventing illness Providing person-centered care Helping families and friends stay connected Hard choices in Hard times @cupallcare</w:t>
            </w:r>
          </w:p>
        </w:tc>
      </w:tr>
      <w:tr>
        <w:tc>
          <w:tcPr>
            <w:tcW w:type="dxa" w:w="2880"/>
          </w:tcPr>
          <w:p>
            <w:r>
              <w:t>4728</w:t>
            </w:r>
          </w:p>
        </w:tc>
        <w:tc>
          <w:tcPr>
            <w:tcW w:type="dxa" w:w="2880"/>
          </w:tcPr>
          <w:p>
            <w:r>
              <w:t>2020-04-02</w:t>
            </w:r>
          </w:p>
        </w:tc>
        <w:tc>
          <w:tcPr>
            <w:tcW w:type="dxa" w:w="2880"/>
          </w:tcPr>
          <w:p>
            <w:r>
              <w:t xml:space="preserve">These Online Workshops will provide you with the latest guidance &amp; activities for your Dementia Friendly Community during the Covid-19 response. We will also provide information about services and support you can signpost people living with dementia </w:t>
            </w:r>
          </w:p>
        </w:tc>
      </w:tr>
      <w:tr>
        <w:tc>
          <w:tcPr>
            <w:tcW w:type="dxa" w:w="2880"/>
          </w:tcPr>
          <w:p>
            <w:r>
              <w:t>4729</w:t>
            </w:r>
          </w:p>
        </w:tc>
        <w:tc>
          <w:tcPr>
            <w:tcW w:type="dxa" w:w="2880"/>
          </w:tcPr>
          <w:p>
            <w:r>
              <w:t>2020-04-02</w:t>
            </w:r>
          </w:p>
        </w:tc>
        <w:tc>
          <w:tcPr>
            <w:tcW w:type="dxa" w:w="2880"/>
          </w:tcPr>
          <w:p>
            <w:r>
              <w:t xml:space="preserve">Charlie Campbell, nearly 13 years sober, is feeling tested more than ever to stay sober. His dad is recovering from COVID-19 in a Seattle hospital. His mom has dementia  and  lives in a facility that now bars visitors. A good friend recently killed himself. </w:t>
            </w:r>
          </w:p>
        </w:tc>
      </w:tr>
      <w:tr>
        <w:tc>
          <w:tcPr>
            <w:tcW w:type="dxa" w:w="2880"/>
          </w:tcPr>
          <w:p>
            <w:r>
              <w:t>4730</w:t>
            </w:r>
          </w:p>
        </w:tc>
        <w:tc>
          <w:tcPr>
            <w:tcW w:type="dxa" w:w="2880"/>
          </w:tcPr>
          <w:p>
            <w:r>
              <w:t>2020-04-02</w:t>
            </w:r>
          </w:p>
        </w:tc>
        <w:tc>
          <w:tcPr>
            <w:tcW w:type="dxa" w:w="2880"/>
          </w:tcPr>
          <w:p>
            <w:r>
              <w:t>Hi Margaret, we have been delivering unique dementia programme at West Kirby Library. Evidence based and  successfully helping 2prevent deconditioning of those who attend. Planned b4 COVID-19 was 2expand delivery2 Woodchurch, Seacombe  and  Heswall to support #dementiafriendlycommunities</w:t>
            </w:r>
          </w:p>
        </w:tc>
      </w:tr>
      <w:tr>
        <w:tc>
          <w:tcPr>
            <w:tcW w:type="dxa" w:w="2880"/>
          </w:tcPr>
          <w:p>
            <w:r>
              <w:t>4731</w:t>
            </w:r>
          </w:p>
        </w:tc>
        <w:tc>
          <w:tcPr>
            <w:tcW w:type="dxa" w:w="2880"/>
          </w:tcPr>
          <w:p>
            <w:r>
              <w:t>2020-03-31</w:t>
            </w:r>
          </w:p>
        </w:tc>
        <w:tc>
          <w:tcPr>
            <w:tcW w:type="dxa" w:w="2880"/>
          </w:tcPr>
          <w:p>
            <w:r>
              <w:t>Is a Permanent dialysis catheter and PEG tube on an octogenarian nursing home patient with dementia and COVID+ futility or “Essential”? Asking for a friend.</w:t>
            </w:r>
          </w:p>
        </w:tc>
      </w:tr>
      <w:tr>
        <w:tc>
          <w:tcPr>
            <w:tcW w:type="dxa" w:w="2880"/>
          </w:tcPr>
          <w:p>
            <w:r>
              <w:t>4732</w:t>
            </w:r>
          </w:p>
        </w:tc>
        <w:tc>
          <w:tcPr>
            <w:tcW w:type="dxa" w:w="2880"/>
          </w:tcPr>
          <w:p>
            <w:r>
              <w:t>2020-03-31</w:t>
            </w:r>
          </w:p>
        </w:tc>
        <w:tc>
          <w:tcPr>
            <w:tcW w:type="dxa" w:w="2880"/>
          </w:tcPr>
          <w:p>
            <w:r>
              <w:t>Friends if you have a loved one suffering from Alzheimer’s or Dementia please please please if you write them a letter during this time don’t mention COVID-19. It’s over whelming for them and it just makes their world that much more confusing.</w:t>
            </w:r>
          </w:p>
        </w:tc>
      </w:tr>
      <w:tr>
        <w:tc>
          <w:tcPr>
            <w:tcW w:type="dxa" w:w="2880"/>
          </w:tcPr>
          <w:p>
            <w:r>
              <w:t>4733</w:t>
            </w:r>
          </w:p>
        </w:tc>
        <w:tc>
          <w:tcPr>
            <w:tcW w:type="dxa" w:w="2880"/>
          </w:tcPr>
          <w:p>
            <w:r>
              <w:t>2020-03-30</w:t>
            </w:r>
          </w:p>
        </w:tc>
        <w:tc>
          <w:tcPr>
            <w:tcW w:type="dxa" w:w="2880"/>
          </w:tcPr>
          <w:p>
            <w:r>
              <w:t>Stockport MAS have been working hard to support those living with Dementia and the people caring for them during the challenges we face with Covid-19. We would love to get this message out 💙☂️@PennineCareNHS @DementiaUK @DementiaFriends @dementiaunited @theRCOT @AgeUKStockport</w:t>
            </w:r>
          </w:p>
        </w:tc>
      </w:tr>
      <w:tr>
        <w:tc>
          <w:tcPr>
            <w:tcW w:type="dxa" w:w="2880"/>
          </w:tcPr>
          <w:p>
            <w:r>
              <w:t>4734</w:t>
            </w:r>
          </w:p>
        </w:tc>
        <w:tc>
          <w:tcPr>
            <w:tcW w:type="dxa" w:w="2880"/>
          </w:tcPr>
          <w:p>
            <w:r>
              <w:t>2020-03-21</w:t>
            </w:r>
          </w:p>
        </w:tc>
        <w:tc>
          <w:tcPr>
            <w:tcW w:type="dxa" w:w="2880"/>
          </w:tcPr>
          <w:p>
            <w:r>
              <w:t>Is Dementia considered an underlying medical condition that will doom anyone who catches Covid 19? Asking for millions of friends.</w:t>
            </w:r>
          </w:p>
        </w:tc>
      </w:tr>
      <w:tr>
        <w:tc>
          <w:tcPr>
            <w:tcW w:type="dxa" w:w="2880"/>
          </w:tcPr>
          <w:p>
            <w:r>
              <w:t>4735</w:t>
            </w:r>
          </w:p>
        </w:tc>
        <w:tc>
          <w:tcPr>
            <w:tcW w:type="dxa" w:w="2880"/>
          </w:tcPr>
          <w:p>
            <w:r>
              <w:t>2020-03-20</w:t>
            </w:r>
          </w:p>
        </w:tc>
        <w:tc>
          <w:tcPr>
            <w:tcW w:type="dxa" w:w="2880"/>
          </w:tcPr>
          <w:p>
            <w:r>
              <w:t>And that Chinese virus, fake made up, apt to confuse and kill. The entire sane rest of the world talks about Covid-19, Corona virus dangers and POTUS of the dementia impaired brain talks about some delusional virus. MAGA friend already told me to watch out for the Chinese virus.</w:t>
            </w:r>
          </w:p>
        </w:tc>
      </w:tr>
      <w:tr>
        <w:tc>
          <w:tcPr>
            <w:tcW w:type="dxa" w:w="2880"/>
          </w:tcPr>
          <w:p>
            <w:r>
              <w:t>4736</w:t>
            </w:r>
          </w:p>
        </w:tc>
        <w:tc>
          <w:tcPr>
            <w:tcW w:type="dxa" w:w="2880"/>
          </w:tcPr>
          <w:p>
            <w:r>
              <w:t>2020-03-19</w:t>
            </w:r>
          </w:p>
        </w:tc>
        <w:tc>
          <w:tcPr>
            <w:tcW w:type="dxa" w:w="2880"/>
          </w:tcPr>
          <w:p>
            <w:r>
              <w:t>Our friends at @alzheimerssoc are asking businesses for help to support people living with dementia to tackle the unprecedented challenge presented by the Covid-19 virus pandemic. The situation is causing panic, stress and anxiety for people with dementia and their loved ones.</w:t>
            </w:r>
          </w:p>
        </w:tc>
      </w:tr>
      <w:tr>
        <w:tc>
          <w:tcPr>
            <w:tcW w:type="dxa" w:w="2880"/>
          </w:tcPr>
          <w:p>
            <w:r>
              <w:t>4737</w:t>
            </w:r>
          </w:p>
        </w:tc>
        <w:tc>
          <w:tcPr>
            <w:tcW w:type="dxa" w:w="2880"/>
          </w:tcPr>
          <w:p>
            <w:r>
              <w:t>2020-03-19</w:t>
            </w:r>
          </w:p>
        </w:tc>
        <w:tc>
          <w:tcPr>
            <w:tcW w:type="dxa" w:w="2880"/>
          </w:tcPr>
          <w:p>
            <w:r>
              <w:t>He knows nothing. He said he is a friend of Xi but later he said, Covid 19 a Chinese virus. A sign of a disease known as an Alzheimer's? Or Dementia?</w:t>
            </w:r>
          </w:p>
        </w:tc>
      </w:tr>
      <w:tr>
        <w:tc>
          <w:tcPr>
            <w:tcW w:type="dxa" w:w="2880"/>
          </w:tcPr>
          <w:p>
            <w:r>
              <w:t>4738</w:t>
            </w:r>
          </w:p>
        </w:tc>
        <w:tc>
          <w:tcPr>
            <w:tcW w:type="dxa" w:w="2880"/>
          </w:tcPr>
          <w:p>
            <w:r>
              <w:t>2020-03-17</w:t>
            </w:r>
          </w:p>
        </w:tc>
        <w:tc>
          <w:tcPr>
            <w:tcW w:type="dxa" w:w="2880"/>
          </w:tcPr>
          <w:p>
            <w:r>
              <w:t>Specific challenges of people living with dementia during Covid-19, 30 minute presentation by Professor Hauli Wang, please r/t @AlzDisInt @AlzheimerEurope @alzheimersocirl @IrishDementiaWG @WestAlzheimers @HSELive @simoncoveney @LeoVaradkar @AgeAction @AgeFriendlyIrl @Age_Opp</w:t>
            </w:r>
          </w:p>
        </w:tc>
      </w:tr>
      <w:tr>
        <w:tc>
          <w:tcPr>
            <w:tcW w:type="dxa" w:w="2880"/>
          </w:tcPr>
          <w:p>
            <w:r>
              <w:t>4739</w:t>
            </w:r>
          </w:p>
        </w:tc>
        <w:tc>
          <w:tcPr>
            <w:tcW w:type="dxa" w:w="2880"/>
          </w:tcPr>
          <w:p>
            <w:r>
              <w:t>2020-03-16</w:t>
            </w:r>
          </w:p>
        </w:tc>
        <w:tc>
          <w:tcPr>
            <w:tcW w:type="dxa" w:w="2880"/>
          </w:tcPr>
          <w:p>
            <w:r>
              <w:t xml:space="preserve">After seeing the Democratic Dementia debate tonight and the ridiculous spectacle of our government's COVID-19 press conference this evening, I have to ask if anyone knows the location of the Dieffenbunker? I'm asking for a friend. </w:t>
            </w:r>
          </w:p>
        </w:tc>
      </w:tr>
      <w:tr>
        <w:tc>
          <w:tcPr>
            <w:tcW w:type="dxa" w:w="2880"/>
          </w:tcPr>
          <w:p>
            <w:r>
              <w:t>4740</w:t>
            </w:r>
          </w:p>
        </w:tc>
        <w:tc>
          <w:tcPr>
            <w:tcW w:type="dxa" w:w="2880"/>
          </w:tcPr>
          <w:p>
            <w:r>
              <w:t>2020-03-15</w:t>
            </w:r>
          </w:p>
        </w:tc>
        <w:tc>
          <w:tcPr>
            <w:tcW w:type="dxa" w:w="2880"/>
          </w:tcPr>
          <w:p>
            <w:r>
              <w:t xml:space="preserve">In view of the current concerns about the transmission of Covid 19 in community contexts, Dementia Friendly Prestwick is suspending our weekly walks and cinema programme until further notice. 1/4 </w:t>
            </w:r>
          </w:p>
        </w:tc>
      </w:tr>
      <w:tr>
        <w:tc>
          <w:tcPr>
            <w:tcW w:type="dxa" w:w="2880"/>
          </w:tcPr>
          <w:p>
            <w:r>
              <w:t>4741</w:t>
            </w:r>
          </w:p>
        </w:tc>
        <w:tc>
          <w:tcPr>
            <w:tcW w:type="dxa" w:w="2880"/>
          </w:tcPr>
          <w:p>
            <w:r>
              <w:t>2020-03-14</w:t>
            </w:r>
          </w:p>
        </w:tc>
        <w:tc>
          <w:tcPr>
            <w:tcW w:type="dxa" w:w="2880"/>
          </w:tcPr>
          <w:p>
            <w:r>
              <w:t>CANCELLATION || Please note that in the light COVID-19 our March edition of our Dementia Friendly Performances will 𝐧𝐨𝐭 𝐛𝐞 𝐭𝐚𝐤𝐢𝐧𝐠 𝐩𝐥𝐚𝐜𝐞. We are watching the @UKGovScotland advice closely and will advise in due course regarding our future sessions... (1/3)</w:t>
            </w:r>
          </w:p>
        </w:tc>
      </w:tr>
      <w:tr>
        <w:tc>
          <w:tcPr>
            <w:tcW w:type="dxa" w:w="2880"/>
          </w:tcPr>
          <w:p>
            <w:r>
              <w:t>4742</w:t>
            </w:r>
          </w:p>
        </w:tc>
        <w:tc>
          <w:tcPr>
            <w:tcW w:type="dxa" w:w="2880"/>
          </w:tcPr>
          <w:p>
            <w:r>
              <w:t>2020-03-13</w:t>
            </w:r>
          </w:p>
        </w:tc>
        <w:tc>
          <w:tcPr>
            <w:tcW w:type="dxa" w:w="2880"/>
          </w:tcPr>
          <w:p>
            <w:r>
              <w:t xml:space="preserve">As a precautionary measure to prevent the spread of COVID-19 in our communities, Dementia Friends Indiana is suspending all in-person Become-A-Friend sessions for the time being. Thank you for your understanding. </w:t>
            </w:r>
          </w:p>
        </w:tc>
      </w:tr>
      <w:tr>
        <w:tc>
          <w:tcPr>
            <w:tcW w:type="dxa" w:w="2880"/>
          </w:tcPr>
          <w:p>
            <w:r>
              <w:t>4743</w:t>
            </w:r>
          </w:p>
        </w:tc>
        <w:tc>
          <w:tcPr>
            <w:tcW w:type="dxa" w:w="2880"/>
          </w:tcPr>
          <w:p>
            <w:r>
              <w:t>2020-04-20</w:t>
            </w:r>
          </w:p>
        </w:tc>
        <w:tc>
          <w:tcPr>
            <w:tcW w:type="dxa" w:w="2880"/>
          </w:tcPr>
          <w:p>
            <w:r>
              <w:t>I've lost a friend who was in a nursing home. They said it wasn't Corona but with her evil dementia affecting every function of her body including her reflexes it's possible she had the disease. No-one will ever know. That is really gonna screw up the stats.</w:t>
            </w:r>
          </w:p>
        </w:tc>
      </w:tr>
      <w:tr>
        <w:tc>
          <w:tcPr>
            <w:tcW w:type="dxa" w:w="2880"/>
          </w:tcPr>
          <w:p>
            <w:r>
              <w:t>4744</w:t>
            </w:r>
          </w:p>
        </w:tc>
        <w:tc>
          <w:tcPr>
            <w:tcW w:type="dxa" w:w="2880"/>
          </w:tcPr>
          <w:p>
            <w:r>
              <w:t>2020-04-02</w:t>
            </w:r>
          </w:p>
        </w:tc>
        <w:tc>
          <w:tcPr>
            <w:tcW w:type="dxa" w:w="2880"/>
          </w:tcPr>
          <w:p>
            <w:r>
              <w:t>Just looking at timeline, dementia, corona virus and caregiving is a time to be or learn to become assertive and to back that up with knowledge. Is about care of loved ones/friends/supporters also wellbeing of all concerned. BTW see @2centscorner tweet #diversealz</w:t>
            </w:r>
          </w:p>
        </w:tc>
      </w:tr>
      <w:tr>
        <w:tc>
          <w:tcPr>
            <w:tcW w:type="dxa" w:w="2880"/>
          </w:tcPr>
          <w:p>
            <w:r>
              <w:t>4745</w:t>
            </w:r>
          </w:p>
        </w:tc>
        <w:tc>
          <w:tcPr>
            <w:tcW w:type="dxa" w:w="2880"/>
          </w:tcPr>
          <w:p>
            <w:r>
              <w:t>2020-03-24</w:t>
            </w:r>
          </w:p>
        </w:tc>
        <w:tc>
          <w:tcPr>
            <w:tcW w:type="dxa" w:w="2880"/>
          </w:tcPr>
          <w:p>
            <w:r>
              <w:t>I mean probably hiding from the corona virus that will probably take out half of Florida’s elderly population because they all went out to support their dementia riddled friend. But media narratives am I right</w:t>
            </w:r>
          </w:p>
        </w:tc>
      </w:tr>
      <w:tr>
        <w:tc>
          <w:tcPr>
            <w:tcW w:type="dxa" w:w="2880"/>
          </w:tcPr>
          <w:p>
            <w:r>
              <w:t>4746</w:t>
            </w:r>
          </w:p>
        </w:tc>
        <w:tc>
          <w:tcPr>
            <w:tcW w:type="dxa" w:w="2880"/>
          </w:tcPr>
          <w:p>
            <w:r>
              <w:t>2020-03-21</w:t>
            </w:r>
          </w:p>
        </w:tc>
        <w:tc>
          <w:tcPr>
            <w:tcW w:type="dxa" w:w="2880"/>
          </w:tcPr>
          <w:p>
            <w:r>
              <w:t>So many topics to discuss around corona virus and dementia. We are launching a number of watches as we don’t have time to discuss them all. The first one is #CarehomeWatch. What are you hearing about loved ones/friends/folks you (may) advocate for? What are your concerns, if any?</w:t>
            </w:r>
          </w:p>
        </w:tc>
      </w:tr>
      <w:tr>
        <w:tc>
          <w:tcPr>
            <w:tcW w:type="dxa" w:w="2880"/>
          </w:tcPr>
          <w:p>
            <w:r>
              <w:t>4747</w:t>
            </w:r>
          </w:p>
        </w:tc>
        <w:tc>
          <w:tcPr>
            <w:tcW w:type="dxa" w:w="2880"/>
          </w:tcPr>
          <w:p>
            <w:r>
              <w:t>2020-02-27</w:t>
            </w:r>
          </w:p>
        </w:tc>
        <w:tc>
          <w:tcPr>
            <w:tcW w:type="dxa" w:w="2880"/>
          </w:tcPr>
          <w:p>
            <w:r>
              <w:t>Are there any statistics regarding COVID-19 mortality rates among orange-skinned, Adderall-addicted property developer dementia sufferers ? Asking for a hopeful friend.</w:t>
            </w:r>
          </w:p>
        </w:tc>
      </w:tr>
      <w:tr>
        <w:tc>
          <w:tcPr>
            <w:tcW w:type="dxa" w:w="2880"/>
          </w:tcPr>
          <w:p>
            <w:r>
              <w:t>4748</w:t>
            </w:r>
          </w:p>
        </w:tc>
        <w:tc>
          <w:tcPr>
            <w:tcW w:type="dxa" w:w="2880"/>
          </w:tcPr>
          <w:p>
            <w:r>
              <w:t>2020-02-24</w:t>
            </w:r>
          </w:p>
        </w:tc>
        <w:tc>
          <w:tcPr>
            <w:tcW w:type="dxa" w:w="2880"/>
          </w:tcPr>
          <w:p>
            <w:r>
              <w:t>The drugs are quickly eating away at the last living brain cells. The next stage is total dementia. I think he should visit China next, to see how his friend Xi is battling Corona.</w:t>
            </w:r>
          </w:p>
        </w:tc>
      </w:tr>
      <w:tr>
        <w:tc>
          <w:tcPr>
            <w:tcW w:type="dxa" w:w="2880"/>
          </w:tcPr>
          <w:p>
            <w:r>
              <w:t>4749</w:t>
            </w:r>
          </w:p>
        </w:tc>
        <w:tc>
          <w:tcPr>
            <w:tcW w:type="dxa" w:w="2880"/>
          </w:tcPr>
          <w:p>
            <w:r>
              <w:t>2020-09-05</w:t>
            </w:r>
          </w:p>
        </w:tc>
        <w:tc>
          <w:tcPr>
            <w:tcW w:type="dxa" w:w="2880"/>
          </w:tcPr>
          <w:p>
            <w:r>
              <w:t>1) I will never vote for someone who confabulates (which is a sign of dementia) conspiracies about Cruz's dad killing JFK, winning the popular vote, that COVID-19 pandemic is just to prevent his reelection, mailed in voting is corrupt but does it themselves, that he was spied on</w:t>
            </w:r>
          </w:p>
        </w:tc>
      </w:tr>
      <w:tr>
        <w:tc>
          <w:tcPr>
            <w:tcW w:type="dxa" w:w="2880"/>
          </w:tcPr>
          <w:p>
            <w:r>
              <w:t>4750</w:t>
            </w:r>
          </w:p>
        </w:tc>
        <w:tc>
          <w:tcPr>
            <w:tcW w:type="dxa" w:w="2880"/>
          </w:tcPr>
          <w:p>
            <w:r>
              <w:t>2020-09-04</w:t>
            </w:r>
          </w:p>
        </w:tc>
        <w:tc>
          <w:tcPr>
            <w:tcW w:type="dxa" w:w="2880"/>
          </w:tcPr>
          <w:p>
            <w:r>
              <w:t>Dementia takes away the ability to be empathetic. I wonder what Screwloose Don thinks about Covid-19 victims if he's willing to say these things about our war dad.</w:t>
            </w:r>
          </w:p>
        </w:tc>
      </w:tr>
      <w:tr>
        <w:tc>
          <w:tcPr>
            <w:tcW w:type="dxa" w:w="2880"/>
          </w:tcPr>
          <w:p>
            <w:r>
              <w:t>4751</w:t>
            </w:r>
          </w:p>
        </w:tc>
        <w:tc>
          <w:tcPr>
            <w:tcW w:type="dxa" w:w="2880"/>
          </w:tcPr>
          <w:p>
            <w:r>
              <w:t>2020-09-02</w:t>
            </w:r>
          </w:p>
        </w:tc>
        <w:tc>
          <w:tcPr>
            <w:tcW w:type="dxa" w:w="2880"/>
          </w:tcPr>
          <w:p>
            <w:r>
              <w:t xml:space="preserve">Ok this scared me. Dad had Covid. His dementia was caused by the TBI he suffered due to heart attack. He can't communicate his pain effectively. Damn. </w:t>
            </w:r>
          </w:p>
        </w:tc>
      </w:tr>
      <w:tr>
        <w:tc>
          <w:tcPr>
            <w:tcW w:type="dxa" w:w="2880"/>
          </w:tcPr>
          <w:p>
            <w:r>
              <w:t>4752</w:t>
            </w:r>
          </w:p>
        </w:tc>
        <w:tc>
          <w:tcPr>
            <w:tcW w:type="dxa" w:w="2880"/>
          </w:tcPr>
          <w:p>
            <w:r>
              <w:t>2020-08-31</w:t>
            </w:r>
          </w:p>
        </w:tc>
        <w:tc>
          <w:tcPr>
            <w:tcW w:type="dxa" w:w="2880"/>
          </w:tcPr>
          <w:p>
            <w:r>
              <w:t>Me: happy Independence Day Dad: thank you so much... your birthday is 9/9 Me: thanks for the reminder 😭😭😭❤️❤️ So blessed he doesn’t have dementia nor Alzheimer’s I couldn’t imagine. He survived COVID too. He said fuck that I’m here to stay 😭</w:t>
            </w:r>
          </w:p>
        </w:tc>
      </w:tr>
      <w:tr>
        <w:tc>
          <w:tcPr>
            <w:tcW w:type="dxa" w:w="2880"/>
          </w:tcPr>
          <w:p>
            <w:r>
              <w:t>4753</w:t>
            </w:r>
          </w:p>
        </w:tc>
        <w:tc>
          <w:tcPr>
            <w:tcW w:type="dxa" w:w="2880"/>
          </w:tcPr>
          <w:p>
            <w:r>
              <w:t>2020-08-30</w:t>
            </w:r>
          </w:p>
        </w:tc>
        <w:tc>
          <w:tcPr>
            <w:tcW w:type="dxa" w:w="2880"/>
          </w:tcPr>
          <w:p>
            <w:r>
              <w:t>a dangerous drug of last resort for Covid-19, even though it doesn't work. He referred to "Nambia", a non existent place several times. He is mentally impaired and emotionally damaged, with huge daddy issues and advancing dementia. He's a mess, a walking disaster. Cofefe</w:t>
            </w:r>
          </w:p>
        </w:tc>
      </w:tr>
      <w:tr>
        <w:tc>
          <w:tcPr>
            <w:tcW w:type="dxa" w:w="2880"/>
          </w:tcPr>
          <w:p>
            <w:r>
              <w:t>4754</w:t>
            </w:r>
          </w:p>
        </w:tc>
        <w:tc>
          <w:tcPr>
            <w:tcW w:type="dxa" w:w="2880"/>
          </w:tcPr>
          <w:p>
            <w:r>
              <w:t>2020-08-30</w:t>
            </w:r>
          </w:p>
        </w:tc>
        <w:tc>
          <w:tcPr>
            <w:tcW w:type="dxa" w:w="2880"/>
          </w:tcPr>
          <w:p>
            <w:r>
              <w:t xml:space="preserve">Have to agree. RIP Dad; your misogyny and dementia aided this fuckery except for your wonderful wife. RIP Mom for canceling Dad’s vote. Fuck COVID for taking Mom before she could vote again. </w:t>
            </w:r>
          </w:p>
        </w:tc>
      </w:tr>
      <w:tr>
        <w:tc>
          <w:tcPr>
            <w:tcW w:type="dxa" w:w="2880"/>
          </w:tcPr>
          <w:p>
            <w:r>
              <w:t>4755</w:t>
            </w:r>
          </w:p>
        </w:tc>
        <w:tc>
          <w:tcPr>
            <w:tcW w:type="dxa" w:w="2880"/>
          </w:tcPr>
          <w:p>
            <w:r>
              <w:t>2020-08-30</w:t>
            </w:r>
          </w:p>
        </w:tc>
        <w:tc>
          <w:tcPr>
            <w:tcW w:type="dxa" w:w="2880"/>
          </w:tcPr>
          <w:p>
            <w:r>
              <w:t>What was his brother's cause of death? Covid related? Dementia like his dad? Alcoholism? Syphilis?</w:t>
            </w:r>
          </w:p>
        </w:tc>
      </w:tr>
      <w:tr>
        <w:tc>
          <w:tcPr>
            <w:tcW w:type="dxa" w:w="2880"/>
          </w:tcPr>
          <w:p>
            <w:r>
              <w:t>4756</w:t>
            </w:r>
          </w:p>
        </w:tc>
        <w:tc>
          <w:tcPr>
            <w:tcW w:type="dxa" w:w="2880"/>
          </w:tcPr>
          <w:p>
            <w:r>
              <w:t>2020-08-27</w:t>
            </w:r>
          </w:p>
        </w:tc>
        <w:tc>
          <w:tcPr>
            <w:tcW w:type="dxa" w:w="2880"/>
          </w:tcPr>
          <w:p>
            <w:r>
              <w:t>I know exactly how that feels. Desperately trying to keep both Mum (82 Dementia  and  Alzheimer’s)  and  Dad (85 Alzheimer’s) safe and together. New challenges every day, with and without COVID issues. Stay strong keep smiling. 💪🏻🙂</w:t>
            </w:r>
          </w:p>
        </w:tc>
      </w:tr>
      <w:tr>
        <w:tc>
          <w:tcPr>
            <w:tcW w:type="dxa" w:w="2880"/>
          </w:tcPr>
          <w:p>
            <w:r>
              <w:t>4757</w:t>
            </w:r>
          </w:p>
        </w:tc>
        <w:tc>
          <w:tcPr>
            <w:tcW w:type="dxa" w:w="2880"/>
          </w:tcPr>
          <w:p>
            <w:r>
              <w:t>2020-08-26</w:t>
            </w:r>
          </w:p>
        </w:tc>
        <w:tc>
          <w:tcPr>
            <w:tcW w:type="dxa" w:w="2880"/>
          </w:tcPr>
          <w:p>
            <w:r>
              <w:t>How did all those billions help fight Covid? Exactly. Go home, kid. Your dad isn’t Lincoln, he’s Pol Pot with dementia and IBS.</w:t>
            </w:r>
          </w:p>
        </w:tc>
      </w:tr>
      <w:tr>
        <w:tc>
          <w:tcPr>
            <w:tcW w:type="dxa" w:w="2880"/>
          </w:tcPr>
          <w:p>
            <w:r>
              <w:t>4758</w:t>
            </w:r>
          </w:p>
        </w:tc>
        <w:tc>
          <w:tcPr>
            <w:tcW w:type="dxa" w:w="2880"/>
          </w:tcPr>
          <w:p>
            <w:r>
              <w:t>2020-08-25</w:t>
            </w:r>
          </w:p>
        </w:tc>
        <w:tc>
          <w:tcPr>
            <w:tcW w:type="dxa" w:w="2880"/>
          </w:tcPr>
          <w:p>
            <w:r>
              <w:t>I’m so glad u got to see your dad. This Covid is ruining just about everything but praise God you were allowed to chat thru a window. Your Dad is such a sweetheart, I know it’s hard not seeing him and dealing with his dementia. How wonderful he called your”Son”!❤️</w:t>
            </w:r>
          </w:p>
        </w:tc>
      </w:tr>
      <w:tr>
        <w:tc>
          <w:tcPr>
            <w:tcW w:type="dxa" w:w="2880"/>
          </w:tcPr>
          <w:p>
            <w:r>
              <w:t>4759</w:t>
            </w:r>
          </w:p>
        </w:tc>
        <w:tc>
          <w:tcPr>
            <w:tcW w:type="dxa" w:w="2880"/>
          </w:tcPr>
          <w:p>
            <w:r>
              <w:t>2020-08-23</w:t>
            </w:r>
          </w:p>
        </w:tc>
        <w:tc>
          <w:tcPr>
            <w:tcW w:type="dxa" w:w="2880"/>
          </w:tcPr>
          <w:p>
            <w:r>
              <w:t>I'm sorry to hear about your Dad Ben, I truly am. But excuse me for being blunt, people die of all kinds of things. 200,000+ people are predicted to die in the next few months from causes that they have not been able to get treated for since March. Cancer, Dementia etc.</w:t>
            </w:r>
          </w:p>
        </w:tc>
      </w:tr>
      <w:tr>
        <w:tc>
          <w:tcPr>
            <w:tcW w:type="dxa" w:w="2880"/>
          </w:tcPr>
          <w:p>
            <w:r>
              <w:t>4760</w:t>
            </w:r>
          </w:p>
        </w:tc>
        <w:tc>
          <w:tcPr>
            <w:tcW w:type="dxa" w:w="2880"/>
          </w:tcPr>
          <w:p>
            <w:r>
              <w:t>2020-08-18</w:t>
            </w:r>
          </w:p>
        </w:tc>
        <w:tc>
          <w:tcPr>
            <w:tcW w:type="dxa" w:w="2880"/>
          </w:tcPr>
          <w:p>
            <w:r>
              <w:t>Advice in the time of COVID for those w/ elder loved ones: If your mom/dad/whatever is coming to visit and also either has early dementia or has lived with a philosophy of “I’m not quitting this bc I love it” Then yes, you should absolutely hug them with all ur love.</w:t>
            </w:r>
          </w:p>
        </w:tc>
      </w:tr>
      <w:tr>
        <w:tc>
          <w:tcPr>
            <w:tcW w:type="dxa" w:w="2880"/>
          </w:tcPr>
          <w:p>
            <w:r>
              <w:t>4761</w:t>
            </w:r>
          </w:p>
        </w:tc>
        <w:tc>
          <w:tcPr>
            <w:tcW w:type="dxa" w:w="2880"/>
          </w:tcPr>
          <w:p>
            <w:r>
              <w:t>2020-08-14</w:t>
            </w:r>
          </w:p>
        </w:tc>
        <w:tc>
          <w:tcPr>
            <w:tcW w:type="dxa" w:w="2880"/>
          </w:tcPr>
          <w:p>
            <w:r>
              <w:t>When dad was in hospital in Feb, just before COVID, the opposite bed had a trach tube in and had to use a really noisy nebuliser every 30 minutes or so all day  and  night. Then two other patients had dementia and kept having to be collected  and  returned to bed. #NoSleepGuarantee</w:t>
            </w:r>
          </w:p>
        </w:tc>
      </w:tr>
      <w:tr>
        <w:tc>
          <w:tcPr>
            <w:tcW w:type="dxa" w:w="2880"/>
          </w:tcPr>
          <w:p>
            <w:r>
              <w:t>4762</w:t>
            </w:r>
          </w:p>
        </w:tc>
        <w:tc>
          <w:tcPr>
            <w:tcW w:type="dxa" w:w="2880"/>
          </w:tcPr>
          <w:p>
            <w:r>
              <w:t>2020-08-12</w:t>
            </w:r>
          </w:p>
        </w:tc>
        <w:tc>
          <w:tcPr>
            <w:tcW w:type="dxa" w:w="2880"/>
          </w:tcPr>
          <w:p>
            <w:r>
              <w:t>Ah lads, the daddy is in hospital- hopefully nothing serious but as his dementia is now quite advanced and none of us can be with him due to the wretched CoVid, he’s apparently very distressed. 😔😔😔</w:t>
            </w:r>
          </w:p>
        </w:tc>
      </w:tr>
      <w:tr>
        <w:tc>
          <w:tcPr>
            <w:tcW w:type="dxa" w:w="2880"/>
          </w:tcPr>
          <w:p>
            <w:r>
              <w:t>4763</w:t>
            </w:r>
          </w:p>
        </w:tc>
        <w:tc>
          <w:tcPr>
            <w:tcW w:type="dxa" w:w="2880"/>
          </w:tcPr>
          <w:p>
            <w:r>
              <w:t>2020-08-11</w:t>
            </w:r>
          </w:p>
        </w:tc>
        <w:tc>
          <w:tcPr>
            <w:tcW w:type="dxa" w:w="2880"/>
          </w:tcPr>
          <w:p>
            <w:r>
              <w:t>Thank you Shelby, Dad had dementia and was otherwise healthy. He had daily visitors even though he had little memory of who they were. Covid closed the nursing home to visitors and he stopped eating. He lost 40lbs and died in June. It’s another aspect of the Covid. Dying Alone.</w:t>
            </w:r>
          </w:p>
        </w:tc>
      </w:tr>
      <w:tr>
        <w:tc>
          <w:tcPr>
            <w:tcW w:type="dxa" w:w="2880"/>
          </w:tcPr>
          <w:p>
            <w:r>
              <w:t>4764</w:t>
            </w:r>
          </w:p>
        </w:tc>
        <w:tc>
          <w:tcPr>
            <w:tcW w:type="dxa" w:w="2880"/>
          </w:tcPr>
          <w:p>
            <w:r>
              <w:t>2020-08-10</w:t>
            </w:r>
          </w:p>
        </w:tc>
        <w:tc>
          <w:tcPr>
            <w:tcW w:type="dxa" w:w="2880"/>
          </w:tcPr>
          <w:p>
            <w:r>
              <w:t xml:space="preserve">This is so perfect. Finding a way to get Muddled Mum a haircut now that DementiaDad can’t handle being apart from her all on top of Covid has been nagging away at me. Feeling good about themselves is so important. #dementia </w:t>
            </w:r>
          </w:p>
        </w:tc>
      </w:tr>
      <w:tr>
        <w:tc>
          <w:tcPr>
            <w:tcW w:type="dxa" w:w="2880"/>
          </w:tcPr>
          <w:p>
            <w:r>
              <w:t>4765</w:t>
            </w:r>
          </w:p>
        </w:tc>
        <w:tc>
          <w:tcPr>
            <w:tcW w:type="dxa" w:w="2880"/>
          </w:tcPr>
          <w:p>
            <w:r>
              <w:t>2020-08-10</w:t>
            </w:r>
          </w:p>
        </w:tc>
        <w:tc>
          <w:tcPr>
            <w:tcW w:type="dxa" w:w="2880"/>
          </w:tcPr>
          <w:p>
            <w:r>
              <w:t>4. Nambia instead of Namibia. Then he said if you stop testing for covid-19, there'll be no covid-19 cases! Then he said the doctors at Walter Reed were surprised he passed dementia test! Etc etc. Yet this shameless boy continues to blab insults at a man far better than his dad</w:t>
            </w:r>
          </w:p>
        </w:tc>
      </w:tr>
      <w:tr>
        <w:tc>
          <w:tcPr>
            <w:tcW w:type="dxa" w:w="2880"/>
          </w:tcPr>
          <w:p>
            <w:r>
              <w:t>4766</w:t>
            </w:r>
          </w:p>
        </w:tc>
        <w:tc>
          <w:tcPr>
            <w:tcW w:type="dxa" w:w="2880"/>
          </w:tcPr>
          <w:p>
            <w:r>
              <w:t>2020-08-07</w:t>
            </w:r>
          </w:p>
        </w:tc>
        <w:tc>
          <w:tcPr>
            <w:tcW w:type="dxa" w:w="2880"/>
          </w:tcPr>
          <w:p>
            <w:r>
              <w:t>With Dad having dementia and keeping safe from covid, I am the only person who sees him for weeks at time. We enjoy Mash, Without a trace, and now are working on Cold Case. CC hits on a lot of historical themes and has music from that era.</w:t>
            </w:r>
          </w:p>
        </w:tc>
      </w:tr>
      <w:tr>
        <w:tc>
          <w:tcPr>
            <w:tcW w:type="dxa" w:w="2880"/>
          </w:tcPr>
          <w:p>
            <w:r>
              <w:t>4767</w:t>
            </w:r>
          </w:p>
        </w:tc>
        <w:tc>
          <w:tcPr>
            <w:tcW w:type="dxa" w:w="2880"/>
          </w:tcPr>
          <w:p>
            <w:r>
              <w:t>2020-08-07</w:t>
            </w:r>
          </w:p>
        </w:tc>
        <w:tc>
          <w:tcPr>
            <w:tcW w:type="dxa" w:w="2880"/>
          </w:tcPr>
          <w:p>
            <w:r>
              <w:t>Read this... we can’t lose sight of fact over 80% of COVID -19 deaths in 🇨🇦 have been in LTC, majority of them persons living with dementia. We need a new ethic in dementia care. @AlzCanada @CanadaDementia @PattyHajdu @CameronFriesen</w:t>
            </w:r>
          </w:p>
        </w:tc>
      </w:tr>
      <w:tr>
        <w:tc>
          <w:tcPr>
            <w:tcW w:type="dxa" w:w="2880"/>
          </w:tcPr>
          <w:p>
            <w:r>
              <w:t>4768</w:t>
            </w:r>
          </w:p>
        </w:tc>
        <w:tc>
          <w:tcPr>
            <w:tcW w:type="dxa" w:w="2880"/>
          </w:tcPr>
          <w:p>
            <w:r>
              <w:t>2020-08-04</w:t>
            </w:r>
          </w:p>
        </w:tc>
        <w:tc>
          <w:tcPr>
            <w:tcW w:type="dxa" w:w="2880"/>
          </w:tcPr>
          <w:p>
            <w:r>
              <w:t>Dad died May 10. He and mom were in a nursing home. Both tested positive for Covid. Mom totally asymptotic dad had a brief low grade fever. Age 90, last stages of dementia, quit eating. Stated cause of death “ Covid.” People do die of flu. I don’t believe Covid numbers.</w:t>
            </w:r>
          </w:p>
        </w:tc>
      </w:tr>
      <w:tr>
        <w:tc>
          <w:tcPr>
            <w:tcW w:type="dxa" w:w="2880"/>
          </w:tcPr>
          <w:p>
            <w:r>
              <w:t>4769</w:t>
            </w:r>
          </w:p>
        </w:tc>
        <w:tc>
          <w:tcPr>
            <w:tcW w:type="dxa" w:w="2880"/>
          </w:tcPr>
          <w:p>
            <w:r>
              <w:t>2020-08-02</w:t>
            </w:r>
          </w:p>
        </w:tc>
        <w:tc>
          <w:tcPr>
            <w:tcW w:type="dxa" w:w="2880"/>
          </w:tcPr>
          <w:p>
            <w:r>
              <w:t xml:space="preserve">Dad turned 90 today, and thanks to COVID-19, and Lewy body dementia, we got to celebrate through a window. Life’s not fair, but I guess we have to settle for the small victories. Tough but joyous day. </w:t>
            </w:r>
          </w:p>
        </w:tc>
      </w:tr>
      <w:tr>
        <w:tc>
          <w:tcPr>
            <w:tcW w:type="dxa" w:w="2880"/>
          </w:tcPr>
          <w:p>
            <w:r>
              <w:t>4770</w:t>
            </w:r>
          </w:p>
        </w:tc>
        <w:tc>
          <w:tcPr>
            <w:tcW w:type="dxa" w:w="2880"/>
          </w:tcPr>
          <w:p>
            <w:r>
              <w:t>2020-07-31</w:t>
            </w:r>
          </w:p>
        </w:tc>
        <w:tc>
          <w:tcPr>
            <w:tcW w:type="dxa" w:w="2880"/>
          </w:tcPr>
          <w:p>
            <w:r>
              <w:t>No. She's not. But YOU NEED to keep talking....bc all of us with lovies in LTC need to be vocal and every single advocate will listen, and hear you. It's important to be heard💚I too, have a sweet Dad with Dementia, and there was zero dementia care in his LTC pre covid. ☹😥</w:t>
            </w:r>
          </w:p>
        </w:tc>
      </w:tr>
      <w:tr>
        <w:tc>
          <w:tcPr>
            <w:tcW w:type="dxa" w:w="2880"/>
          </w:tcPr>
          <w:p>
            <w:r>
              <w:t>4771</w:t>
            </w:r>
          </w:p>
        </w:tc>
        <w:tc>
          <w:tcPr>
            <w:tcW w:type="dxa" w:w="2880"/>
          </w:tcPr>
          <w:p>
            <w:r>
              <w:t>2020-07-29</w:t>
            </w:r>
          </w:p>
        </w:tc>
        <w:tc>
          <w:tcPr>
            <w:tcW w:type="dxa" w:w="2880"/>
          </w:tcPr>
          <w:p>
            <w:r>
              <w:t xml:space="preserve">Ok time to put dad in the home for dementia or at least take away the car keys! “Stella Immanuel, a doctor in a viral video of false covid-19 claims, has said demons cause illnesses” </w:t>
            </w:r>
          </w:p>
        </w:tc>
      </w:tr>
      <w:tr>
        <w:tc>
          <w:tcPr>
            <w:tcW w:type="dxa" w:w="2880"/>
          </w:tcPr>
          <w:p>
            <w:r>
              <w:t>4772</w:t>
            </w:r>
          </w:p>
        </w:tc>
        <w:tc>
          <w:tcPr>
            <w:tcW w:type="dxa" w:w="2880"/>
          </w:tcPr>
          <w:p>
            <w:r>
              <w:t>2020-07-28</w:t>
            </w:r>
          </w:p>
        </w:tc>
        <w:tc>
          <w:tcPr>
            <w:tcW w:type="dxa" w:w="2880"/>
          </w:tcPr>
          <w:p>
            <w:r>
              <w:t>Just upset bout me dad. Covid, dementia, doesn't recognise me anymore. Distressing... mum not here anymore. Dont knoe what to do...</w:t>
            </w:r>
          </w:p>
        </w:tc>
      </w:tr>
      <w:tr>
        <w:tc>
          <w:tcPr>
            <w:tcW w:type="dxa" w:w="2880"/>
          </w:tcPr>
          <w:p>
            <w:r>
              <w:t>4773</w:t>
            </w:r>
          </w:p>
        </w:tc>
        <w:tc>
          <w:tcPr>
            <w:tcW w:type="dxa" w:w="2880"/>
          </w:tcPr>
          <w:p>
            <w:r>
              <w:t>2020-07-23</w:t>
            </w:r>
          </w:p>
        </w:tc>
        <w:tc>
          <w:tcPr>
            <w:tcW w:type="dxa" w:w="2880"/>
          </w:tcPr>
          <w:p>
            <w:r>
              <w:t>July 22 - 105 days to go CV - Covid deaths - 146,732 deaths. We've crossed 4 million cases. Dow up @160 points CV - Florida deaths - 5344. CA passes NY as number 1 in cases BTB - in bizarre Fox interview, fixates on passing dementia test RJ - Wall of Moms, Dad, Vets form all over</w:t>
            </w:r>
          </w:p>
        </w:tc>
      </w:tr>
      <w:tr>
        <w:tc>
          <w:tcPr>
            <w:tcW w:type="dxa" w:w="2880"/>
          </w:tcPr>
          <w:p>
            <w:r>
              <w:t>4774</w:t>
            </w:r>
          </w:p>
        </w:tc>
        <w:tc>
          <w:tcPr>
            <w:tcW w:type="dxa" w:w="2880"/>
          </w:tcPr>
          <w:p>
            <w:r>
              <w:t>2020-07-22</w:t>
            </w:r>
          </w:p>
        </w:tc>
        <w:tc>
          <w:tcPr>
            <w:tcW w:type="dxa" w:w="2880"/>
          </w:tcPr>
          <w:p>
            <w:r>
              <w:t>Bestie just told me that her stepmom passed away from Covid 2 days ago. She was in the hospital. What’s worst? Dad has Dementia and keeps asking to go to the hospital to see her even after they tell him she is gone. 😢</w:t>
            </w:r>
          </w:p>
        </w:tc>
      </w:tr>
      <w:tr>
        <w:tc>
          <w:tcPr>
            <w:tcW w:type="dxa" w:w="2880"/>
          </w:tcPr>
          <w:p>
            <w:r>
              <w:t>4775</w:t>
            </w:r>
          </w:p>
        </w:tc>
        <w:tc>
          <w:tcPr>
            <w:tcW w:type="dxa" w:w="2880"/>
          </w:tcPr>
          <w:p>
            <w:r>
              <w:t>2020-07-15</w:t>
            </w:r>
          </w:p>
        </w:tc>
        <w:tc>
          <w:tcPr>
            <w:tcW w:type="dxa" w:w="2880"/>
          </w:tcPr>
          <w:p>
            <w:r>
              <w:t xml:space="preserve">San Joaquin county has roughly 7000 cases Dade county has 70,000 cases 👀 Don’t say more white people are dying could he have been really referring to COVID-19 and dementia caused him to confuse terms </w:t>
            </w:r>
          </w:p>
        </w:tc>
      </w:tr>
      <w:tr>
        <w:tc>
          <w:tcPr>
            <w:tcW w:type="dxa" w:w="2880"/>
          </w:tcPr>
          <w:p>
            <w:r>
              <w:t>4776</w:t>
            </w:r>
          </w:p>
        </w:tc>
        <w:tc>
          <w:tcPr>
            <w:tcW w:type="dxa" w:w="2880"/>
          </w:tcPr>
          <w:p>
            <w:r>
              <w:t>2020-07-14</w:t>
            </w:r>
          </w:p>
        </w:tc>
        <w:tc>
          <w:tcPr>
            <w:tcW w:type="dxa" w:w="2880"/>
          </w:tcPr>
          <w:p>
            <w:r>
              <w:t>Dad+ I went every day until COVID. Luckily, we then went 1/week; despite dementia she gave up; passed 4/27. Her 103 yo table mate the following week and a 64 yo a wk later. None due directly to COVID but...Sad for caregivers loss too.</w:t>
            </w:r>
          </w:p>
        </w:tc>
      </w:tr>
      <w:tr>
        <w:tc>
          <w:tcPr>
            <w:tcW w:type="dxa" w:w="2880"/>
          </w:tcPr>
          <w:p>
            <w:r>
              <w:t>4777</w:t>
            </w:r>
          </w:p>
        </w:tc>
        <w:tc>
          <w:tcPr>
            <w:tcW w:type="dxa" w:w="2880"/>
          </w:tcPr>
          <w:p>
            <w:r>
              <w:t>2020-08-27</w:t>
            </w:r>
          </w:p>
        </w:tc>
        <w:tc>
          <w:tcPr>
            <w:tcW w:type="dxa" w:w="2880"/>
          </w:tcPr>
          <w:p>
            <w:r>
              <w:t>when you slowly lose the connection to your mom because of dementia, and the connection to your dad because of corona conspiracy theories 💔</w:t>
            </w:r>
          </w:p>
        </w:tc>
      </w:tr>
      <w:tr>
        <w:tc>
          <w:tcPr>
            <w:tcW w:type="dxa" w:w="2880"/>
          </w:tcPr>
          <w:p>
            <w:r>
              <w:t>4778</w:t>
            </w:r>
          </w:p>
        </w:tc>
        <w:tc>
          <w:tcPr>
            <w:tcW w:type="dxa" w:w="2880"/>
          </w:tcPr>
          <w:p>
            <w:r>
              <w:t>2020-07-06</w:t>
            </w:r>
          </w:p>
        </w:tc>
        <w:tc>
          <w:tcPr>
            <w:tcW w:type="dxa" w:w="2880"/>
          </w:tcPr>
          <w:p>
            <w:r>
              <w:t>Sorry but I don’t know how old you are but imagine your Dad or mum needed to go into a care home?maybe #Dementia where would you send her ? There are no #NHS care homes .✅so you send them to a private one . How would you feel if they sent a Covid 19 patient there</w:t>
            </w:r>
          </w:p>
        </w:tc>
      </w:tr>
      <w:tr>
        <w:tc>
          <w:tcPr>
            <w:tcW w:type="dxa" w:w="2880"/>
          </w:tcPr>
          <w:p>
            <w:r>
              <w:t>4779</w:t>
            </w:r>
          </w:p>
        </w:tc>
        <w:tc>
          <w:tcPr>
            <w:tcW w:type="dxa" w:w="2880"/>
          </w:tcPr>
          <w:p>
            <w:r>
              <w:t>2020-07-05</w:t>
            </w:r>
          </w:p>
        </w:tc>
        <w:tc>
          <w:tcPr>
            <w:tcW w:type="dxa" w:w="2880"/>
          </w:tcPr>
          <w:p>
            <w:r>
              <w:t>At hospital with dad. Not covid related. They let me stay with him in ER. he has dementia so difficult for him anyway. Just glad I can stay. Only 1 person allowed. Mask and require to stay in rm.</w:t>
            </w:r>
          </w:p>
        </w:tc>
      </w:tr>
      <w:tr>
        <w:tc>
          <w:tcPr>
            <w:tcW w:type="dxa" w:w="2880"/>
          </w:tcPr>
          <w:p>
            <w:r>
              <w:t>4780</w:t>
            </w:r>
          </w:p>
        </w:tc>
        <w:tc>
          <w:tcPr>
            <w:tcW w:type="dxa" w:w="2880"/>
          </w:tcPr>
          <w:p>
            <w:r>
              <w:t>2020-07-04</w:t>
            </w:r>
          </w:p>
        </w:tc>
        <w:tc>
          <w:tcPr>
            <w:tcW w:type="dxa" w:w="2880"/>
          </w:tcPr>
          <w:p>
            <w:r>
              <w:t>Kids haven't seen great grandad for months, he is 95 ,has dementia. We wud luv to see and hug him cos you never know when might be the last time, but we can't cos of covid. If I can deal with upset kids cos they don't know if they'll see him again, then people can wear a mask! 😠</w:t>
            </w:r>
          </w:p>
        </w:tc>
      </w:tr>
      <w:tr>
        <w:tc>
          <w:tcPr>
            <w:tcW w:type="dxa" w:w="2880"/>
          </w:tcPr>
          <w:p>
            <w:r>
              <w:t>4781</w:t>
            </w:r>
          </w:p>
        </w:tc>
        <w:tc>
          <w:tcPr>
            <w:tcW w:type="dxa" w:w="2880"/>
          </w:tcPr>
          <w:p>
            <w:r>
              <w:t>2020-07-04</w:t>
            </w:r>
          </w:p>
        </w:tc>
        <w:tc>
          <w:tcPr>
            <w:tcW w:type="dxa" w:w="2880"/>
          </w:tcPr>
          <w:p>
            <w:r>
              <w:t>I’m feeling you. Hope it works out!! In the same boat: dad w/dementia in Portugal. Couldn’t go because of covid. Nowhere banned. I was able to hire help...but I’m STRESSING 24/7 (literally weigh 93 lbs right now) {virtual hug} ❤️</w:t>
            </w:r>
          </w:p>
        </w:tc>
      </w:tr>
      <w:tr>
        <w:tc>
          <w:tcPr>
            <w:tcW w:type="dxa" w:w="2880"/>
          </w:tcPr>
          <w:p>
            <w:r>
              <w:t>4782</w:t>
            </w:r>
          </w:p>
        </w:tc>
        <w:tc>
          <w:tcPr>
            <w:tcW w:type="dxa" w:w="2880"/>
          </w:tcPr>
          <w:p>
            <w:r>
              <w:t>2020-07-03</w:t>
            </w:r>
          </w:p>
        </w:tc>
        <w:tc>
          <w:tcPr>
            <w:tcW w:type="dxa" w:w="2880"/>
          </w:tcPr>
          <w:p>
            <w:r>
              <w:t>Lol JR thinks his dad as any of his own money to leave him in the will. When dementia or Covid-19 claims dear ol dad the Russians will come to JR to collect.</w:t>
            </w:r>
          </w:p>
        </w:tc>
      </w:tr>
      <w:tr>
        <w:tc>
          <w:tcPr>
            <w:tcW w:type="dxa" w:w="2880"/>
          </w:tcPr>
          <w:p>
            <w:r>
              <w:t>4783</w:t>
            </w:r>
          </w:p>
        </w:tc>
        <w:tc>
          <w:tcPr>
            <w:tcW w:type="dxa" w:w="2880"/>
          </w:tcPr>
          <w:p>
            <w:r>
              <w:t>2020-06-29</w:t>
            </w:r>
          </w:p>
        </w:tc>
        <w:tc>
          <w:tcPr>
            <w:tcW w:type="dxa" w:w="2880"/>
          </w:tcPr>
          <w:p>
            <w:r>
              <w:t>At last !!! I cared for dad. wasnt entitled to ppe. He sadly passed. dementia/ covid. Even paid carers were going to be pulled. How many unpaid carers tested positive ? sadly passed? @ONS @fmwales over 600,000 unpaid caring..at risk? Theres your 2nd wave. Badly done wales!!!</w:t>
            </w:r>
          </w:p>
        </w:tc>
      </w:tr>
      <w:tr>
        <w:tc>
          <w:tcPr>
            <w:tcW w:type="dxa" w:w="2880"/>
          </w:tcPr>
          <w:p>
            <w:r>
              <w:t>4784</w:t>
            </w:r>
          </w:p>
        </w:tc>
        <w:tc>
          <w:tcPr>
            <w:tcW w:type="dxa" w:w="2880"/>
          </w:tcPr>
          <w:p>
            <w:r>
              <w:t>2020-06-28</w:t>
            </w:r>
          </w:p>
        </w:tc>
        <w:tc>
          <w:tcPr>
            <w:tcW w:type="dxa" w:w="2880"/>
          </w:tcPr>
          <w:p>
            <w:r>
              <w:t>An increase in skilled staff with dementia-specific training AND consistent care assignments would make a tremendous difference to the quality of care. @DementiaCalgary @CanadaDementia #MakeDementiaMatter</w:t>
            </w:r>
          </w:p>
        </w:tc>
      </w:tr>
      <w:tr>
        <w:tc>
          <w:tcPr>
            <w:tcW w:type="dxa" w:w="2880"/>
          </w:tcPr>
          <w:p>
            <w:r>
              <w:t>4785</w:t>
            </w:r>
          </w:p>
        </w:tc>
        <w:tc>
          <w:tcPr>
            <w:tcW w:type="dxa" w:w="2880"/>
          </w:tcPr>
          <w:p>
            <w:r>
              <w:t>2020-06-26</w:t>
            </w:r>
          </w:p>
        </w:tc>
        <w:tc>
          <w:tcPr>
            <w:tcW w:type="dxa" w:w="2880"/>
          </w:tcPr>
          <w:p>
            <w:r>
              <w:t>Awake in Texas, but only because I got an 11 PM call from Dad’s nursing home. He’s being transported to ER and I can’t be there with him. Damn COVID protocols mean a 76 yo man with dementia is at the hospital by himself.</w:t>
            </w:r>
          </w:p>
        </w:tc>
      </w:tr>
      <w:tr>
        <w:tc>
          <w:tcPr>
            <w:tcW w:type="dxa" w:w="2880"/>
          </w:tcPr>
          <w:p>
            <w:r>
              <w:t>4786</w:t>
            </w:r>
          </w:p>
        </w:tc>
        <w:tc>
          <w:tcPr>
            <w:tcW w:type="dxa" w:w="2880"/>
          </w:tcPr>
          <w:p>
            <w:r>
              <w:t>2020-06-24</w:t>
            </w:r>
          </w:p>
        </w:tc>
        <w:tc>
          <w:tcPr>
            <w:tcW w:type="dxa" w:w="2880"/>
          </w:tcPr>
          <w:p>
            <w:r>
              <w:t>First of all, Alzheimer’s is a form of dementia. Second, your dad mixed up “positive” and “negative” results of COVID-19. Third, he doesn’t know what the 19 means. Fourth, he said the virus would fade way like a miracle. Fifth, he said you should drink bleach. I could go on...</w:t>
            </w:r>
          </w:p>
        </w:tc>
      </w:tr>
      <w:tr>
        <w:tc>
          <w:tcPr>
            <w:tcW w:type="dxa" w:w="2880"/>
          </w:tcPr>
          <w:p>
            <w:r>
              <w:t>4787</w:t>
            </w:r>
          </w:p>
        </w:tc>
        <w:tc>
          <w:tcPr>
            <w:tcW w:type="dxa" w:w="2880"/>
          </w:tcPr>
          <w:p>
            <w:r>
              <w:t>2020-06-23</w:t>
            </w:r>
          </w:p>
        </w:tc>
        <w:tc>
          <w:tcPr>
            <w:tcW w:type="dxa" w:w="2880"/>
          </w:tcPr>
          <w:p>
            <w:r>
              <w:t>I lost both Mum and Dad to dementia but there was always something there that was especially them. Mum died under Covid rules so i never got to see her.</w:t>
            </w:r>
          </w:p>
        </w:tc>
      </w:tr>
      <w:tr>
        <w:tc>
          <w:tcPr>
            <w:tcW w:type="dxa" w:w="2880"/>
          </w:tcPr>
          <w:p>
            <w:r>
              <w:t>4788</w:t>
            </w:r>
          </w:p>
        </w:tc>
        <w:tc>
          <w:tcPr>
            <w:tcW w:type="dxa" w:w="2880"/>
          </w:tcPr>
          <w:p>
            <w:r>
              <w:t>2020-06-21</w:t>
            </w:r>
          </w:p>
        </w:tc>
        <w:tc>
          <w:tcPr>
            <w:tcW w:type="dxa" w:w="2880"/>
          </w:tcPr>
          <w:p>
            <w:r>
              <w:t>I have a severely Ill mum that I cant hug as she's shielding, a mum in law who lives alone (dad in law died in dec due to dementia) and bro in law who needs double organ transplant. They wont do it cause of covid, yet he'll be lucky to live through next week. So yeah I'm annoyed</w:t>
            </w:r>
          </w:p>
        </w:tc>
      </w:tr>
      <w:tr>
        <w:tc>
          <w:tcPr>
            <w:tcW w:type="dxa" w:w="2880"/>
          </w:tcPr>
          <w:p>
            <w:r>
              <w:t>4789</w:t>
            </w:r>
          </w:p>
        </w:tc>
        <w:tc>
          <w:tcPr>
            <w:tcW w:type="dxa" w:w="2880"/>
          </w:tcPr>
          <w:p>
            <w:r>
              <w:t>2020-06-20</w:t>
            </w:r>
          </w:p>
        </w:tc>
        <w:tc>
          <w:tcPr>
            <w:tcW w:type="dxa" w:w="2880"/>
          </w:tcPr>
          <w:p>
            <w:r>
              <w:t>Yeah I think exposing him to potential covid or whatever other nasty ER bug would be a bad thing. Poor guy. Dementia is so sad, but wow, 90 years on this earth is a blessing! You are a great daughter to care so much for your Dad.</w:t>
            </w:r>
          </w:p>
        </w:tc>
      </w:tr>
      <w:tr>
        <w:tc>
          <w:tcPr>
            <w:tcW w:type="dxa" w:w="2880"/>
          </w:tcPr>
          <w:p>
            <w:r>
              <w:t>4790</w:t>
            </w:r>
          </w:p>
        </w:tc>
        <w:tc>
          <w:tcPr>
            <w:tcW w:type="dxa" w:w="2880"/>
          </w:tcPr>
          <w:p>
            <w:r>
              <w:t>2020-06-17</w:t>
            </w:r>
          </w:p>
        </w:tc>
        <w:tc>
          <w:tcPr>
            <w:tcW w:type="dxa" w:w="2880"/>
          </w:tcPr>
          <w:p>
            <w:r>
              <w:t>184 people lost there lives to covid-19 in last 24hrs, new cases looks like it is starting to increase again, dealing with metal health effects on 92yr old dementia suffering dad  and  blind mum shielding  and  @premierleague @BBCSport you expect me to now worry about football.</w:t>
            </w:r>
          </w:p>
        </w:tc>
      </w:tr>
      <w:tr>
        <w:tc>
          <w:tcPr>
            <w:tcW w:type="dxa" w:w="2880"/>
          </w:tcPr>
          <w:p>
            <w:r>
              <w:t>4791</w:t>
            </w:r>
          </w:p>
        </w:tc>
        <w:tc>
          <w:tcPr>
            <w:tcW w:type="dxa" w:w="2880"/>
          </w:tcPr>
          <w:p>
            <w:r>
              <w:t>2020-06-17</w:t>
            </w:r>
          </w:p>
        </w:tc>
        <w:tc>
          <w:tcPr>
            <w:tcW w:type="dxa" w:w="2880"/>
          </w:tcPr>
          <w:p>
            <w:r>
              <w:t>You are told your Covid positive Mum is being discharged to you Covid negative dad. She has dementia. He is told to keep 2m away in their 3 bed bungalow. Is this NHS policy? @MattHancock @BBCBreaking</w:t>
            </w:r>
          </w:p>
        </w:tc>
      </w:tr>
      <w:tr>
        <w:tc>
          <w:tcPr>
            <w:tcW w:type="dxa" w:w="2880"/>
          </w:tcPr>
          <w:p>
            <w:r>
              <w:t>4792</w:t>
            </w:r>
          </w:p>
        </w:tc>
        <w:tc>
          <w:tcPr>
            <w:tcW w:type="dxa" w:w="2880"/>
          </w:tcPr>
          <w:p>
            <w:r>
              <w:t>2020-06-15</w:t>
            </w:r>
          </w:p>
        </w:tc>
        <w:tc>
          <w:tcPr>
            <w:tcW w:type="dxa" w:w="2880"/>
          </w:tcPr>
          <w:p>
            <w:r>
              <w:t>Have thoughts on #dementia care during #COVID-19 pandemic? This is great way to share your perspectives on current situation along w/ ideas for improvement. #Cchangedem @URHealthPsycLab @CanadaDementia @AlzheimerNB @AlzCanada @AlzCaregivers @AlzheimerEurope @ReitmanDementia</w:t>
            </w:r>
          </w:p>
        </w:tc>
      </w:tr>
      <w:tr>
        <w:tc>
          <w:tcPr>
            <w:tcW w:type="dxa" w:w="2880"/>
          </w:tcPr>
          <w:p>
            <w:r>
              <w:t>4793</w:t>
            </w:r>
          </w:p>
        </w:tc>
        <w:tc>
          <w:tcPr>
            <w:tcW w:type="dxa" w:w="2880"/>
          </w:tcPr>
          <w:p>
            <w:r>
              <w:t>2020-06-11</w:t>
            </w:r>
          </w:p>
        </w:tc>
        <w:tc>
          <w:tcPr>
            <w:tcW w:type="dxa" w:w="2880"/>
          </w:tcPr>
          <w:p>
            <w:r>
              <w:t>This is going to be difficult to watch, something so close to our hearts. Dad is 88 and in a care home with dementia, we've not seen him for 12 weeks due to covid, normally see him every evening after work, we've been able to see him through the window, but it's not the same😪</w:t>
            </w:r>
          </w:p>
        </w:tc>
      </w:tr>
      <w:tr>
        <w:tc>
          <w:tcPr>
            <w:tcW w:type="dxa" w:w="2880"/>
          </w:tcPr>
          <w:p>
            <w:r>
              <w:t>4794</w:t>
            </w:r>
          </w:p>
        </w:tc>
        <w:tc>
          <w:tcPr>
            <w:tcW w:type="dxa" w:w="2880"/>
          </w:tcPr>
          <w:p>
            <w:r>
              <w:t>2020-06-09</w:t>
            </w:r>
          </w:p>
        </w:tc>
        <w:tc>
          <w:tcPr>
            <w:tcW w:type="dxa" w:w="2880"/>
          </w:tcPr>
          <w:p>
            <w:r>
              <w:t>Great that figures are reducing! However I’m questioning the reporting. Dad-in-law went to hospital with covid, UTI, Parkinson’s, dementia, age 75. Drs advised palliative care - succumbed to covid. Died in palliative care home. No covid on med cert? Similar reports elsewhere.</w:t>
            </w:r>
          </w:p>
        </w:tc>
      </w:tr>
      <w:tr>
        <w:tc>
          <w:tcPr>
            <w:tcW w:type="dxa" w:w="2880"/>
          </w:tcPr>
          <w:p>
            <w:r>
              <w:t>4795</w:t>
            </w:r>
          </w:p>
        </w:tc>
        <w:tc>
          <w:tcPr>
            <w:tcW w:type="dxa" w:w="2880"/>
          </w:tcPr>
          <w:p>
            <w:r>
              <w:t>2020-06-09</w:t>
            </w:r>
          </w:p>
        </w:tc>
        <w:tc>
          <w:tcPr>
            <w:tcW w:type="dxa" w:w="2880"/>
          </w:tcPr>
          <w:p>
            <w:r>
              <w:t xml:space="preserve">Thank you @JimWoodAD2  and  @Asm_Nazarian for their joint hearing on LTC communities. Over half the COVID-19 deaths in California are in these communities  and  over 40% of their residents live w/dementia. This is such a challenging issue, but we must do better for all our elders. </w:t>
            </w:r>
          </w:p>
        </w:tc>
      </w:tr>
      <w:tr>
        <w:tc>
          <w:tcPr>
            <w:tcW w:type="dxa" w:w="2880"/>
          </w:tcPr>
          <w:p>
            <w:r>
              <w:t>4796</w:t>
            </w:r>
          </w:p>
        </w:tc>
        <w:tc>
          <w:tcPr>
            <w:tcW w:type="dxa" w:w="2880"/>
          </w:tcPr>
          <w:p>
            <w:r>
              <w:t>2020-06-05</w:t>
            </w:r>
          </w:p>
        </w:tc>
        <w:tc>
          <w:tcPr>
            <w:tcW w:type="dxa" w:w="2880"/>
          </w:tcPr>
          <w:p>
            <w:r>
              <w:t>Hear from a local caregivers who recently lost her dad (who was living w/ dementia) to #COVID19. She attributes our virtual programs, like our upcoming COVID-19  and  Caregiving event as guidepoints in her journey. Thanks @KayDimancheNews  and  @SpecNewsCLT!</w:t>
            </w:r>
          </w:p>
        </w:tc>
      </w:tr>
      <w:tr>
        <w:tc>
          <w:tcPr>
            <w:tcW w:type="dxa" w:w="2880"/>
          </w:tcPr>
          <w:p>
            <w:r>
              <w:t>4797</w:t>
            </w:r>
          </w:p>
        </w:tc>
        <w:tc>
          <w:tcPr>
            <w:tcW w:type="dxa" w:w="2880"/>
          </w:tcPr>
          <w:p>
            <w:r>
              <w:t>2020-06-03</w:t>
            </w:r>
          </w:p>
        </w:tc>
        <w:tc>
          <w:tcPr>
            <w:tcW w:type="dxa" w:w="2880"/>
          </w:tcPr>
          <w:p>
            <w:r>
              <w:t>Thanks Giles, our Social Care system is broken - the current rate of dementia deaths, 1 in 4 of ALL Covid deaths demonstrates that we have no proper system for caring for some of the most valuable people in Society, our mums, dads and grandparents. #FixDementiaCare</w:t>
            </w:r>
          </w:p>
        </w:tc>
      </w:tr>
      <w:tr>
        <w:tc>
          <w:tcPr>
            <w:tcW w:type="dxa" w:w="2880"/>
          </w:tcPr>
          <w:p>
            <w:r>
              <w:t>4798</w:t>
            </w:r>
          </w:p>
        </w:tc>
        <w:tc>
          <w:tcPr>
            <w:tcW w:type="dxa" w:w="2880"/>
          </w:tcPr>
          <w:p>
            <w:r>
              <w:t>2020-06-02</w:t>
            </w:r>
          </w:p>
        </w:tc>
        <w:tc>
          <w:tcPr>
            <w:tcW w:type="dxa" w:w="2880"/>
          </w:tcPr>
          <w:p>
            <w:r>
              <w:t>Yesterday hearing mum shouting and getting stress cos dad had dementia and he think he going to as he retired but he had mind lose and don't what he saying/thinking/doing. And mum telling dad off. Can't stand living here sometimes  and  Covid-19 not helping.</w:t>
            </w:r>
          </w:p>
        </w:tc>
      </w:tr>
      <w:tr>
        <w:tc>
          <w:tcPr>
            <w:tcW w:type="dxa" w:w="2880"/>
          </w:tcPr>
          <w:p>
            <w:r>
              <w:t>4799</w:t>
            </w:r>
          </w:p>
        </w:tc>
        <w:tc>
          <w:tcPr>
            <w:tcW w:type="dxa" w:w="2880"/>
          </w:tcPr>
          <w:p>
            <w:r>
              <w:t>2020-05-30</w:t>
            </w:r>
          </w:p>
        </w:tc>
        <w:tc>
          <w:tcPr>
            <w:tcW w:type="dxa" w:w="2880"/>
          </w:tcPr>
          <w:p>
            <w:r>
              <w:t>Dads got Dementia . He’s been in with covid. . RLU lucky we have our Flo . Seen dad more than us . But I do believe he’s missing us . Getting Angry now . Want to smash an grab x love to you all were in same boat . Wish I had one I’d sail in to the sunset xxxxxx take care xxxx</w:t>
            </w:r>
          </w:p>
        </w:tc>
      </w:tr>
      <w:tr>
        <w:tc>
          <w:tcPr>
            <w:tcW w:type="dxa" w:w="2880"/>
          </w:tcPr>
          <w:p>
            <w:r>
              <w:t>4800</w:t>
            </w:r>
          </w:p>
        </w:tc>
        <w:tc>
          <w:tcPr>
            <w:tcW w:type="dxa" w:w="2880"/>
          </w:tcPr>
          <w:p>
            <w:r>
              <w:t>2020-05-29</w:t>
            </w:r>
          </w:p>
        </w:tc>
        <w:tc>
          <w:tcPr>
            <w:tcW w:type="dxa" w:w="2880"/>
          </w:tcPr>
          <w:p>
            <w:r>
              <w:t>Mum - who's been in hospital with covid and then In isolation in the care home - went upstair to see dad-with-dementia for the first time in eight weeks. She's the only person he still recognises and we were all afraid that he wouldn't any more. He recognised her! Xxx '</w:t>
            </w:r>
          </w:p>
        </w:tc>
      </w:tr>
      <w:tr>
        <w:tc>
          <w:tcPr>
            <w:tcW w:type="dxa" w:w="2880"/>
          </w:tcPr>
          <w:p>
            <w:r>
              <w:t>4801</w:t>
            </w:r>
          </w:p>
        </w:tc>
        <w:tc>
          <w:tcPr>
            <w:tcW w:type="dxa" w:w="2880"/>
          </w:tcPr>
          <w:p>
            <w:r>
              <w:t>2020-05-27</w:t>
            </w:r>
          </w:p>
        </w:tc>
        <w:tc>
          <w:tcPr>
            <w:tcW w:type="dxa" w:w="2880"/>
          </w:tcPr>
          <w:p>
            <w:r>
              <w:t>Watching #FindingYourRoots on @PBS. Love @HenryLouisGates and even dad watched for awhile, which is amazing. Hard to find anything he will pay any attention to. (Makes a mindless #Netflix night out of the question now.) #dementia #caregiving #webroughthimhome #longtermcare #covid</w:t>
            </w:r>
          </w:p>
        </w:tc>
      </w:tr>
      <w:tr>
        <w:tc>
          <w:tcPr>
            <w:tcW w:type="dxa" w:w="2880"/>
          </w:tcPr>
          <w:p>
            <w:r>
              <w:t>4802</w:t>
            </w:r>
          </w:p>
        </w:tc>
        <w:tc>
          <w:tcPr>
            <w:tcW w:type="dxa" w:w="2880"/>
          </w:tcPr>
          <w:p>
            <w:r>
              <w:t>2020-05-24</w:t>
            </w:r>
          </w:p>
        </w:tc>
        <w:tc>
          <w:tcPr>
            <w:tcW w:type="dxa" w:w="2880"/>
          </w:tcPr>
          <w:p>
            <w:r>
              <w:t>I agree, I work in a funeral home and have seen first hand how some families have struggled with covid restrictions and having a Dad with dementia in lockdown is a nightmare but we have to deal with it. Apparently it's all about Brexit though 🤷</w:t>
            </w:r>
          </w:p>
        </w:tc>
      </w:tr>
      <w:tr>
        <w:tc>
          <w:tcPr>
            <w:tcW w:type="dxa" w:w="2880"/>
          </w:tcPr>
          <w:p>
            <w:r>
              <w:t>4803</w:t>
            </w:r>
          </w:p>
        </w:tc>
        <w:tc>
          <w:tcPr>
            <w:tcW w:type="dxa" w:w="2880"/>
          </w:tcPr>
          <w:p>
            <w:r>
              <w:t>2020-05-24</w:t>
            </w:r>
          </w:p>
        </w:tc>
        <w:tc>
          <w:tcPr>
            <w:tcW w:type="dxa" w:w="2880"/>
          </w:tcPr>
          <w:p>
            <w:r>
              <w:t>Grandad went into hospital last week for a emergency operation what he today recovered from only to be let home to me nan today who's got bad alzheimers and dementia without getting tested for covid surely they should of tested him after being in a high risk place for over a week</w:t>
            </w:r>
          </w:p>
        </w:tc>
      </w:tr>
      <w:tr>
        <w:tc>
          <w:tcPr>
            <w:tcW w:type="dxa" w:w="2880"/>
          </w:tcPr>
          <w:p>
            <w:r>
              <w:t>4804</w:t>
            </w:r>
          </w:p>
        </w:tc>
        <w:tc>
          <w:tcPr>
            <w:tcW w:type="dxa" w:w="2880"/>
          </w:tcPr>
          <w:p>
            <w:r>
              <w:t>2020-05-23</w:t>
            </w:r>
          </w:p>
        </w:tc>
        <w:tc>
          <w:tcPr>
            <w:tcW w:type="dxa" w:w="2880"/>
          </w:tcPr>
          <w:p>
            <w:r>
              <w:t>M dad has dementia and lung cancer, he's been assessed in a covid free home, just got told that he needs to move to a permanent home, I start looking, told I had to hurry up and if I didn't he could and would be transferred to a place that is covid+. Please tell me ur thoughts</w:t>
            </w:r>
          </w:p>
        </w:tc>
      </w:tr>
      <w:tr>
        <w:tc>
          <w:tcPr>
            <w:tcW w:type="dxa" w:w="2880"/>
          </w:tcPr>
          <w:p>
            <w:r>
              <w:t>4805</w:t>
            </w:r>
          </w:p>
        </w:tc>
        <w:tc>
          <w:tcPr>
            <w:tcW w:type="dxa" w:w="2880"/>
          </w:tcPr>
          <w:p>
            <w:r>
              <w:t>2020-05-20</w:t>
            </w:r>
          </w:p>
        </w:tc>
        <w:tc>
          <w:tcPr>
            <w:tcW w:type="dxa" w:w="2880"/>
          </w:tcPr>
          <w:p>
            <w:r>
              <w:t>Looking at figures, it looks like it's not Gran who is most at risk. If Grandad lives long enough to go into Care he's the main target of Covid. Dementia and Alzheimer's are Grans worst enemies. Deaths in care homes up to May 1st.</w:t>
            </w:r>
          </w:p>
        </w:tc>
      </w:tr>
      <w:tr>
        <w:tc>
          <w:tcPr>
            <w:tcW w:type="dxa" w:w="2880"/>
          </w:tcPr>
          <w:p>
            <w:r>
              <w:t>4806</w:t>
            </w:r>
          </w:p>
        </w:tc>
        <w:tc>
          <w:tcPr>
            <w:tcW w:type="dxa" w:w="2880"/>
          </w:tcPr>
          <w:p>
            <w:r>
              <w:t>2020-05-18</w:t>
            </w:r>
          </w:p>
        </w:tc>
        <w:tc>
          <w:tcPr>
            <w:tcW w:type="dxa" w:w="2880"/>
          </w:tcPr>
          <w:p>
            <w:r>
              <w:t xml:space="preserve">Sadly we lost Dad earlier this evening to COVID-19. This is how I want to remember him - lost in his thoughts about how to transform his sketches into 'great works of art'. Even in the early stages of dementia, he still sketched and painted. This was the last trip out he was 1/2 </w:t>
            </w:r>
          </w:p>
        </w:tc>
      </w:tr>
      <w:tr>
        <w:tc>
          <w:tcPr>
            <w:tcW w:type="dxa" w:w="2880"/>
          </w:tcPr>
          <w:p>
            <w:r>
              <w:t>4807</w:t>
            </w:r>
          </w:p>
        </w:tc>
        <w:tc>
          <w:tcPr>
            <w:tcW w:type="dxa" w:w="2880"/>
          </w:tcPr>
          <w:p>
            <w:r>
              <w:t>2020-05-17</w:t>
            </w:r>
          </w:p>
        </w:tc>
        <w:tc>
          <w:tcPr>
            <w:tcW w:type="dxa" w:w="2880"/>
          </w:tcPr>
          <w:p>
            <w:r>
              <w:t>SPIRITUAL VS SCIENCE Dad passed due to extensive MI and aspiration pneumonia. Due to covid hospital lockdown unable to see him. was distraught as would be horrible to pass by yourself in isolation and being confused due to early dementia without loved one around...</w:t>
            </w:r>
          </w:p>
        </w:tc>
      </w:tr>
      <w:tr>
        <w:tc>
          <w:tcPr>
            <w:tcW w:type="dxa" w:w="2880"/>
          </w:tcPr>
          <w:p>
            <w:r>
              <w:t>4808</w:t>
            </w:r>
          </w:p>
        </w:tc>
        <w:tc>
          <w:tcPr>
            <w:tcW w:type="dxa" w:w="2880"/>
          </w:tcPr>
          <w:p>
            <w:r>
              <w:t>2020-05-15</w:t>
            </w:r>
          </w:p>
        </w:tc>
        <w:tc>
          <w:tcPr>
            <w:tcW w:type="dxa" w:w="2880"/>
          </w:tcPr>
          <w:p>
            <w:r>
              <w:t>Thank you Darius’s Dad! The WH is turning into an insane asylum. Dr. Fauci should be leading the charge, not the Cluster B Personality Disorder with Stage 4/5 Dementia...clearly self medicating  and  is on the verge of a psychotic breakdown. 85,000 + dead Americans from Covid-19.</w:t>
            </w:r>
          </w:p>
        </w:tc>
      </w:tr>
      <w:tr>
        <w:tc>
          <w:tcPr>
            <w:tcW w:type="dxa" w:w="2880"/>
          </w:tcPr>
          <w:p>
            <w:r>
              <w:t>4809</w:t>
            </w:r>
          </w:p>
        </w:tc>
        <w:tc>
          <w:tcPr>
            <w:tcW w:type="dxa" w:w="2880"/>
          </w:tcPr>
          <w:p>
            <w:r>
              <w:t>2020-05-13</w:t>
            </w:r>
          </w:p>
        </w:tc>
        <w:tc>
          <w:tcPr>
            <w:tcW w:type="dxa" w:w="2880"/>
          </w:tcPr>
          <w:p>
            <w:r>
              <w:t>Best photo ever. 61 wedding anniversary in a long term care home - after not seeing each other for weeks - their floors finally declared covid free. Mom - dementia - dad, Parkinson’s. Both 85. She recognized him - he said best day he’s ever had. #HappyAnniversary #COVIDー19</w:t>
            </w:r>
          </w:p>
        </w:tc>
      </w:tr>
      <w:tr>
        <w:tc>
          <w:tcPr>
            <w:tcW w:type="dxa" w:w="2880"/>
          </w:tcPr>
          <w:p>
            <w:r>
              <w:t>4810</w:t>
            </w:r>
          </w:p>
        </w:tc>
        <w:tc>
          <w:tcPr>
            <w:tcW w:type="dxa" w:w="2880"/>
          </w:tcPr>
          <w:p>
            <w:r>
              <w:t>2020-05-09</w:t>
            </w:r>
          </w:p>
        </w:tc>
        <w:tc>
          <w:tcPr>
            <w:tcW w:type="dxa" w:w="2880"/>
          </w:tcPr>
          <w:p>
            <w:r>
              <w:t>Update - Dad's test results from May 1 came back positive today. He remains on the COVID floor at Jackson Hospital. He is not on a vent - is stable, but very confused. He suffers from advanced dementia and broke his hip three weeks ago. Prayers.</w:t>
            </w:r>
          </w:p>
        </w:tc>
      </w:tr>
      <w:tr>
        <w:tc>
          <w:tcPr>
            <w:tcW w:type="dxa" w:w="2880"/>
          </w:tcPr>
          <w:p>
            <w:r>
              <w:t>4811</w:t>
            </w:r>
          </w:p>
        </w:tc>
        <w:tc>
          <w:tcPr>
            <w:tcW w:type="dxa" w:w="2880"/>
          </w:tcPr>
          <w:p>
            <w:r>
              <w:t>2020-05-07</w:t>
            </w:r>
          </w:p>
        </w:tc>
        <w:tc>
          <w:tcPr>
            <w:tcW w:type="dxa" w:w="2880"/>
          </w:tcPr>
          <w:p>
            <w:r>
              <w:t xml:space="preserve">It’s truly sickening. Both grandparents tested positive. Grandad passed away in early April. Nan in restbite care, add dementia with Covid, she’s probably never going to be able to go back home again. Hope the Tory gutter press go bankrupt and we don’t see their poison again. </w:t>
            </w:r>
          </w:p>
        </w:tc>
      </w:tr>
      <w:tr>
        <w:tc>
          <w:tcPr>
            <w:tcW w:type="dxa" w:w="2880"/>
          </w:tcPr>
          <w:p>
            <w:r>
              <w:t>4812</w:t>
            </w:r>
          </w:p>
        </w:tc>
        <w:tc>
          <w:tcPr>
            <w:tcW w:type="dxa" w:w="2880"/>
          </w:tcPr>
          <w:p>
            <w:r>
              <w:t>2020-05-07</w:t>
            </w:r>
          </w:p>
        </w:tc>
        <w:tc>
          <w:tcPr>
            <w:tcW w:type="dxa" w:w="2880"/>
          </w:tcPr>
          <w:p>
            <w:r>
              <w:t>Let me be clear. #COVID19 testing isn’t even close to readily available. Dad has been on a Covid hospital floor a week. Still no test results. He is 79. Dementia. Recovering broken hip. Kept sedated. Sucks.</w:t>
            </w:r>
          </w:p>
        </w:tc>
      </w:tr>
      <w:tr>
        <w:tc>
          <w:tcPr>
            <w:tcW w:type="dxa" w:w="2880"/>
          </w:tcPr>
          <w:p>
            <w:r>
              <w:t>4813</w:t>
            </w:r>
          </w:p>
        </w:tc>
        <w:tc>
          <w:tcPr>
            <w:tcW w:type="dxa" w:w="2880"/>
          </w:tcPr>
          <w:p>
            <w:r>
              <w:t>2020-05-05</w:t>
            </w:r>
          </w:p>
        </w:tc>
        <w:tc>
          <w:tcPr>
            <w:tcW w:type="dxa" w:w="2880"/>
          </w:tcPr>
          <w:p>
            <w:r>
              <w:t>Grandad lived independently with Dementia for years, he would go into town daily,get his messages, pay his bills and visit his favourite cafes. Lockdown has rapidly deskilled him in so many ways. The hidden impacts of COVID are heartbreaking! We can’t be the only ones? @alzscot</w:t>
            </w:r>
          </w:p>
        </w:tc>
      </w:tr>
      <w:tr>
        <w:tc>
          <w:tcPr>
            <w:tcW w:type="dxa" w:w="2880"/>
          </w:tcPr>
          <w:p>
            <w:r>
              <w:t>4814</w:t>
            </w:r>
          </w:p>
        </w:tc>
        <w:tc>
          <w:tcPr>
            <w:tcW w:type="dxa" w:w="2880"/>
          </w:tcPr>
          <w:p>
            <w:r>
              <w:t>2020-05-05</w:t>
            </w:r>
          </w:p>
        </w:tc>
        <w:tc>
          <w:tcPr>
            <w:tcW w:type="dxa" w:w="2880"/>
          </w:tcPr>
          <w:p>
            <w:r>
              <w:t>Still no #COVIDー19 results for dad, age 79 with dementia. It has been six days since he has stood on his 2-week old hip. Can’t get rehab on Covid floor and he’ll have to b tested again before allowed rehab. No rapid testing?!?!</w:t>
            </w:r>
          </w:p>
        </w:tc>
      </w:tr>
      <w:tr>
        <w:tc>
          <w:tcPr>
            <w:tcW w:type="dxa" w:w="2880"/>
          </w:tcPr>
          <w:p>
            <w:r>
              <w:t>4815</w:t>
            </w:r>
          </w:p>
        </w:tc>
        <w:tc>
          <w:tcPr>
            <w:tcW w:type="dxa" w:w="2880"/>
          </w:tcPr>
          <w:p>
            <w:r>
              <w:t>2020-05-03</w:t>
            </w:r>
          </w:p>
        </w:tc>
        <w:tc>
          <w:tcPr>
            <w:tcW w:type="dxa" w:w="2880"/>
          </w:tcPr>
          <w:p>
            <w:r>
              <w:t>...today not a good day for dad: agitated, restless, the covid lockdown  and  dementia = extra emotional stress for all, then there's the re-opening too soon? a: irrational, the calm before the biggest wave coming... ...spend extra time in His Word...</w:t>
            </w:r>
          </w:p>
        </w:tc>
      </w:tr>
      <w:tr>
        <w:tc>
          <w:tcPr>
            <w:tcW w:type="dxa" w:w="2880"/>
          </w:tcPr>
          <w:p>
            <w:r>
              <w:t>4816</w:t>
            </w:r>
          </w:p>
        </w:tc>
        <w:tc>
          <w:tcPr>
            <w:tcW w:type="dxa" w:w="2880"/>
          </w:tcPr>
          <w:p>
            <w:r>
              <w:t>2020-05-03</w:t>
            </w:r>
          </w:p>
        </w:tc>
        <w:tc>
          <w:tcPr>
            <w:tcW w:type="dxa" w:w="2880"/>
          </w:tcPr>
          <w:p>
            <w:r>
              <w:t>One hour after opening this we learn dad’s assisted living also is positive, he’s alone in the hospital with pneumonia and dementia. #COVID results not expected until next week. #alpolitics</w:t>
            </w:r>
          </w:p>
        </w:tc>
      </w:tr>
      <w:tr>
        <w:tc>
          <w:tcPr>
            <w:tcW w:type="dxa" w:w="2880"/>
          </w:tcPr>
          <w:p>
            <w:r>
              <w:t>4817</w:t>
            </w:r>
          </w:p>
        </w:tc>
        <w:tc>
          <w:tcPr>
            <w:tcW w:type="dxa" w:w="2880"/>
          </w:tcPr>
          <w:p>
            <w:r>
              <w:t>2020-04-28</w:t>
            </w:r>
          </w:p>
        </w:tc>
        <w:tc>
          <w:tcPr>
            <w:tcW w:type="dxa" w:w="2880"/>
          </w:tcPr>
          <w:p>
            <w:r>
              <w:t>It's getting a bit too close for comfort. Mum and Dad in a care home. Mum has a cough and has been tested for Covid 19. Mum and Dad share a room, so they are in isolation there together, til results come back. They both have dementia and don't really understand what's going on.</w:t>
            </w:r>
          </w:p>
        </w:tc>
      </w:tr>
      <w:tr>
        <w:tc>
          <w:tcPr>
            <w:tcW w:type="dxa" w:w="2880"/>
          </w:tcPr>
          <w:p>
            <w:r>
              <w:t>4818</w:t>
            </w:r>
          </w:p>
        </w:tc>
        <w:tc>
          <w:tcPr>
            <w:tcW w:type="dxa" w:w="2880"/>
          </w:tcPr>
          <w:p>
            <w:r>
              <w:t>2020-04-26</w:t>
            </w:r>
          </w:p>
        </w:tc>
        <w:tc>
          <w:tcPr>
            <w:tcW w:type="dxa" w:w="2880"/>
          </w:tcPr>
          <w:p>
            <w:r>
              <w:t>You don't work then shop doesn't run as well mum doesn't work a home full of dementia patients goes without a nurse, dad doesn't work covid wards go without a porter to move things. It's a joke</w:t>
            </w:r>
          </w:p>
        </w:tc>
      </w:tr>
      <w:tr>
        <w:tc>
          <w:tcPr>
            <w:tcW w:type="dxa" w:w="2880"/>
          </w:tcPr>
          <w:p>
            <w:r>
              <w:t>4819</w:t>
            </w:r>
          </w:p>
        </w:tc>
        <w:tc>
          <w:tcPr>
            <w:tcW w:type="dxa" w:w="2880"/>
          </w:tcPr>
          <w:p>
            <w:r>
              <w:t>2020-04-25</w:t>
            </w:r>
          </w:p>
        </w:tc>
        <w:tc>
          <w:tcPr>
            <w:tcW w:type="dxa" w:w="2880"/>
          </w:tcPr>
          <w:p>
            <w:r>
              <w:t>Just heard from K that her grandad on her Dad's side Edgar Washburn has passed - from dementia not covid. He had to go into a home as he showed serious signs - like being unable to find his car when he parked in town.</w:t>
            </w:r>
          </w:p>
        </w:tc>
      </w:tr>
      <w:tr>
        <w:tc>
          <w:tcPr>
            <w:tcW w:type="dxa" w:w="2880"/>
          </w:tcPr>
          <w:p>
            <w:r>
              <w:t>4820</w:t>
            </w:r>
          </w:p>
        </w:tc>
        <w:tc>
          <w:tcPr>
            <w:tcW w:type="dxa" w:w="2880"/>
          </w:tcPr>
          <w:p>
            <w:r>
              <w:t>2020-04-24</w:t>
            </w:r>
          </w:p>
        </w:tc>
        <w:tc>
          <w:tcPr>
            <w:tcW w:type="dxa" w:w="2880"/>
          </w:tcPr>
          <w:p>
            <w:r>
              <w:t>When the care home phones to say dad has had to go into hospital as he’s fallen &amp; broken his wrist. Due to Covid I am not allowed to go to the hospital to see or be with him. #dementia #CoronavirusLockdown</w:t>
            </w:r>
          </w:p>
        </w:tc>
      </w:tr>
      <w:tr>
        <w:tc>
          <w:tcPr>
            <w:tcW w:type="dxa" w:w="2880"/>
          </w:tcPr>
          <w:p>
            <w:r>
              <w:t>4821</w:t>
            </w:r>
          </w:p>
        </w:tc>
        <w:tc>
          <w:tcPr>
            <w:tcW w:type="dxa" w:w="2880"/>
          </w:tcPr>
          <w:p>
            <w:r>
              <w:t>2020-04-23</w:t>
            </w:r>
          </w:p>
        </w:tc>
        <w:tc>
          <w:tcPr>
            <w:tcW w:type="dxa" w:w="2880"/>
          </w:tcPr>
          <w:p>
            <w:r>
              <w:t>They have also admitted they are recording some deaths as 'with Covid' even when they haven't actually done a test. Woman said the doctor said her 96 yo dad would be put down as with' even though he had been ill for months with heart disease and dementia and wasn't tested.</w:t>
            </w:r>
          </w:p>
        </w:tc>
      </w:tr>
      <w:tr>
        <w:tc>
          <w:tcPr>
            <w:tcW w:type="dxa" w:w="2880"/>
          </w:tcPr>
          <w:p>
            <w:r>
              <w:t>4822</w:t>
            </w:r>
          </w:p>
        </w:tc>
        <w:tc>
          <w:tcPr>
            <w:tcW w:type="dxa" w:w="2880"/>
          </w:tcPr>
          <w:p>
            <w:r>
              <w:t>2020-04-21</w:t>
            </w:r>
          </w:p>
        </w:tc>
        <w:tc>
          <w:tcPr>
            <w:tcW w:type="dxa" w:w="2880"/>
          </w:tcPr>
          <w:p>
            <w:r>
              <w:t>The last few days have been really bad with dad's dementia. I think mom is finally getting what we have all been saying for a while now. Sadly though we may not be able to afford it, not to mention because of COVID-19 all those facilities are locked down.</w:t>
            </w:r>
          </w:p>
        </w:tc>
      </w:tr>
      <w:tr>
        <w:tc>
          <w:tcPr>
            <w:tcW w:type="dxa" w:w="2880"/>
          </w:tcPr>
          <w:p>
            <w:r>
              <w:t>4823</w:t>
            </w:r>
          </w:p>
        </w:tc>
        <w:tc>
          <w:tcPr>
            <w:tcW w:type="dxa" w:w="2880"/>
          </w:tcPr>
          <w:p>
            <w:r>
              <w:t>2020-04-16</w:t>
            </w:r>
          </w:p>
        </w:tc>
        <w:tc>
          <w:tcPr>
            <w:tcW w:type="dxa" w:w="2880"/>
          </w:tcPr>
          <w:p>
            <w:r>
              <w:t>So sorry Hannah, both about the covid and the dementia - both terrible in their own way. I had no idea he was your grandad! What an amazing life and legacy xx</w:t>
            </w:r>
          </w:p>
        </w:tc>
      </w:tr>
      <w:tr>
        <w:tc>
          <w:tcPr>
            <w:tcW w:type="dxa" w:w="2880"/>
          </w:tcPr>
          <w:p>
            <w:r>
              <w:t>4824</w:t>
            </w:r>
          </w:p>
        </w:tc>
        <w:tc>
          <w:tcPr>
            <w:tcW w:type="dxa" w:w="2880"/>
          </w:tcPr>
          <w:p>
            <w:r>
              <w:t>2020-04-09</w:t>
            </w:r>
          </w:p>
        </w:tc>
        <w:tc>
          <w:tcPr>
            <w:tcW w:type="dxa" w:w="2880"/>
          </w:tcPr>
          <w:p>
            <w:r>
              <w:t xml:space="preserve">Terrible. Grandads own dementia home was locked down a few weeks ago. Worrying time for families, especially now with this news from London. Great sympathy with Hawthorn residents  and  families. Don't know the solution but hope we at least learn from COVID. </w:t>
            </w:r>
          </w:p>
        </w:tc>
      </w:tr>
      <w:tr>
        <w:tc>
          <w:tcPr>
            <w:tcW w:type="dxa" w:w="2880"/>
          </w:tcPr>
          <w:p>
            <w:r>
              <w:t>4825</w:t>
            </w:r>
          </w:p>
        </w:tc>
        <w:tc>
          <w:tcPr>
            <w:tcW w:type="dxa" w:w="2880"/>
          </w:tcPr>
          <w:p>
            <w:r>
              <w:t>2020-04-09</w:t>
            </w:r>
          </w:p>
        </w:tc>
        <w:tc>
          <w:tcPr>
            <w:tcW w:type="dxa" w:w="2880"/>
          </w:tcPr>
          <w:p>
            <w:r>
              <w:t>Phone call with Dad (a bit of dementia). ‘How you going Dad, everything ok’ ‘Yes ok, I went to play golf yesterday and it was closed for a 19th Birthday Party, so I went to Weatherspoon’s and that was closed too, same party’ ‘Was his name COVID by any chance’ 🙈🙈🙈🙈🙈😂😂</w:t>
            </w:r>
          </w:p>
        </w:tc>
      </w:tr>
      <w:tr>
        <w:tc>
          <w:tcPr>
            <w:tcW w:type="dxa" w:w="2880"/>
          </w:tcPr>
          <w:p>
            <w:r>
              <w:t>4826</w:t>
            </w:r>
          </w:p>
        </w:tc>
        <w:tc>
          <w:tcPr>
            <w:tcW w:type="dxa" w:w="2880"/>
          </w:tcPr>
          <w:p>
            <w:r>
              <w:t>2020-04-07</w:t>
            </w:r>
          </w:p>
        </w:tc>
        <w:tc>
          <w:tcPr>
            <w:tcW w:type="dxa" w:w="2880"/>
          </w:tcPr>
          <w:p>
            <w:r>
              <w:t>Sending love to you Máire Anne and your beautiful Dad Brian. Thank you both for being such strong advocates for dementia care and supports in Ireland. No one must be left behind in Covid 19 especially people with dementia  and  their carers @IrishDementiaWG @DCCNIRL @SimonHarrisTD</w:t>
            </w:r>
          </w:p>
        </w:tc>
      </w:tr>
      <w:tr>
        <w:tc>
          <w:tcPr>
            <w:tcW w:type="dxa" w:w="2880"/>
          </w:tcPr>
          <w:p>
            <w:r>
              <w:t>4827</w:t>
            </w:r>
          </w:p>
        </w:tc>
        <w:tc>
          <w:tcPr>
            <w:tcW w:type="dxa" w:w="2880"/>
          </w:tcPr>
          <w:p>
            <w:r>
              <w:t>2020-04-07</w:t>
            </w:r>
          </w:p>
        </w:tc>
        <w:tc>
          <w:tcPr>
            <w:tcW w:type="dxa" w:w="2880"/>
          </w:tcPr>
          <w:p>
            <w:r>
              <w:t>Dad has a fever. He has advanced dementia and in a long term care home. They are going to test him for COVID-19. Let's hope it's something else. So frustrating I can't see him and he doesn't understand why.</w:t>
            </w:r>
          </w:p>
        </w:tc>
      </w:tr>
      <w:tr>
        <w:tc>
          <w:tcPr>
            <w:tcW w:type="dxa" w:w="2880"/>
          </w:tcPr>
          <w:p>
            <w:r>
              <w:t>4828</w:t>
            </w:r>
          </w:p>
        </w:tc>
        <w:tc>
          <w:tcPr>
            <w:tcW w:type="dxa" w:w="2880"/>
          </w:tcPr>
          <w:p>
            <w:r>
              <w:t>2020-04-06</w:t>
            </w:r>
          </w:p>
        </w:tc>
        <w:tc>
          <w:tcPr>
            <w:tcW w:type="dxa" w:w="2880"/>
          </w:tcPr>
          <w:p>
            <w:r>
              <w:t>Confirmed today that dad’s cause of death was Covid-19 Pneumonia and end stage dementia. Due to the practicalities of a 5hr drive to North Wales and then straight back afterwards we’ve had to take the gut wrenching decision not to attend the funeral service. 😢</w:t>
            </w:r>
          </w:p>
        </w:tc>
      </w:tr>
      <w:tr>
        <w:tc>
          <w:tcPr>
            <w:tcW w:type="dxa" w:w="2880"/>
          </w:tcPr>
          <w:p>
            <w:r>
              <w:t>4829</w:t>
            </w:r>
          </w:p>
        </w:tc>
        <w:tc>
          <w:tcPr>
            <w:tcW w:type="dxa" w:w="2880"/>
          </w:tcPr>
          <w:p>
            <w:r>
              <w:t>2020-04-03</w:t>
            </w:r>
          </w:p>
        </w:tc>
        <w:tc>
          <w:tcPr>
            <w:tcW w:type="dxa" w:w="2880"/>
          </w:tcPr>
          <w:p>
            <w:r>
              <w:t>Life update: dads still in coma! No sign of waking up anytime soon Grandpa has covid too! They won’t hospitalize him because he has dementia</w:t>
            </w:r>
          </w:p>
        </w:tc>
      </w:tr>
      <w:tr>
        <w:tc>
          <w:tcPr>
            <w:tcW w:type="dxa" w:w="2880"/>
          </w:tcPr>
          <w:p>
            <w:r>
              <w:t>4830</w:t>
            </w:r>
          </w:p>
        </w:tc>
        <w:tc>
          <w:tcPr>
            <w:tcW w:type="dxa" w:w="2880"/>
          </w:tcPr>
          <w:p>
            <w:r>
              <w:t>2020-04-02</w:t>
            </w:r>
          </w:p>
        </w:tc>
        <w:tc>
          <w:tcPr>
            <w:tcW w:type="dxa" w:w="2880"/>
          </w:tcPr>
          <w:p>
            <w:r>
              <w:t>I know it sounds bad to say but I'm glad dad passed when he did last November. his dementia would have been bad being in quarantine, locked up this long and high risk of getting covid 19 being in los Angeles. Was it a blessing in disguise? No, maybe, idk. I miss him though.</w:t>
            </w:r>
          </w:p>
        </w:tc>
      </w:tr>
      <w:tr>
        <w:tc>
          <w:tcPr>
            <w:tcW w:type="dxa" w:w="2880"/>
          </w:tcPr>
          <w:p>
            <w:r>
              <w:t>4831</w:t>
            </w:r>
          </w:p>
        </w:tc>
        <w:tc>
          <w:tcPr>
            <w:tcW w:type="dxa" w:w="2880"/>
          </w:tcPr>
          <w:p>
            <w:r>
              <w:t>2020-04-02</w:t>
            </w:r>
          </w:p>
        </w:tc>
        <w:tc>
          <w:tcPr>
            <w:tcW w:type="dxa" w:w="2880"/>
          </w:tcPr>
          <w:p>
            <w:r>
              <w:t>Looking for suggestions on caring for parents during #coronavirus. Dad insists on watching news but has dementia and it is not a good combination. Mom definitely needs a project to help with anxiety. Thought’s?? #dementiaduringcoronavirus #COVID19 #COVID</w:t>
            </w:r>
          </w:p>
        </w:tc>
      </w:tr>
      <w:tr>
        <w:tc>
          <w:tcPr>
            <w:tcW w:type="dxa" w:w="2880"/>
          </w:tcPr>
          <w:p>
            <w:r>
              <w:t>4832</w:t>
            </w:r>
          </w:p>
        </w:tc>
        <w:tc>
          <w:tcPr>
            <w:tcW w:type="dxa" w:w="2880"/>
          </w:tcPr>
          <w:p>
            <w:r>
              <w:t>2020-03-31</w:t>
            </w:r>
          </w:p>
        </w:tc>
        <w:tc>
          <w:tcPr>
            <w:tcW w:type="dxa" w:w="2880"/>
          </w:tcPr>
          <w:p>
            <w:r>
              <w:t>Dad (nearly 89) has early signs dementia. Almost stone deaf without his hearing aids. Has ear infection. Won't take antibiotic drops property. Only way to communicate is written or printed notes. He wont be told, gets angry. Covid adds even more anxiety. Sleepless nights for all.</w:t>
            </w:r>
          </w:p>
        </w:tc>
      </w:tr>
      <w:tr>
        <w:tc>
          <w:tcPr>
            <w:tcW w:type="dxa" w:w="2880"/>
          </w:tcPr>
          <w:p>
            <w:r>
              <w:t>4833</w:t>
            </w:r>
          </w:p>
        </w:tc>
        <w:tc>
          <w:tcPr>
            <w:tcW w:type="dxa" w:w="2880"/>
          </w:tcPr>
          <w:p>
            <w:r>
              <w:t>2020-03-29</w:t>
            </w:r>
          </w:p>
        </w:tc>
        <w:tc>
          <w:tcPr>
            <w:tcW w:type="dxa" w:w="2880"/>
          </w:tcPr>
          <w:p>
            <w:r>
              <w:t>Really great to catch up with Dave and hear how his 82yo dad Sid has SURVIVED corona virus. He is also living with vascular dementia From planning his funeral to preparing their next visit... Dave said doctors told him #Covid_19 treats everybody differently #coronavirus</w:t>
            </w:r>
          </w:p>
        </w:tc>
      </w:tr>
      <w:tr>
        <w:tc>
          <w:tcPr>
            <w:tcW w:type="dxa" w:w="2880"/>
          </w:tcPr>
          <w:p>
            <w:r>
              <w:t>4834</w:t>
            </w:r>
          </w:p>
        </w:tc>
        <w:tc>
          <w:tcPr>
            <w:tcW w:type="dxa" w:w="2880"/>
          </w:tcPr>
          <w:p>
            <w:r>
              <w:t>2020-03-29</w:t>
            </w:r>
          </w:p>
        </w:tc>
        <w:tc>
          <w:tcPr>
            <w:tcW w:type="dxa" w:w="2880"/>
          </w:tcPr>
          <w:p>
            <w:r>
              <w:t>Our dad is 86, has dementia, and was admitted to hospital this weekend. We can’t be there with him. He is relying on kindness and care from people who don’t know him, his story, or his life. So are we. May we all pay that kind of compassion ever forward when covid-19 is all over.</w:t>
            </w:r>
          </w:p>
        </w:tc>
      </w:tr>
      <w:tr>
        <w:tc>
          <w:tcPr>
            <w:tcW w:type="dxa" w:w="2880"/>
          </w:tcPr>
          <w:p>
            <w:r>
              <w:t>4835</w:t>
            </w:r>
          </w:p>
        </w:tc>
        <w:tc>
          <w:tcPr>
            <w:tcW w:type="dxa" w:w="2880"/>
          </w:tcPr>
          <w:p>
            <w:r>
              <w:t>2020-03-21</w:t>
            </w:r>
          </w:p>
        </w:tc>
        <w:tc>
          <w:tcPr>
            <w:tcW w:type="dxa" w:w="2880"/>
          </w:tcPr>
          <w:p>
            <w:r>
              <w:t>I took care ofMom and Dad from 2007 to 2019. Had no income but lived with them (she had Alzheimer's and mobility impairment, he had vascular dementia, kidney failure and 2 amputations). Now they're gone, and I can't sell the house because of #Covid_19 and light/mortgage is due!</w:t>
            </w:r>
          </w:p>
        </w:tc>
      </w:tr>
      <w:tr>
        <w:tc>
          <w:tcPr>
            <w:tcW w:type="dxa" w:w="2880"/>
          </w:tcPr>
          <w:p>
            <w:r>
              <w:t>4836</w:t>
            </w:r>
          </w:p>
        </w:tc>
        <w:tc>
          <w:tcPr>
            <w:tcW w:type="dxa" w:w="2880"/>
          </w:tcPr>
          <w:p>
            <w:r>
              <w:t>2020-03-15</w:t>
            </w:r>
          </w:p>
        </w:tc>
        <w:tc>
          <w:tcPr>
            <w:tcW w:type="dxa" w:w="2880"/>
          </w:tcPr>
          <w:p>
            <w:r>
              <w:t xml:space="preserve">It may not apply to your Dad - due to him suffering from dementia - but one of the worst things people suffer from in society today (especially the elderly) is isolation and loneliness. I am a retired doctor and don’t understand the panic. Covid-19 rates are no where near flu </w:t>
            </w:r>
          </w:p>
        </w:tc>
      </w:tr>
      <w:tr>
        <w:tc>
          <w:tcPr>
            <w:tcW w:type="dxa" w:w="2880"/>
          </w:tcPr>
          <w:p>
            <w:r>
              <w:t>4837</w:t>
            </w:r>
          </w:p>
        </w:tc>
        <w:tc>
          <w:tcPr>
            <w:tcW w:type="dxa" w:w="2880"/>
          </w:tcPr>
          <w:p>
            <w:r>
              <w:t>2020-04-30</w:t>
            </w:r>
          </w:p>
        </w:tc>
        <w:tc>
          <w:tcPr>
            <w:tcW w:type="dxa" w:w="2880"/>
          </w:tcPr>
          <w:p>
            <w:r>
              <w:t>Stay in a house with dad having dementia and mum had to look after him and does goes nuts. Feel can't live in this house anymore. With or no Corona-virus going around, dad's dementia are worse.</w:t>
            </w:r>
          </w:p>
        </w:tc>
      </w:tr>
      <w:tr>
        <w:tc>
          <w:tcPr>
            <w:tcW w:type="dxa" w:w="2880"/>
          </w:tcPr>
          <w:p>
            <w:r>
              <w:t>4838</w:t>
            </w:r>
          </w:p>
        </w:tc>
        <w:tc>
          <w:tcPr>
            <w:tcW w:type="dxa" w:w="2880"/>
          </w:tcPr>
          <w:p>
            <w:r>
              <w:t>2020-04-09</w:t>
            </w:r>
          </w:p>
        </w:tc>
        <w:tc>
          <w:tcPr>
            <w:tcW w:type="dxa" w:w="2880"/>
          </w:tcPr>
          <w:p>
            <w:r>
              <w:t>I agree 100% it’s a subject I wouldn’t even want to think he would fuck with...his dads dementia has been a constant , between him claiming a month ago he got a Corona test bc he covered a knicks/Utah game (he never did) and his tweets tonight... it’s just a really bad look</w:t>
            </w:r>
          </w:p>
        </w:tc>
      </w:tr>
      <w:tr>
        <w:tc>
          <w:tcPr>
            <w:tcW w:type="dxa" w:w="2880"/>
          </w:tcPr>
          <w:p>
            <w:r>
              <w:t>4839</w:t>
            </w:r>
          </w:p>
        </w:tc>
        <w:tc>
          <w:tcPr>
            <w:tcW w:type="dxa" w:w="2880"/>
          </w:tcPr>
          <w:p>
            <w:r>
              <w:t>2020-03-23</w:t>
            </w:r>
          </w:p>
        </w:tc>
        <w:tc>
          <w:tcPr>
            <w:tcW w:type="dxa" w:w="2880"/>
          </w:tcPr>
          <w:p>
            <w:r>
              <w:t>G’dad would of been 90 today but last week Monday ill already and with dementia the corona virus made it final</w:t>
            </w:r>
          </w:p>
        </w:tc>
      </w:tr>
      <w:tr>
        <w:tc>
          <w:tcPr>
            <w:tcW w:type="dxa" w:w="2880"/>
          </w:tcPr>
          <w:p>
            <w:r>
              <w:t>4840</w:t>
            </w:r>
          </w:p>
        </w:tc>
        <w:tc>
          <w:tcPr>
            <w:tcW w:type="dxa" w:w="2880"/>
          </w:tcPr>
          <w:p>
            <w:r>
              <w:t>2020-03-23</w:t>
            </w:r>
          </w:p>
        </w:tc>
        <w:tc>
          <w:tcPr>
            <w:tcW w:type="dxa" w:w="2880"/>
          </w:tcPr>
          <w:p>
            <w:r>
              <w:t>Souls lost to Corona Moms to Dementia Dads to Cancer Children to.. REMAIN. May Spring Snow Blanket Worries Warm Spirits Re-Mind US WE ARE LOVE! May WE Stop Hate End Disease Conquer Fear BE Divine #Love and Hear..Them.† 🙏Heaven? REAL. Angels?😇SO near. †Loved Ones? "Here."💙</w:t>
            </w:r>
          </w:p>
        </w:tc>
      </w:tr>
      <w:tr>
        <w:tc>
          <w:tcPr>
            <w:tcW w:type="dxa" w:w="2880"/>
          </w:tcPr>
          <w:p>
            <w:r>
              <w:t>4841</w:t>
            </w:r>
          </w:p>
        </w:tc>
        <w:tc>
          <w:tcPr>
            <w:tcW w:type="dxa" w:w="2880"/>
          </w:tcPr>
          <w:p>
            <w:r>
              <w:t>2020-03-16</w:t>
            </w:r>
          </w:p>
        </w:tc>
        <w:tc>
          <w:tcPr>
            <w:tcW w:type="dxa" w:w="2880"/>
          </w:tcPr>
          <w:p>
            <w:r>
              <w:t>1) Thanks for all of you prayers 2) none of us are positive for corona 3) Dads kidney numbers have got too high and is what made him appear to have a stroke. I take parents to dr  and  they are well taken care of. But I think his dr has sort of given up at his age with dementia.</w:t>
            </w:r>
          </w:p>
        </w:tc>
      </w:tr>
      <w:tr>
        <w:tc>
          <w:tcPr>
            <w:tcW w:type="dxa" w:w="2880"/>
          </w:tcPr>
          <w:p>
            <w:r>
              <w:t>4842</w:t>
            </w:r>
          </w:p>
        </w:tc>
        <w:tc>
          <w:tcPr>
            <w:tcW w:type="dxa" w:w="2880"/>
          </w:tcPr>
          <w:p>
            <w:r>
              <w:t>2020-03-11</w:t>
            </w:r>
          </w:p>
        </w:tc>
        <w:tc>
          <w:tcPr>
            <w:tcW w:type="dxa" w:w="2880"/>
          </w:tcPr>
          <w:p>
            <w:r>
              <w:t>"hey, here's an upside to your mom being dead and your dad rapidly deteriorating from dementia and Parkinson's, at least you won't have to worry about Schrodinger's dead parent from CoVid-19!" … Thanks?</w:t>
            </w:r>
          </w:p>
        </w:tc>
      </w:tr>
      <w:tr>
        <w:tc>
          <w:tcPr>
            <w:tcW w:type="dxa" w:w="2880"/>
          </w:tcPr>
          <w:p>
            <w:r>
              <w:t>4843</w:t>
            </w:r>
          </w:p>
        </w:tc>
        <w:tc>
          <w:tcPr>
            <w:tcW w:type="dxa" w:w="2880"/>
          </w:tcPr>
          <w:p>
            <w:r>
              <w:t>2020-09-07</w:t>
            </w:r>
          </w:p>
        </w:tc>
        <w:tc>
          <w:tcPr>
            <w:tcW w:type="dxa" w:w="2880"/>
          </w:tcPr>
          <w:p>
            <w:r>
              <w:t>When they did get cases, they stopped all visits, including via window. Mom’s dementia has advanced. That was about a full month of no visits. She doesn’t get more than a few words out. She’s largely oblivious to the seriousness of COVID and thinks she’ll leave.</w:t>
            </w:r>
          </w:p>
        </w:tc>
      </w:tr>
      <w:tr>
        <w:tc>
          <w:tcPr>
            <w:tcW w:type="dxa" w:w="2880"/>
          </w:tcPr>
          <w:p>
            <w:r>
              <w:t>4844</w:t>
            </w:r>
          </w:p>
        </w:tc>
        <w:tc>
          <w:tcPr>
            <w:tcW w:type="dxa" w:w="2880"/>
          </w:tcPr>
          <w:p>
            <w:r>
              <w:t>2020-09-05</w:t>
            </w:r>
          </w:p>
        </w:tc>
        <w:tc>
          <w:tcPr>
            <w:tcW w:type="dxa" w:w="2880"/>
          </w:tcPr>
          <w:p>
            <w:r>
              <w:t>She can use all the cav luffs we can send. COVID has caused Aunt to have pneumonia on top. Oxygen low. Has dementia so even if recover dementia will have likely accelerated. Also putting her on remdesivir and oxygen. Momma hate being far away but even if local could not see her</w:t>
            </w:r>
          </w:p>
        </w:tc>
      </w:tr>
      <w:tr>
        <w:tc>
          <w:tcPr>
            <w:tcW w:type="dxa" w:w="2880"/>
          </w:tcPr>
          <w:p>
            <w:r>
              <w:t>4845</w:t>
            </w:r>
          </w:p>
        </w:tc>
        <w:tc>
          <w:tcPr>
            <w:tcW w:type="dxa" w:w="2880"/>
          </w:tcPr>
          <w:p>
            <w:r>
              <w:t>2020-09-03</w:t>
            </w:r>
          </w:p>
        </w:tc>
        <w:tc>
          <w:tcPr>
            <w:tcW w:type="dxa" w:w="2880"/>
          </w:tcPr>
          <w:p>
            <w:r>
              <w:t>Well done @JohnCampaign and others for highlighting the plight of families living with dementia during COVID - some heartbreaking stories on @bbc5live at the moment</w:t>
            </w:r>
          </w:p>
        </w:tc>
      </w:tr>
      <w:tr>
        <w:tc>
          <w:tcPr>
            <w:tcW w:type="dxa" w:w="2880"/>
          </w:tcPr>
          <w:p>
            <w:r>
              <w:t>4846</w:t>
            </w:r>
          </w:p>
        </w:tc>
        <w:tc>
          <w:tcPr>
            <w:tcW w:type="dxa" w:w="2880"/>
          </w:tcPr>
          <w:p>
            <w:r>
              <w:t>2020-09-03</w:t>
            </w:r>
          </w:p>
        </w:tc>
        <w:tc>
          <w:tcPr>
            <w:tcW w:type="dxa" w:w="2880"/>
          </w:tcPr>
          <w:p>
            <w:r>
              <w:t>Exactly. Death certificates can list multiple causes. The "underlying cause" is what causes someone to die at that moment but the "real" cause could be dementia or cancer or heart disease, i.e. Covid or flu could only kill them because they had something else. Its complicated.</w:t>
            </w:r>
          </w:p>
        </w:tc>
      </w:tr>
      <w:tr>
        <w:tc>
          <w:tcPr>
            <w:tcW w:type="dxa" w:w="2880"/>
          </w:tcPr>
          <w:p>
            <w:r>
              <w:t>4847</w:t>
            </w:r>
          </w:p>
        </w:tc>
        <w:tc>
          <w:tcPr>
            <w:tcW w:type="dxa" w:w="2880"/>
          </w:tcPr>
          <w:p>
            <w:r>
              <w:t>2020-09-02</w:t>
            </w:r>
          </w:p>
        </w:tc>
        <w:tc>
          <w:tcPr>
            <w:tcW w:type="dxa" w:w="2880"/>
          </w:tcPr>
          <w:p>
            <w:r>
              <w:t>Sorry about your mom. This is a perfect example of the problem of death certificates outlined above. Dementia is an underlying condition (aka a co-morbidity). It was the viral infection called COVID that was the primary cause of death.</w:t>
            </w:r>
          </w:p>
        </w:tc>
      </w:tr>
      <w:tr>
        <w:tc>
          <w:tcPr>
            <w:tcW w:type="dxa" w:w="2880"/>
          </w:tcPr>
          <w:p>
            <w:r>
              <w:t>4848</w:t>
            </w:r>
          </w:p>
        </w:tc>
        <w:tc>
          <w:tcPr>
            <w:tcW w:type="dxa" w:w="2880"/>
          </w:tcPr>
          <w:p>
            <w:r>
              <w:t>2020-09-02</w:t>
            </w:r>
          </w:p>
        </w:tc>
        <w:tc>
          <w:tcPr>
            <w:tcW w:type="dxa" w:w="2880"/>
          </w:tcPr>
          <w:p>
            <w:r>
              <w:t>I’m so sorry.. hope you are doing better. Mom was in a secure dementia unit.. and was admitted to Wexner with a double staph blood infection, severe dehydration and Covid.. now, she can’t walk and is non responsive.</w:t>
            </w:r>
          </w:p>
        </w:tc>
      </w:tr>
      <w:tr>
        <w:tc>
          <w:tcPr>
            <w:tcW w:type="dxa" w:w="2880"/>
          </w:tcPr>
          <w:p>
            <w:r>
              <w:t>4849</w:t>
            </w:r>
          </w:p>
        </w:tc>
        <w:tc>
          <w:tcPr>
            <w:tcW w:type="dxa" w:w="2880"/>
          </w:tcPr>
          <w:p>
            <w:r>
              <w:t>2020-09-01</w:t>
            </w:r>
          </w:p>
        </w:tc>
        <w:tc>
          <w:tcPr>
            <w:tcW w:type="dxa" w:w="2880"/>
          </w:tcPr>
          <w:p>
            <w:r>
              <w:t>Just gonna say Hey, Mom is at early stages of dementia, she has had a few falls, I have closed up due to covid been home with Mom last 6 months, have missed much of your shows, miss your voice, your passion, i promise to try harder to listen, hope you and yours are well, PeaceX3</w:t>
            </w:r>
          </w:p>
        </w:tc>
      </w:tr>
      <w:tr>
        <w:tc>
          <w:tcPr>
            <w:tcW w:type="dxa" w:w="2880"/>
          </w:tcPr>
          <w:p>
            <w:r>
              <w:t>4850</w:t>
            </w:r>
          </w:p>
        </w:tc>
        <w:tc>
          <w:tcPr>
            <w:tcW w:type="dxa" w:w="2880"/>
          </w:tcPr>
          <w:p>
            <w:r>
              <w:t>2020-08-28</w:t>
            </w:r>
          </w:p>
        </w:tc>
        <w:tc>
          <w:tcPr>
            <w:tcW w:type="dxa" w:w="2880"/>
          </w:tcPr>
          <w:p>
            <w:r>
              <w:t xml:space="preserve">Mom was 97 Wednesday. And we couldn’t spend it with her because of COVID. I’m thankful her gentle dementia keeps her unaware of the passing of time. </w:t>
            </w:r>
          </w:p>
        </w:tc>
      </w:tr>
      <w:tr>
        <w:tc>
          <w:tcPr>
            <w:tcW w:type="dxa" w:w="2880"/>
          </w:tcPr>
          <w:p>
            <w:r>
              <w:t>4851</w:t>
            </w:r>
          </w:p>
        </w:tc>
        <w:tc>
          <w:tcPr>
            <w:tcW w:type="dxa" w:w="2880"/>
          </w:tcPr>
          <w:p>
            <w:r>
              <w:t>2020-08-25</w:t>
            </w:r>
          </w:p>
        </w:tc>
        <w:tc>
          <w:tcPr>
            <w:tcW w:type="dxa" w:w="2880"/>
          </w:tcPr>
          <w:p>
            <w:r>
              <w:t>Thanks, I have the dementia one. I’ll keep an eye out for the real world one. Sounds like you have a great team. I’m working on a paper using 6 IMUs in MS at the moment. Cross-sectional only ( due to COVID) we’re still in lockdown in Melbourne!</w:t>
            </w:r>
          </w:p>
        </w:tc>
      </w:tr>
      <w:tr>
        <w:tc>
          <w:tcPr>
            <w:tcW w:type="dxa" w:w="2880"/>
          </w:tcPr>
          <w:p>
            <w:r>
              <w:t>4852</w:t>
            </w:r>
          </w:p>
        </w:tc>
        <w:tc>
          <w:tcPr>
            <w:tcW w:type="dxa" w:w="2880"/>
          </w:tcPr>
          <w:p>
            <w:r>
              <w:t>2020-08-22</w:t>
            </w:r>
          </w:p>
        </w:tc>
        <w:tc>
          <w:tcPr>
            <w:tcW w:type="dxa" w:w="2880"/>
          </w:tcPr>
          <w:p>
            <w:r>
              <w:t>I’m so glad you got that 10 minutes with your Mom, after such a long wait. It’s a heartbreaking situation to be in just with the dementia; never mind the COVID. That twist just makes things so much more difficult. Sending you hugs. ❤️</w:t>
            </w:r>
          </w:p>
        </w:tc>
      </w:tr>
      <w:tr>
        <w:tc>
          <w:tcPr>
            <w:tcW w:type="dxa" w:w="2880"/>
          </w:tcPr>
          <w:p>
            <w:r>
              <w:t>4853</w:t>
            </w:r>
          </w:p>
        </w:tc>
        <w:tc>
          <w:tcPr>
            <w:tcW w:type="dxa" w:w="2880"/>
          </w:tcPr>
          <w:p>
            <w:r>
              <w:t>2020-08-22</w:t>
            </w:r>
          </w:p>
        </w:tc>
        <w:tc>
          <w:tcPr>
            <w:tcW w:type="dxa" w:w="2880"/>
          </w:tcPr>
          <w:p>
            <w:r>
              <w:t>Dementia mixed with rigid COVID restrictions began to overtake our brief time with mom. Mood swings are common with dementia and we had to leave. No hugs goodbye. No comprehension of the world around her. For now, I will just hang onto those precious 10 minutes.</w:t>
            </w:r>
          </w:p>
        </w:tc>
      </w:tr>
      <w:tr>
        <w:tc>
          <w:tcPr>
            <w:tcW w:type="dxa" w:w="2880"/>
          </w:tcPr>
          <w:p>
            <w:r>
              <w:t>4854</w:t>
            </w:r>
          </w:p>
        </w:tc>
        <w:tc>
          <w:tcPr>
            <w:tcW w:type="dxa" w:w="2880"/>
          </w:tcPr>
          <w:p>
            <w:r>
              <w:t>2020-08-18</w:t>
            </w:r>
          </w:p>
        </w:tc>
        <w:tc>
          <w:tcPr>
            <w:tcW w:type="dxa" w:w="2880"/>
          </w:tcPr>
          <w:p>
            <w:r>
              <w:t xml:space="preserve">Here's the last photo of mom. I took her to the ER due to limo near her throat that turned out to be cancer. But what killed her within 2 weeks was the Covid she caught while at the hospital. We're living a nightmare! She didn't deserve to die alone especially with dementia.😭 </w:t>
            </w:r>
          </w:p>
        </w:tc>
      </w:tr>
      <w:tr>
        <w:tc>
          <w:tcPr>
            <w:tcW w:type="dxa" w:w="2880"/>
          </w:tcPr>
          <w:p>
            <w:r>
              <w:t>4855</w:t>
            </w:r>
          </w:p>
        </w:tc>
        <w:tc>
          <w:tcPr>
            <w:tcW w:type="dxa" w:w="2880"/>
          </w:tcPr>
          <w:p>
            <w:r>
              <w:t>2020-08-14</w:t>
            </w:r>
          </w:p>
        </w:tc>
        <w:tc>
          <w:tcPr>
            <w:tcW w:type="dxa" w:w="2880"/>
          </w:tcPr>
          <w:p>
            <w:r>
              <w:t>#Caregiving in the Black Community during #COVID Black Nouveau featured The Amazing Grace Chorus®member Mr. Wade,  and  Gail Morgan, who has been caring for her mom w/#dementia since the pandemic began. The segment starts at 8:35. @WAI_Alzheimers @MilwPBS</w:t>
            </w:r>
          </w:p>
        </w:tc>
      </w:tr>
      <w:tr>
        <w:tc>
          <w:tcPr>
            <w:tcW w:type="dxa" w:w="2880"/>
          </w:tcPr>
          <w:p>
            <w:r>
              <w:t>4856</w:t>
            </w:r>
          </w:p>
        </w:tc>
        <w:tc>
          <w:tcPr>
            <w:tcW w:type="dxa" w:w="2880"/>
          </w:tcPr>
          <w:p>
            <w:r>
              <w:t>2020-08-12</w:t>
            </w:r>
          </w:p>
        </w:tc>
        <w:tc>
          <w:tcPr>
            <w:tcW w:type="dxa" w:w="2880"/>
          </w:tcPr>
          <w:p>
            <w:r>
              <w:t>Mom had moderate dementia, short term memory loss.She was happy,cheerful,loved to go out to lunch+shop.Whitmer (Mi) locked down nursing homes 3mos no visits, Mom stopped eating as much.They infected her with Covid, didn't treat or feed her.She died alone like a dog in misery.</w:t>
            </w:r>
          </w:p>
        </w:tc>
      </w:tr>
      <w:tr>
        <w:tc>
          <w:tcPr>
            <w:tcW w:type="dxa" w:w="2880"/>
          </w:tcPr>
          <w:p>
            <w:r>
              <w:t>4857</w:t>
            </w:r>
          </w:p>
        </w:tc>
        <w:tc>
          <w:tcPr>
            <w:tcW w:type="dxa" w:w="2880"/>
          </w:tcPr>
          <w:p>
            <w:r>
              <w:t>2020-08-10</w:t>
            </w:r>
          </w:p>
        </w:tc>
        <w:tc>
          <w:tcPr>
            <w:tcW w:type="dxa" w:w="2880"/>
          </w:tcPr>
          <w:p>
            <w:r>
              <w:t>Every day she asks me what COVID is and when is it going away. She’s 83 and says it’s like the times her mom wouldn’t let her go to The Ex because Polio. #dementia</w:t>
            </w:r>
          </w:p>
        </w:tc>
      </w:tr>
      <w:tr>
        <w:tc>
          <w:tcPr>
            <w:tcW w:type="dxa" w:w="2880"/>
          </w:tcPr>
          <w:p>
            <w:r>
              <w:t>4858</w:t>
            </w:r>
          </w:p>
        </w:tc>
        <w:tc>
          <w:tcPr>
            <w:tcW w:type="dxa" w:w="2880"/>
          </w:tcPr>
          <w:p>
            <w:r>
              <w:t>2020-08-10</w:t>
            </w:r>
          </w:p>
        </w:tc>
        <w:tc>
          <w:tcPr>
            <w:tcW w:type="dxa" w:w="2880"/>
          </w:tcPr>
          <w:p>
            <w:r>
              <w:t>I’m so very sorry, Bryce. Sending healing vibes to your mom. Covid is very hard on our geriatric population and even harder on our dementia people. Hugs😷😘</w:t>
            </w:r>
          </w:p>
        </w:tc>
      </w:tr>
      <w:tr>
        <w:tc>
          <w:tcPr>
            <w:tcW w:type="dxa" w:w="2880"/>
          </w:tcPr>
          <w:p>
            <w:r>
              <w:t>4859</w:t>
            </w:r>
          </w:p>
        </w:tc>
        <w:tc>
          <w:tcPr>
            <w:tcW w:type="dxa" w:w="2880"/>
          </w:tcPr>
          <w:p>
            <w:r>
              <w:t>2020-08-04</w:t>
            </w:r>
          </w:p>
        </w:tc>
        <w:tc>
          <w:tcPr>
            <w:tcW w:type="dxa" w:w="2880"/>
          </w:tcPr>
          <w:p>
            <w:r>
              <w:t>For about 30 seconds there was no #dementia, no #COVID-19, no hate, no #racism, no partisan #politics. Scott Bengston writes about a special shared moment with his parents.</w:t>
            </w:r>
          </w:p>
        </w:tc>
      </w:tr>
      <w:tr>
        <w:tc>
          <w:tcPr>
            <w:tcW w:type="dxa" w:w="2880"/>
          </w:tcPr>
          <w:p>
            <w:r>
              <w:t>4860</w:t>
            </w:r>
          </w:p>
        </w:tc>
        <w:tc>
          <w:tcPr>
            <w:tcW w:type="dxa" w:w="2880"/>
          </w:tcPr>
          <w:p>
            <w:r>
              <w:t>2020-08-03</w:t>
            </w:r>
          </w:p>
        </w:tc>
        <w:tc>
          <w:tcPr>
            <w:tcW w:type="dxa" w:w="2880"/>
          </w:tcPr>
          <w:p>
            <w:r>
              <w:t>How old is your mom? Could she have dementia? Is she otherwise likeable/loveable? If she had suffered a heart attack, stroke, cancer before Covid, would you have called? If your mom is &amp;gt;80 or you answered yes to any question, call her. You will be glad you did.</w:t>
            </w:r>
          </w:p>
        </w:tc>
      </w:tr>
      <w:tr>
        <w:tc>
          <w:tcPr>
            <w:tcW w:type="dxa" w:w="2880"/>
          </w:tcPr>
          <w:p>
            <w:r>
              <w:t>4861</w:t>
            </w:r>
          </w:p>
        </w:tc>
        <w:tc>
          <w:tcPr>
            <w:tcW w:type="dxa" w:w="2880"/>
          </w:tcPr>
          <w:p>
            <w:r>
              <w:t>2020-08-01</w:t>
            </w:r>
          </w:p>
        </w:tc>
        <w:tc>
          <w:tcPr>
            <w:tcW w:type="dxa" w:w="2880"/>
          </w:tcPr>
          <w:p>
            <w:r>
              <w:t>It's common now to hear covid being called a cruel disease. Compared to dementia it's a blessed relief. No one can understand the years of dread  and  moments of horror those who care live through until you have to do it. And it doesn't end with the move to a care home. Poor couple</w:t>
            </w:r>
          </w:p>
        </w:tc>
      </w:tr>
      <w:tr>
        <w:tc>
          <w:tcPr>
            <w:tcW w:type="dxa" w:w="2880"/>
          </w:tcPr>
          <w:p>
            <w:r>
              <w:t>4862</w:t>
            </w:r>
          </w:p>
        </w:tc>
        <w:tc>
          <w:tcPr>
            <w:tcW w:type="dxa" w:w="2880"/>
          </w:tcPr>
          <w:p>
            <w:r>
              <w:t>2020-07-31</w:t>
            </w:r>
          </w:p>
        </w:tc>
        <w:tc>
          <w:tcPr>
            <w:tcW w:type="dxa" w:w="2880"/>
          </w:tcPr>
          <w:p>
            <w:r>
              <w:t xml:space="preserve">We appreciate that at the moment, preparing for a hospital admission may be more stressful than normal due to COVID-19, with many changes in place. Hospital visits can be stressful for anyone and is doubly true for people living with dementia. Learn more: </w:t>
            </w:r>
          </w:p>
        </w:tc>
      </w:tr>
      <w:tr>
        <w:tc>
          <w:tcPr>
            <w:tcW w:type="dxa" w:w="2880"/>
          </w:tcPr>
          <w:p>
            <w:r>
              <w:t>4863</w:t>
            </w:r>
          </w:p>
        </w:tc>
        <w:tc>
          <w:tcPr>
            <w:tcW w:type="dxa" w:w="2880"/>
          </w:tcPr>
          <w:p>
            <w:r>
              <w:t>2020-07-29</w:t>
            </w:r>
          </w:p>
        </w:tc>
        <w:tc>
          <w:tcPr>
            <w:tcW w:type="dxa" w:w="2880"/>
          </w:tcPr>
          <w:p>
            <w:r>
              <w:t>No one should die like that.... so sorry for your loss.💔 Heard woman at supermarket telling cashier she hadn't see her Mom in 3+ months. Althou not COVID, is isolated in Nursing home with dementia. Keeps asking daughter why she dznt come to see her. 💔 Takes away will to live</w:t>
            </w:r>
          </w:p>
        </w:tc>
      </w:tr>
      <w:tr>
        <w:tc>
          <w:tcPr>
            <w:tcW w:type="dxa" w:w="2880"/>
          </w:tcPr>
          <w:p>
            <w:r>
              <w:t>4864</w:t>
            </w:r>
          </w:p>
        </w:tc>
        <w:tc>
          <w:tcPr>
            <w:tcW w:type="dxa" w:w="2880"/>
          </w:tcPr>
          <w:p>
            <w:r>
              <w:t>2020-07-22</w:t>
            </w:r>
          </w:p>
        </w:tc>
        <w:tc>
          <w:tcPr>
            <w:tcW w:type="dxa" w:w="2880"/>
          </w:tcPr>
          <w:p>
            <w:r>
              <w:t>Apparently it’s pretending that nothing is happening. Ignore Covid numbers, , ignore Portland moms getting tear gassed, ignore DT bragging about taking a dementia test and acing it.</w:t>
            </w:r>
          </w:p>
        </w:tc>
      </w:tr>
      <w:tr>
        <w:tc>
          <w:tcPr>
            <w:tcW w:type="dxa" w:w="2880"/>
          </w:tcPr>
          <w:p>
            <w:r>
              <w:t>4865</w:t>
            </w:r>
          </w:p>
        </w:tc>
        <w:tc>
          <w:tcPr>
            <w:tcW w:type="dxa" w:w="2880"/>
          </w:tcPr>
          <w:p>
            <w:r>
              <w:t>2020-07-22</w:t>
            </w:r>
          </w:p>
        </w:tc>
        <w:tc>
          <w:tcPr>
            <w:tcW w:type="dxa" w:w="2880"/>
          </w:tcPr>
          <w:p>
            <w:r>
              <w:t>A real moment of joy for us #CovidWarrior. Senimai Mudoi, Age- 90years, with Dementia issue successfully fought with covid 19 getting ready for discharge. #AssamFightsCorona. @GMCHCovidHospital</w:t>
            </w:r>
          </w:p>
        </w:tc>
      </w:tr>
      <w:tr>
        <w:tc>
          <w:tcPr>
            <w:tcW w:type="dxa" w:w="2880"/>
          </w:tcPr>
          <w:p>
            <w:r>
              <w:t>4866</w:t>
            </w:r>
          </w:p>
        </w:tc>
        <w:tc>
          <w:tcPr>
            <w:tcW w:type="dxa" w:w="2880"/>
          </w:tcPr>
          <w:p>
            <w:r>
              <w:t>2020-07-20</w:t>
            </w:r>
          </w:p>
        </w:tc>
        <w:tc>
          <w:tcPr>
            <w:tcW w:type="dxa" w:w="2880"/>
          </w:tcPr>
          <w:p>
            <w:r>
              <w:t xml:space="preserve">Mom has dementia She contracted Covid and survived it. We are so concerned about the after effects as she has not fully recovered mentally or physically. Two trips to the ER this week. 😢😡 </w:t>
            </w:r>
          </w:p>
        </w:tc>
      </w:tr>
      <w:tr>
        <w:tc>
          <w:tcPr>
            <w:tcW w:type="dxa" w:w="2880"/>
          </w:tcPr>
          <w:p>
            <w:r>
              <w:t>4867</w:t>
            </w:r>
          </w:p>
        </w:tc>
        <w:tc>
          <w:tcPr>
            <w:tcW w:type="dxa" w:w="2880"/>
          </w:tcPr>
          <w:p>
            <w:r>
              <w:t>2020-07-15</w:t>
            </w:r>
          </w:p>
        </w:tc>
        <w:tc>
          <w:tcPr>
            <w:tcW w:type="dxa" w:w="2880"/>
          </w:tcPr>
          <w:p>
            <w:r>
              <w:t>I do, somewhat. 90 year old mom in assisted, dementia, we can't see her because of covid restrictions. No decent person would let a loved one go through any of that dem BS.</w:t>
            </w:r>
          </w:p>
        </w:tc>
      </w:tr>
      <w:tr>
        <w:tc>
          <w:tcPr>
            <w:tcW w:type="dxa" w:w="2880"/>
          </w:tcPr>
          <w:p>
            <w:r>
              <w:t>4868</w:t>
            </w:r>
          </w:p>
        </w:tc>
        <w:tc>
          <w:tcPr>
            <w:tcW w:type="dxa" w:w="2880"/>
          </w:tcPr>
          <w:p>
            <w:r>
              <w:t>2020-07-14</w:t>
            </w:r>
          </w:p>
        </w:tc>
        <w:tc>
          <w:tcPr>
            <w:tcW w:type="dxa" w:w="2880"/>
          </w:tcPr>
          <w:p>
            <w:r>
              <w:t>I AGREE.....JUST LOST MCY MOM TO COVID THREE WEEKS AGO....SHE WAS 95 WITH DEMENTIA BUT WHAT I WOULD GIVE JUST TO HOLD HER HAND😥</w:t>
            </w:r>
          </w:p>
        </w:tc>
      </w:tr>
      <w:tr>
        <w:tc>
          <w:tcPr>
            <w:tcW w:type="dxa" w:w="2880"/>
          </w:tcPr>
          <w:p>
            <w:r>
              <w:t>4869</w:t>
            </w:r>
          </w:p>
        </w:tc>
        <w:tc>
          <w:tcPr>
            <w:tcW w:type="dxa" w:w="2880"/>
          </w:tcPr>
          <w:p>
            <w:r>
              <w:t>2020-07-13</w:t>
            </w:r>
          </w:p>
        </w:tc>
        <w:tc>
          <w:tcPr>
            <w:tcW w:type="dxa" w:w="2880"/>
          </w:tcPr>
          <w:p>
            <w:r>
              <w:t>We are working with other medical research charities and the AMRC to call on government to help mitigate COVID-19’s impact on crucial dementia research. We’ll strive to safeguard momentum during and beyond the pandemic. For information, contact policy@alzheimersresearchuk.org 4/4</w:t>
            </w:r>
          </w:p>
        </w:tc>
      </w:tr>
      <w:tr>
        <w:tc>
          <w:tcPr>
            <w:tcW w:type="dxa" w:w="2880"/>
          </w:tcPr>
          <w:p>
            <w:r>
              <w:t>4870</w:t>
            </w:r>
          </w:p>
        </w:tc>
        <w:tc>
          <w:tcPr>
            <w:tcW w:type="dxa" w:w="2880"/>
          </w:tcPr>
          <w:p>
            <w:r>
              <w:t>2020-07-06</w:t>
            </w:r>
          </w:p>
        </w:tc>
        <w:tc>
          <w:tcPr>
            <w:tcW w:type="dxa" w:w="2880"/>
          </w:tcPr>
          <w:p>
            <w:r>
              <w:t>Husband's mom died in a nursing home. We think COVID, but wasn't confirmed. Dementia, sundowners, broke her ankle but they still wouldn't take her to hospital. Said her heart was weak and just left her die. She was on oxygen, but never had to be before.</w:t>
            </w:r>
          </w:p>
        </w:tc>
      </w:tr>
      <w:tr>
        <w:tc>
          <w:tcPr>
            <w:tcW w:type="dxa" w:w="2880"/>
          </w:tcPr>
          <w:p>
            <w:r>
              <w:t>4871</w:t>
            </w:r>
          </w:p>
        </w:tc>
        <w:tc>
          <w:tcPr>
            <w:tcW w:type="dxa" w:w="2880"/>
          </w:tcPr>
          <w:p>
            <w:r>
              <w:t>2020-06-27</w:t>
            </w:r>
          </w:p>
        </w:tc>
        <w:tc>
          <w:tcPr>
            <w:tcW w:type="dxa" w:w="2880"/>
          </w:tcPr>
          <w:p>
            <w:r>
              <w:t>I hated missing it all this week, but moms dementia is really amped up!!! And getting mean!!! I can’t get her into a nursing home yet, bc of this covid-19 crap!!! Not to mention, packing her stuff n storing itt all... it’s overwhelming some days!!!</w:t>
            </w:r>
          </w:p>
        </w:tc>
      </w:tr>
      <w:tr>
        <w:tc>
          <w:tcPr>
            <w:tcW w:type="dxa" w:w="2880"/>
          </w:tcPr>
          <w:p>
            <w:r>
              <w:t>4872</w:t>
            </w:r>
          </w:p>
        </w:tc>
        <w:tc>
          <w:tcPr>
            <w:tcW w:type="dxa" w:w="2880"/>
          </w:tcPr>
          <w:p>
            <w:r>
              <w:t>2020-06-27</w:t>
            </w:r>
          </w:p>
        </w:tc>
        <w:tc>
          <w:tcPr>
            <w:tcW w:type="dxa" w:w="2880"/>
          </w:tcPr>
          <w:p>
            <w:r>
              <w:t>I haven't seen him laugh like that in a while. Don't worry, she got me back. Mom said she thinks she had Covid in January because she heard it gives you dementia. "Mom you've had dementia for the past 3 decades." "I've had dementia for at least 36. That's how I ended up with you"</w:t>
            </w:r>
          </w:p>
        </w:tc>
      </w:tr>
      <w:tr>
        <w:tc>
          <w:tcPr>
            <w:tcW w:type="dxa" w:w="2880"/>
          </w:tcPr>
          <w:p>
            <w:r>
              <w:t>4873</w:t>
            </w:r>
          </w:p>
        </w:tc>
        <w:tc>
          <w:tcPr>
            <w:tcW w:type="dxa" w:w="2880"/>
          </w:tcPr>
          <w:p>
            <w:r>
              <w:t>2020-06-27</w:t>
            </w:r>
          </w:p>
        </w:tc>
        <w:tc>
          <w:tcPr>
            <w:tcW w:type="dxa" w:w="2880"/>
          </w:tcPr>
          <w:p>
            <w:r>
              <w:t>How is having a daughter with asthma and a 78 year old mom with dementia fear? If I get Covid I’ll survive but there’s a good chance they won’t. Take your ignorance and shove it directly up your ass. I work in healthcare and know what this virus does.</w:t>
            </w:r>
          </w:p>
        </w:tc>
      </w:tr>
      <w:tr>
        <w:tc>
          <w:tcPr>
            <w:tcW w:type="dxa" w:w="2880"/>
          </w:tcPr>
          <w:p>
            <w:r>
              <w:t>4874</w:t>
            </w:r>
          </w:p>
        </w:tc>
        <w:tc>
          <w:tcPr>
            <w:tcW w:type="dxa" w:w="2880"/>
          </w:tcPr>
          <w:p>
            <w:r>
              <w:t>2020-06-18</w:t>
            </w:r>
          </w:p>
        </w:tc>
        <w:tc>
          <w:tcPr>
            <w:tcW w:type="dxa" w:w="2880"/>
          </w:tcPr>
          <w:p>
            <w:r>
              <w:t>Access and assess the data for yourself (and switch off MSM). The risk is miniscule - based on stats. If I had time (which I don't at the moment) I would do some --- you're more likely to ...than die of Covid. DEFINITELY more likely to die of cancer, heart disease or dementia</w:t>
            </w:r>
          </w:p>
        </w:tc>
      </w:tr>
      <w:tr>
        <w:tc>
          <w:tcPr>
            <w:tcW w:type="dxa" w:w="2880"/>
          </w:tcPr>
          <w:p>
            <w:r>
              <w:t>4875</w:t>
            </w:r>
          </w:p>
        </w:tc>
        <w:tc>
          <w:tcPr>
            <w:tcW w:type="dxa" w:w="2880"/>
          </w:tcPr>
          <w:p>
            <w:r>
              <w:t>2020-06-18</w:t>
            </w:r>
          </w:p>
        </w:tc>
        <w:tc>
          <w:tcPr>
            <w:tcW w:type="dxa" w:w="2880"/>
          </w:tcPr>
          <w:p>
            <w:r>
              <w:t>He's going through delirium and dementia. Mom is not allowing him to go to Thailand because of covid</w:t>
            </w:r>
          </w:p>
        </w:tc>
      </w:tr>
      <w:tr>
        <w:tc>
          <w:tcPr>
            <w:tcW w:type="dxa" w:w="2880"/>
          </w:tcPr>
          <w:p>
            <w:r>
              <w:t>4876</w:t>
            </w:r>
          </w:p>
        </w:tc>
        <w:tc>
          <w:tcPr>
            <w:tcW w:type="dxa" w:w="2880"/>
          </w:tcPr>
          <w:p>
            <w:r>
              <w:t>2020-06-18</w:t>
            </w:r>
          </w:p>
        </w:tc>
        <w:tc>
          <w:tcPr>
            <w:tcW w:type="dxa" w:w="2880"/>
          </w:tcPr>
          <w:p>
            <w:r>
              <w:t xml:space="preserve">Peterson is 73, with dementia. Her daughter Stephanie Kocieslki says she called Madonna Care to demand sheets be changed after April wandering incidents, but it wasn't done for several weeks. Three days later her mom tests positive for COVID-19 </w:t>
            </w:r>
          </w:p>
        </w:tc>
      </w:tr>
      <w:tr>
        <w:tc>
          <w:tcPr>
            <w:tcW w:type="dxa" w:w="2880"/>
          </w:tcPr>
          <w:p>
            <w:r>
              <w:t>4877</w:t>
            </w:r>
          </w:p>
        </w:tc>
        <w:tc>
          <w:tcPr>
            <w:tcW w:type="dxa" w:w="2880"/>
          </w:tcPr>
          <w:p>
            <w:r>
              <w:t>2020-06-18</w:t>
            </w:r>
          </w:p>
        </w:tc>
        <w:tc>
          <w:tcPr>
            <w:tcW w:type="dxa" w:w="2880"/>
          </w:tcPr>
          <w:p>
            <w:r>
              <w:t>Mom w/ dementia out of nursing home and into hospital with breathing probs. She's had no inperson visits since March, and that continues til she gets a covid test. I can't visit her today anyway cuz I have a bad cough, so had to get a test. 2-4 day turnaround. USA, USA USA.</w:t>
            </w:r>
          </w:p>
        </w:tc>
      </w:tr>
      <w:tr>
        <w:tc>
          <w:tcPr>
            <w:tcW w:type="dxa" w:w="2880"/>
          </w:tcPr>
          <w:p>
            <w:r>
              <w:t>4878</w:t>
            </w:r>
          </w:p>
        </w:tc>
        <w:tc>
          <w:tcPr>
            <w:tcW w:type="dxa" w:w="2880"/>
          </w:tcPr>
          <w:p>
            <w:r>
              <w:t>2020-06-16</w:t>
            </w:r>
          </w:p>
        </w:tc>
        <w:tc>
          <w:tcPr>
            <w:tcW w:type="dxa" w:w="2880"/>
          </w:tcPr>
          <w:p>
            <w:r>
              <w:t>Today’s conv with mom (she has dementia) What are u doing Mom? “Waiting for the gang so we can go to the pub” “Um the pubs are closed due to covid. Would you like me to bring u a drink?” “Most certainly not! I don’t drink!” “Ok mom!” 🤣you have to find the positive in everything.</w:t>
            </w:r>
          </w:p>
        </w:tc>
      </w:tr>
      <w:tr>
        <w:tc>
          <w:tcPr>
            <w:tcW w:type="dxa" w:w="2880"/>
          </w:tcPr>
          <w:p>
            <w:r>
              <w:t>4879</w:t>
            </w:r>
          </w:p>
        </w:tc>
        <w:tc>
          <w:tcPr>
            <w:tcW w:type="dxa" w:w="2880"/>
          </w:tcPr>
          <w:p>
            <w:r>
              <w:t>2020-06-16</w:t>
            </w:r>
          </w:p>
        </w:tc>
        <w:tc>
          <w:tcPr>
            <w:tcW w:type="dxa" w:w="2880"/>
          </w:tcPr>
          <w:p>
            <w:r>
              <w:t xml:space="preserve">Is @RailaOdinga suffering dementia? What's so inspiring about Covid-19? Can someone please remind him that document he is brandishing was only valid at the moment the results were taken? It expired five minutes later </w:t>
            </w:r>
          </w:p>
        </w:tc>
      </w:tr>
      <w:tr>
        <w:tc>
          <w:tcPr>
            <w:tcW w:type="dxa" w:w="2880"/>
          </w:tcPr>
          <w:p>
            <w:r>
              <w:t>4880</w:t>
            </w:r>
          </w:p>
        </w:tc>
        <w:tc>
          <w:tcPr>
            <w:tcW w:type="dxa" w:w="2880"/>
          </w:tcPr>
          <w:p>
            <w:r>
              <w:t>2020-06-13</w:t>
            </w:r>
          </w:p>
        </w:tc>
        <w:tc>
          <w:tcPr>
            <w:tcW w:type="dxa" w:w="2880"/>
          </w:tcPr>
          <w:p>
            <w:r>
              <w:t>XO xo /cup cup wet kiss &amp; "knock knock knock" flirting between Cat Mom &amp; Atol are PTSD off, healthy, fun. Beside that Atol suffered memory loss &amp; dementia untill Covid-19  and  recovery. Any question abt trick or else, Cat Mom? CU. @AC360 @donlemon @HalaGorani @camanpour @CNN @cnni</w:t>
            </w:r>
          </w:p>
        </w:tc>
      </w:tr>
      <w:tr>
        <w:tc>
          <w:tcPr>
            <w:tcW w:type="dxa" w:w="2880"/>
          </w:tcPr>
          <w:p>
            <w:r>
              <w:t>4881</w:t>
            </w:r>
          </w:p>
        </w:tc>
        <w:tc>
          <w:tcPr>
            <w:tcW w:type="dxa" w:w="2880"/>
          </w:tcPr>
          <w:p>
            <w:r>
              <w:t>2020-06-13</w:t>
            </w:r>
          </w:p>
        </w:tc>
        <w:tc>
          <w:tcPr>
            <w:tcW w:type="dxa" w:w="2880"/>
          </w:tcPr>
          <w:p>
            <w:r>
              <w:t>Gf &amp; I got post apocalypse haircuts. Th receptionist’s mom 91 and quarantined in nursing home. She thinks she’s in jail, and started COVID. Story killed us. She cant get in to comfort her. Gut wrenching! Imagine dementia w guilt!</w:t>
            </w:r>
          </w:p>
        </w:tc>
      </w:tr>
      <w:tr>
        <w:tc>
          <w:tcPr>
            <w:tcW w:type="dxa" w:w="2880"/>
          </w:tcPr>
          <w:p>
            <w:r>
              <w:t>4882</w:t>
            </w:r>
          </w:p>
        </w:tc>
        <w:tc>
          <w:tcPr>
            <w:tcW w:type="dxa" w:w="2880"/>
          </w:tcPr>
          <w:p>
            <w:r>
              <w:t>2020-06-08</w:t>
            </w:r>
          </w:p>
        </w:tc>
        <w:tc>
          <w:tcPr>
            <w:tcW w:type="dxa" w:w="2880"/>
          </w:tcPr>
          <w:p>
            <w:r>
              <w:t>People living with dementia have disproportionately affected by both the virus and the response to it, with a quarter of all COVID deaths being someone with dementia and the number of dementia deaths being 52% higher than normal at the moment.</w:t>
            </w:r>
          </w:p>
        </w:tc>
      </w:tr>
      <w:tr>
        <w:tc>
          <w:tcPr>
            <w:tcW w:type="dxa" w:w="2880"/>
          </w:tcPr>
          <w:p>
            <w:r>
              <w:t>4883</w:t>
            </w:r>
          </w:p>
        </w:tc>
        <w:tc>
          <w:tcPr>
            <w:tcW w:type="dxa" w:w="2880"/>
          </w:tcPr>
          <w:p>
            <w:r>
              <w:t>2020-06-08</w:t>
            </w:r>
          </w:p>
        </w:tc>
        <w:tc>
          <w:tcPr>
            <w:tcW w:type="dxa" w:w="2880"/>
          </w:tcPr>
          <w:p>
            <w:r>
              <w:t>Worked since 17. Retired at 63. Took care of Mom with #dementia because couldnt afford nurses. Caregiver 24/7/365 for 4 yrs. Pension sucks, medicare sucks, went back to work at 67. Now 68, still working. Celebrated when boss said she wont lay me off due to covid.</w:t>
            </w:r>
          </w:p>
        </w:tc>
      </w:tr>
      <w:tr>
        <w:tc>
          <w:tcPr>
            <w:tcW w:type="dxa" w:w="2880"/>
          </w:tcPr>
          <w:p>
            <w:r>
              <w:t>4884</w:t>
            </w:r>
          </w:p>
        </w:tc>
        <w:tc>
          <w:tcPr>
            <w:tcW w:type="dxa" w:w="2880"/>
          </w:tcPr>
          <w:p>
            <w:r>
              <w:t>2020-06-06</w:t>
            </w:r>
          </w:p>
        </w:tc>
        <w:tc>
          <w:tcPr>
            <w:tcW w:type="dxa" w:w="2880"/>
          </w:tcPr>
          <w:p>
            <w:r>
              <w:t>This is happening in Northern Virginia. WE cannot visit our Mom who has dementia but the nursing home can bring in COVID positive patients. We may never see our Mom in person again if they keep doing this. It's been 3 months already. What can we do?</w:t>
            </w:r>
          </w:p>
        </w:tc>
      </w:tr>
      <w:tr>
        <w:tc>
          <w:tcPr>
            <w:tcW w:type="dxa" w:w="2880"/>
          </w:tcPr>
          <w:p>
            <w:r>
              <w:t>4885</w:t>
            </w:r>
          </w:p>
        </w:tc>
        <w:tc>
          <w:tcPr>
            <w:tcW w:type="dxa" w:w="2880"/>
          </w:tcPr>
          <w:p>
            <w:r>
              <w:t>2020-06-06</w:t>
            </w:r>
          </w:p>
        </w:tc>
        <w:tc>
          <w:tcPr>
            <w:tcW w:type="dxa" w:w="2880"/>
          </w:tcPr>
          <w:p>
            <w:r>
              <w:t>They contained 1 #Covid case already  and  that was hard on Mom being in her room ALL of the time with no socializing. They can now share meals together again  and  get outside w/ rules in place. #Caregiver #Dementia</w:t>
            </w:r>
          </w:p>
        </w:tc>
      </w:tr>
      <w:tr>
        <w:tc>
          <w:tcPr>
            <w:tcW w:type="dxa" w:w="2880"/>
          </w:tcPr>
          <w:p>
            <w:r>
              <w:t>4886</w:t>
            </w:r>
          </w:p>
        </w:tc>
        <w:tc>
          <w:tcPr>
            <w:tcW w:type="dxa" w:w="2880"/>
          </w:tcPr>
          <w:p>
            <w:r>
              <w:t>2020-06-04</w:t>
            </w:r>
          </w:p>
        </w:tc>
        <w:tc>
          <w:tcPr>
            <w:tcW w:type="dxa" w:w="2880"/>
          </w:tcPr>
          <w:p>
            <w:r>
              <w:t>An really insightful thread &amp; report from @lewis_goodall on @BBCNewsnight on COVID isolation  and  dementia something that concerns me on a daily basis at the moment Really good reporting with insights from @alzheimerssoc Thank you 🙏</w:t>
            </w:r>
          </w:p>
        </w:tc>
      </w:tr>
      <w:tr>
        <w:tc>
          <w:tcPr>
            <w:tcW w:type="dxa" w:w="2880"/>
          </w:tcPr>
          <w:p>
            <w:r>
              <w:t>4887</w:t>
            </w:r>
          </w:p>
        </w:tc>
        <w:tc>
          <w:tcPr>
            <w:tcW w:type="dxa" w:w="2880"/>
          </w:tcPr>
          <w:p>
            <w:r>
              <w:t>2020-06-04</w:t>
            </w:r>
          </w:p>
        </w:tc>
        <w:tc>
          <w:tcPr>
            <w:tcW w:type="dxa" w:w="2880"/>
          </w:tcPr>
          <w:p>
            <w:r>
              <w:t>42% of all Covid deaths in England have been people with dementia. Overall, the number of dementia deaths are up 83% at the moment. @BBCNewsnight #Newsnight</w:t>
            </w:r>
          </w:p>
        </w:tc>
      </w:tr>
      <w:tr>
        <w:tc>
          <w:tcPr>
            <w:tcW w:type="dxa" w:w="2880"/>
          </w:tcPr>
          <w:p>
            <w:r>
              <w:t>4888</w:t>
            </w:r>
          </w:p>
        </w:tc>
        <w:tc>
          <w:tcPr>
            <w:tcW w:type="dxa" w:w="2880"/>
          </w:tcPr>
          <w:p>
            <w:r>
              <w:t>2020-06-02</w:t>
            </w:r>
          </w:p>
        </w:tc>
        <w:tc>
          <w:tcPr>
            <w:tcW w:type="dxa" w:w="2880"/>
          </w:tcPr>
          <w:p>
            <w:r>
              <w:t>So... we are asking about the practicalities of telehealth care in dementia care. Think Covid as this is our guide at the moment #diversealz</w:t>
            </w:r>
          </w:p>
        </w:tc>
      </w:tr>
      <w:tr>
        <w:tc>
          <w:tcPr>
            <w:tcW w:type="dxa" w:w="2880"/>
          </w:tcPr>
          <w:p>
            <w:r>
              <w:t>4889</w:t>
            </w:r>
          </w:p>
        </w:tc>
        <w:tc>
          <w:tcPr>
            <w:tcW w:type="dxa" w:w="2880"/>
          </w:tcPr>
          <w:p>
            <w:r>
              <w:t>2020-05-27</w:t>
            </w:r>
          </w:p>
        </w:tc>
        <w:tc>
          <w:tcPr>
            <w:tcW w:type="dxa" w:w="2880"/>
          </w:tcPr>
          <w:p>
            <w:r>
              <w:t xml:space="preserve">Today is mom's 98th birthday. She saw the great depression, dust bowl, Hindenburg over their farm in Texas, married a Marine who survived Okinawa, voted for statehood in Alaska, has a Double Masters in Math &amp; science &amp; sporting a Covid-19 haircut I gave her. Fully dementia 😪 now </w:t>
            </w:r>
          </w:p>
        </w:tc>
      </w:tr>
      <w:tr>
        <w:tc>
          <w:tcPr>
            <w:tcW w:type="dxa" w:w="2880"/>
          </w:tcPr>
          <w:p>
            <w:r>
              <w:t>4890</w:t>
            </w:r>
          </w:p>
        </w:tc>
        <w:tc>
          <w:tcPr>
            <w:tcW w:type="dxa" w:w="2880"/>
          </w:tcPr>
          <w:p>
            <w:r>
              <w:t>2020-05-27</w:t>
            </w:r>
          </w:p>
        </w:tc>
        <w:tc>
          <w:tcPr>
            <w:tcW w:type="dxa" w:w="2880"/>
          </w:tcPr>
          <w:p>
            <w:r>
              <w:t>We lost our mom on April 28th to COVID-19 complications and dementia. God Bless You, Momma. We love you and will remember all your taught us.</w:t>
            </w:r>
          </w:p>
        </w:tc>
      </w:tr>
      <w:tr>
        <w:tc>
          <w:tcPr>
            <w:tcW w:type="dxa" w:w="2880"/>
          </w:tcPr>
          <w:p>
            <w:r>
              <w:t>4891</w:t>
            </w:r>
          </w:p>
        </w:tc>
        <w:tc>
          <w:tcPr>
            <w:tcW w:type="dxa" w:w="2880"/>
          </w:tcPr>
          <w:p>
            <w:r>
              <w:t>2020-05-24</w:t>
            </w:r>
          </w:p>
        </w:tc>
        <w:tc>
          <w:tcPr>
            <w:tcW w:type="dxa" w:w="2880"/>
          </w:tcPr>
          <w:p>
            <w:r>
              <w:t>I’m so sorry. I empathize with your pain. Our 92-yo mom has severe dementia and lives in a FL care center that has quite a few COVID cases. We’d been flying down from MN to see her once a month for years, but now I’m resigned to the possibility I’ll never see her again. 🥺</w:t>
            </w:r>
          </w:p>
        </w:tc>
      </w:tr>
      <w:tr>
        <w:tc>
          <w:tcPr>
            <w:tcW w:type="dxa" w:w="2880"/>
          </w:tcPr>
          <w:p>
            <w:r>
              <w:t>4892</w:t>
            </w:r>
          </w:p>
        </w:tc>
        <w:tc>
          <w:tcPr>
            <w:tcW w:type="dxa" w:w="2880"/>
          </w:tcPr>
          <w:p>
            <w:r>
              <w:t>2020-05-23</w:t>
            </w:r>
          </w:p>
        </w:tc>
        <w:tc>
          <w:tcPr>
            <w:tcW w:type="dxa" w:w="2880"/>
          </w:tcPr>
          <w:p>
            <w:r>
              <w:t>This is David. Executive Dir. of Child Witness Centre in #Waterloo. On top of his job, his Mom passed away, his wife works in a LTC home w/numerous deaths and his Grandma (98 w/dementia) has #Covid and he's still finding ways to help @farwell_ohl He #coulduseabeer,or 100!</w:t>
            </w:r>
          </w:p>
        </w:tc>
      </w:tr>
      <w:tr>
        <w:tc>
          <w:tcPr>
            <w:tcW w:type="dxa" w:w="2880"/>
          </w:tcPr>
          <w:p>
            <w:r>
              <w:t>4893</w:t>
            </w:r>
          </w:p>
        </w:tc>
        <w:tc>
          <w:tcPr>
            <w:tcW w:type="dxa" w:w="2880"/>
          </w:tcPr>
          <w:p>
            <w:r>
              <w:t>2020-05-23</w:t>
            </w:r>
          </w:p>
        </w:tc>
        <w:tc>
          <w:tcPr>
            <w:tcW w:type="dxa" w:w="2880"/>
          </w:tcPr>
          <w:p>
            <w:r>
              <w:t>mom passed today. dementia and covid. she deserved better</w:t>
            </w:r>
          </w:p>
        </w:tc>
      </w:tr>
      <w:tr>
        <w:tc>
          <w:tcPr>
            <w:tcW w:type="dxa" w:w="2880"/>
          </w:tcPr>
          <w:p>
            <w:r>
              <w:t>4894</w:t>
            </w:r>
          </w:p>
        </w:tc>
        <w:tc>
          <w:tcPr>
            <w:tcW w:type="dxa" w:w="2880"/>
          </w:tcPr>
          <w:p>
            <w:r>
              <w:t>2020-05-20</w:t>
            </w:r>
          </w:p>
        </w:tc>
        <w:tc>
          <w:tcPr>
            <w:tcW w:type="dxa" w:w="2880"/>
          </w:tcPr>
          <w:p>
            <w:r>
              <w:t>I already spoke to a officer yesterday and i already made it clear im ok and concerned that the lady that called the police on me for walking down the street drinking water might have dementia and covid 19. The officer even toldy mom (she)might be seeing and hearing thing</w:t>
            </w:r>
          </w:p>
        </w:tc>
      </w:tr>
      <w:tr>
        <w:tc>
          <w:tcPr>
            <w:tcW w:type="dxa" w:w="2880"/>
          </w:tcPr>
          <w:p>
            <w:r>
              <w:t>4895</w:t>
            </w:r>
          </w:p>
        </w:tc>
        <w:tc>
          <w:tcPr>
            <w:tcW w:type="dxa" w:w="2880"/>
          </w:tcPr>
          <w:p>
            <w:r>
              <w:t>2020-05-20</w:t>
            </w:r>
          </w:p>
        </w:tc>
        <w:tc>
          <w:tcPr>
            <w:tcW w:type="dxa" w:w="2880"/>
          </w:tcPr>
          <w:p>
            <w:r>
              <w:t>I just think most causes of death are currently being put down to covid, thats why we aren’t seeing many cancer, heart failure, dementia or a whole host of other causes at the moment. There are people on cancer wards dying of cancer and it’s been put down to covid.🤷‍♂️</w:t>
            </w:r>
          </w:p>
        </w:tc>
      </w:tr>
      <w:tr>
        <w:tc>
          <w:tcPr>
            <w:tcW w:type="dxa" w:w="2880"/>
          </w:tcPr>
          <w:p>
            <w:r>
              <w:t>4896</w:t>
            </w:r>
          </w:p>
        </w:tc>
        <w:tc>
          <w:tcPr>
            <w:tcW w:type="dxa" w:w="2880"/>
          </w:tcPr>
          <w:p>
            <w:r>
              <w:t>2020-05-18</w:t>
            </w:r>
          </w:p>
        </w:tc>
        <w:tc>
          <w:tcPr>
            <w:tcW w:type="dxa" w:w="2880"/>
          </w:tcPr>
          <w:p>
            <w:r>
              <w:t>We are very lucky that our mom's(who is 97 and suffering from vascular dementia) care home took the early decision to lock down before the official announcement by our incompetent government and they are still free of covid-19.</w:t>
            </w:r>
          </w:p>
        </w:tc>
      </w:tr>
      <w:tr>
        <w:tc>
          <w:tcPr>
            <w:tcW w:type="dxa" w:w="2880"/>
          </w:tcPr>
          <w:p>
            <w:r>
              <w:t>4897</w:t>
            </w:r>
          </w:p>
        </w:tc>
        <w:tc>
          <w:tcPr>
            <w:tcW w:type="dxa" w:w="2880"/>
          </w:tcPr>
          <w:p>
            <w:r>
              <w:t>2020-05-18</w:t>
            </w:r>
          </w:p>
        </w:tc>
        <w:tc>
          <w:tcPr>
            <w:tcW w:type="dxa" w:w="2880"/>
          </w:tcPr>
          <w:p>
            <w:r>
              <w:t>Collingswood, mom was suddenly hallucinating and delerious, walking out of room into COVID infested unit. She couldn't get help. Doesn't know how to ring bell and bell never accessible- in dementia unit. No one to assist. Staff never calls back.</w:t>
            </w:r>
          </w:p>
        </w:tc>
      </w:tr>
      <w:tr>
        <w:tc>
          <w:tcPr>
            <w:tcW w:type="dxa" w:w="2880"/>
          </w:tcPr>
          <w:p>
            <w:r>
              <w:t>4898</w:t>
            </w:r>
          </w:p>
        </w:tc>
        <w:tc>
          <w:tcPr>
            <w:tcW w:type="dxa" w:w="2880"/>
          </w:tcPr>
          <w:p>
            <w:r>
              <w:t>2020-05-18</w:t>
            </w:r>
          </w:p>
        </w:tc>
        <w:tc>
          <w:tcPr>
            <w:tcW w:type="dxa" w:w="2880"/>
          </w:tcPr>
          <w:p>
            <w:r>
              <w:t>I understand. This was a big move for us, hopefully the last one. We are in Delaware 14 years now. Time sure flies. Ironically , I have been in Ct for almost 2 months with mom. She has mild dementia. Caught in the Covid. sigh.</w:t>
            </w:r>
          </w:p>
        </w:tc>
      </w:tr>
      <w:tr>
        <w:tc>
          <w:tcPr>
            <w:tcW w:type="dxa" w:w="2880"/>
          </w:tcPr>
          <w:p>
            <w:r>
              <w:t>4899</w:t>
            </w:r>
          </w:p>
        </w:tc>
        <w:tc>
          <w:tcPr>
            <w:tcW w:type="dxa" w:w="2880"/>
          </w:tcPr>
          <w:p>
            <w:r>
              <w:t>2020-05-16</w:t>
            </w:r>
          </w:p>
        </w:tc>
        <w:tc>
          <w:tcPr>
            <w:tcW w:type="dxa" w:w="2880"/>
          </w:tcPr>
          <w:p>
            <w:r>
              <w:t>Today's Nan's 97th birthday, an extraordinary woman. Concert pianist, wife 60+ years, Mum, Nan, GreatNan. She introduced us to Magic Moments and Moonlight She's fought dementia for over 10 years and Covid for 3 weeks. We've had the call her time is near, now we wait .... broken</w:t>
            </w:r>
          </w:p>
        </w:tc>
      </w:tr>
      <w:tr>
        <w:tc>
          <w:tcPr>
            <w:tcW w:type="dxa" w:w="2880"/>
          </w:tcPr>
          <w:p>
            <w:r>
              <w:t>4900</w:t>
            </w:r>
          </w:p>
        </w:tc>
        <w:tc>
          <w:tcPr>
            <w:tcW w:type="dxa" w:w="2880"/>
          </w:tcPr>
          <w:p>
            <w:r>
              <w:t>2020-05-15</w:t>
            </w:r>
          </w:p>
        </w:tc>
        <w:tc>
          <w:tcPr>
            <w:tcW w:type="dxa" w:w="2880"/>
          </w:tcPr>
          <w:p>
            <w:r>
              <w:t>Great discussion with @MikeGlenn with @brentwoodbc about COVID-19's impact on the future of worship. We also discuss how "Mega Churches" are changing and his book about caring for a parent with dementia #CoffeeWithMom. Watch #IssuesofFaith @NC5_Plus</w:t>
            </w:r>
          </w:p>
        </w:tc>
      </w:tr>
      <w:tr>
        <w:tc>
          <w:tcPr>
            <w:tcW w:type="dxa" w:w="2880"/>
          </w:tcPr>
          <w:p>
            <w:r>
              <w:t>4901</w:t>
            </w:r>
          </w:p>
        </w:tc>
        <w:tc>
          <w:tcPr>
            <w:tcW w:type="dxa" w:w="2880"/>
          </w:tcPr>
          <w:p>
            <w:r>
              <w:t>2020-05-13</w:t>
            </w:r>
          </w:p>
        </w:tc>
        <w:tc>
          <w:tcPr>
            <w:tcW w:type="dxa" w:w="2880"/>
          </w:tcPr>
          <w:p>
            <w:r>
              <w:t>Our mom also has dementia  and  Alzheimer’s is currently in Baptist from a fall in Lanier where we had to place her amidst this covid 19 site unseen and have not seen her in 2 months. We have to place her again into another one sight unseen! She is now struggling to remember us 😭</w:t>
            </w:r>
          </w:p>
        </w:tc>
      </w:tr>
      <w:tr>
        <w:tc>
          <w:tcPr>
            <w:tcW w:type="dxa" w:w="2880"/>
          </w:tcPr>
          <w:p>
            <w:r>
              <w:t>4902</w:t>
            </w:r>
          </w:p>
        </w:tc>
        <w:tc>
          <w:tcPr>
            <w:tcW w:type="dxa" w:w="2880"/>
          </w:tcPr>
          <w:p>
            <w:r>
              <w:t>2020-05-12</w:t>
            </w:r>
          </w:p>
        </w:tc>
        <w:tc>
          <w:tcPr>
            <w:tcW w:type="dxa" w:w="2880"/>
          </w:tcPr>
          <w:p>
            <w:r>
              <w:t>Mom's with hospice and they wanted to call it COVID - it's old age and dementia - what a bunch of BS #COVIDー19</w:t>
            </w:r>
          </w:p>
        </w:tc>
      </w:tr>
      <w:tr>
        <w:tc>
          <w:tcPr>
            <w:tcW w:type="dxa" w:w="2880"/>
          </w:tcPr>
          <w:p>
            <w:r>
              <w:t>4903</w:t>
            </w:r>
          </w:p>
        </w:tc>
        <w:tc>
          <w:tcPr>
            <w:tcW w:type="dxa" w:w="2880"/>
          </w:tcPr>
          <w:p>
            <w:r>
              <w:t>2020-05-12</w:t>
            </w:r>
          </w:p>
        </w:tc>
        <w:tc>
          <w:tcPr>
            <w:tcW w:type="dxa" w:w="2880"/>
          </w:tcPr>
          <w:p>
            <w:r>
              <w:t>Shit, proper fishing. I always wanted to do that. I work on Mental Health Wards. Working age, Later Life, and Dementia.. Except at the moment its mainly dealing with Covid positives., General Hospitals wont deal with them as they are "difficult" so its down to us.</w:t>
            </w:r>
          </w:p>
        </w:tc>
      </w:tr>
      <w:tr>
        <w:tc>
          <w:tcPr>
            <w:tcW w:type="dxa" w:w="2880"/>
          </w:tcPr>
          <w:p>
            <w:r>
              <w:t>4904</w:t>
            </w:r>
          </w:p>
        </w:tc>
        <w:tc>
          <w:tcPr>
            <w:tcW w:type="dxa" w:w="2880"/>
          </w:tcPr>
          <w:p>
            <w:r>
              <w:t>2020-05-07</w:t>
            </w:r>
          </w:p>
        </w:tc>
        <w:tc>
          <w:tcPr>
            <w:tcW w:type="dxa" w:w="2880"/>
          </w:tcPr>
          <w:p>
            <w:r>
              <w:t>A vast majority of deaths at the moment is recorded as Covid related. Why is this? Who cured cancer? Who cured Dementia? Etc.. Families all over this Country are saying the same 😥 Related is NOT good enough! It's heartbreaking for those that have lost! I don't get it 😥</w:t>
            </w:r>
          </w:p>
        </w:tc>
      </w:tr>
      <w:tr>
        <w:tc>
          <w:tcPr>
            <w:tcW w:type="dxa" w:w="2880"/>
          </w:tcPr>
          <w:p>
            <w:r>
              <w:t>4905</w:t>
            </w:r>
          </w:p>
        </w:tc>
        <w:tc>
          <w:tcPr>
            <w:tcW w:type="dxa" w:w="2880"/>
          </w:tcPr>
          <w:p>
            <w:r>
              <w:t>2020-05-07</w:t>
            </w:r>
          </w:p>
        </w:tc>
        <w:tc>
          <w:tcPr>
            <w:tcW w:type="dxa" w:w="2880"/>
          </w:tcPr>
          <w:p>
            <w:r>
              <w:t xml:space="preserve">Coming up on @infomorning at 7:40 listen to African Nova Scotia Affairs minister Tony Ince on the loss of the only parent he ever knew, his mom. Thelma Coward-Ince broke barriers for black women. She was living at Northwood, and COVID-19 and dementia took her life. She was 86 </w:t>
            </w:r>
          </w:p>
        </w:tc>
      </w:tr>
      <w:tr>
        <w:tc>
          <w:tcPr>
            <w:tcW w:type="dxa" w:w="2880"/>
          </w:tcPr>
          <w:p>
            <w:r>
              <w:t>4906</w:t>
            </w:r>
          </w:p>
        </w:tc>
        <w:tc>
          <w:tcPr>
            <w:tcW w:type="dxa" w:w="2880"/>
          </w:tcPr>
          <w:p>
            <w:r>
              <w:t>2020-05-05</w:t>
            </w:r>
          </w:p>
        </w:tc>
        <w:tc>
          <w:tcPr>
            <w:tcW w:type="dxa" w:w="2880"/>
          </w:tcPr>
          <w:p>
            <w:r>
              <w:t>Not being able to see your mom with Covid in the dementia facility. Or get much info.</w:t>
            </w:r>
          </w:p>
        </w:tc>
      </w:tr>
      <w:tr>
        <w:tc>
          <w:tcPr>
            <w:tcW w:type="dxa" w:w="2880"/>
          </w:tcPr>
          <w:p>
            <w:r>
              <w:t>4907</w:t>
            </w:r>
          </w:p>
        </w:tc>
        <w:tc>
          <w:tcPr>
            <w:tcW w:type="dxa" w:w="2880"/>
          </w:tcPr>
          <w:p>
            <w:r>
              <w:t>2020-05-05</w:t>
            </w:r>
          </w:p>
        </w:tc>
        <w:tc>
          <w:tcPr>
            <w:tcW w:type="dxa" w:w="2880"/>
          </w:tcPr>
          <w:p>
            <w:r>
              <w:t>#Diversealz extra on Tues @nchadborn on how care home staff are supporting each other at moment ( and new research. Also, we ask how carers/supporters of people with dementia in care homes communicate with home during Covid. All thoughts welcome. 8pmBST/3pmET cc @Shedfieldlodge</w:t>
            </w:r>
          </w:p>
        </w:tc>
      </w:tr>
      <w:tr>
        <w:tc>
          <w:tcPr>
            <w:tcW w:type="dxa" w:w="2880"/>
          </w:tcPr>
          <w:p>
            <w:r>
              <w:t>4908</w:t>
            </w:r>
          </w:p>
        </w:tc>
        <w:tc>
          <w:tcPr>
            <w:tcW w:type="dxa" w:w="2880"/>
          </w:tcPr>
          <w:p>
            <w:r>
              <w:t>2020-05-03</w:t>
            </w:r>
          </w:p>
        </w:tc>
        <w:tc>
          <w:tcPr>
            <w:tcW w:type="dxa" w:w="2880"/>
          </w:tcPr>
          <w:p>
            <w:r>
              <w:t>Btw mom has dementia and having to move during COVID is just not right.</w:t>
            </w:r>
          </w:p>
        </w:tc>
      </w:tr>
      <w:tr>
        <w:tc>
          <w:tcPr>
            <w:tcW w:type="dxa" w:w="2880"/>
          </w:tcPr>
          <w:p>
            <w:r>
              <w:t>4909</w:t>
            </w:r>
          </w:p>
        </w:tc>
        <w:tc>
          <w:tcPr>
            <w:tcW w:type="dxa" w:w="2880"/>
          </w:tcPr>
          <w:p>
            <w:r>
              <w:t>2020-05-01</w:t>
            </w:r>
          </w:p>
        </w:tc>
        <w:tc>
          <w:tcPr>
            <w:tcW w:type="dxa" w:w="2880"/>
          </w:tcPr>
          <w:p>
            <w:r>
              <w:t>And that's before we've even compared overall deaths to previous years'. With insufficient testing, many death certificates will simply say "dementia" or similar, not "covid" or "suspected covid". There are thousands of excess deaths at the moment.</w:t>
            </w:r>
          </w:p>
        </w:tc>
      </w:tr>
      <w:tr>
        <w:tc>
          <w:tcPr>
            <w:tcW w:type="dxa" w:w="2880"/>
          </w:tcPr>
          <w:p>
            <w:r>
              <w:t>4910</w:t>
            </w:r>
          </w:p>
        </w:tc>
        <w:tc>
          <w:tcPr>
            <w:tcW w:type="dxa" w:w="2880"/>
          </w:tcPr>
          <w:p>
            <w:r>
              <w:t>2020-04-26</w:t>
            </w:r>
          </w:p>
        </w:tc>
        <w:tc>
          <w:tcPr>
            <w:tcW w:type="dxa" w:w="2880"/>
          </w:tcPr>
          <w:p>
            <w:r>
              <w:t xml:space="preserve">The bad thing about having Dementia is that you don’t remember things. The Good thing is that you don’t remember things: like being isolated cause you tested positive for Covid-19. Spoke to Mom today  and  she tells me she’s completely fine, drinking a coffee and doing a puzzle. ♥️ </w:t>
            </w:r>
          </w:p>
        </w:tc>
      </w:tr>
      <w:tr>
        <w:tc>
          <w:tcPr>
            <w:tcW w:type="dxa" w:w="2880"/>
          </w:tcPr>
          <w:p>
            <w:r>
              <w:t>4911</w:t>
            </w:r>
          </w:p>
        </w:tc>
        <w:tc>
          <w:tcPr>
            <w:tcW w:type="dxa" w:w="2880"/>
          </w:tcPr>
          <w:p>
            <w:r>
              <w:t>2020-04-24</w:t>
            </w:r>
          </w:p>
        </w:tc>
        <w:tc>
          <w:tcPr>
            <w:tcW w:type="dxa" w:w="2880"/>
          </w:tcPr>
          <w:p>
            <w:r>
              <w:t>I am very depressed mom just diagnosed with dementia and has to go to a facility and with covid I cant visit....this just sucks</w:t>
            </w:r>
          </w:p>
        </w:tc>
      </w:tr>
      <w:tr>
        <w:tc>
          <w:tcPr>
            <w:tcW w:type="dxa" w:w="2880"/>
          </w:tcPr>
          <w:p>
            <w:r>
              <w:t>4912</w:t>
            </w:r>
          </w:p>
        </w:tc>
        <w:tc>
          <w:tcPr>
            <w:tcW w:type="dxa" w:w="2880"/>
          </w:tcPr>
          <w:p>
            <w:r>
              <w:t>2020-04-24</w:t>
            </w:r>
          </w:p>
        </w:tc>
        <w:tc>
          <w:tcPr>
            <w:tcW w:type="dxa" w:w="2880"/>
          </w:tcPr>
          <w:p>
            <w:r>
              <w:t>The impact of COVID-19 is large but even greater on those who care for someone w/dementia. TY, @BillAFox29, for shining a spotlight on one such story. Jenny Davis  and  Mom, we salute and stand by you! Stay strong. #NationalVolunteerWeek #ENDALZ</w:t>
            </w:r>
          </w:p>
        </w:tc>
      </w:tr>
      <w:tr>
        <w:tc>
          <w:tcPr>
            <w:tcW w:type="dxa" w:w="2880"/>
          </w:tcPr>
          <w:p>
            <w:r>
              <w:t>4913</w:t>
            </w:r>
          </w:p>
        </w:tc>
        <w:tc>
          <w:tcPr>
            <w:tcW w:type="dxa" w:w="2880"/>
          </w:tcPr>
          <w:p>
            <w:r>
              <w:t>2020-04-18</w:t>
            </w:r>
          </w:p>
        </w:tc>
        <w:tc>
          <w:tcPr>
            <w:tcW w:type="dxa" w:w="2880"/>
          </w:tcPr>
          <w:p>
            <w:r>
              <w:t>Thank you so much @HaynesManuals precious moments created with our precious patients @AWPNHS #Covid_19 #dementia #activitiycoordinator #elderly</w:t>
            </w:r>
          </w:p>
        </w:tc>
      </w:tr>
      <w:tr>
        <w:tc>
          <w:tcPr>
            <w:tcW w:type="dxa" w:w="2880"/>
          </w:tcPr>
          <w:p>
            <w:r>
              <w:t>4914</w:t>
            </w:r>
          </w:p>
        </w:tc>
        <w:tc>
          <w:tcPr>
            <w:tcW w:type="dxa" w:w="2880"/>
          </w:tcPr>
          <w:p>
            <w:r>
              <w:t>2020-04-18</w:t>
            </w:r>
          </w:p>
        </w:tc>
        <w:tc>
          <w:tcPr>
            <w:tcW w:type="dxa" w:w="2880"/>
          </w:tcPr>
          <w:p>
            <w:r>
              <w:t xml:space="preserve">Ugh...in our litigious/fear driven society crazy wins. Like this poor patient. POA is so afraid of sibling she backtracked, changed her mom to Full core, asked I not be involved and now this old woman with dementia and COVID will be sent to the hospital, alone, and afraid. F this </w:t>
            </w:r>
          </w:p>
        </w:tc>
      </w:tr>
      <w:tr>
        <w:tc>
          <w:tcPr>
            <w:tcW w:type="dxa" w:w="2880"/>
          </w:tcPr>
          <w:p>
            <w:r>
              <w:t>4915</w:t>
            </w:r>
          </w:p>
        </w:tc>
        <w:tc>
          <w:tcPr>
            <w:tcW w:type="dxa" w:w="2880"/>
          </w:tcPr>
          <w:p>
            <w:r>
              <w:t>2020-04-17</w:t>
            </w:r>
          </w:p>
        </w:tc>
        <w:tc>
          <w:tcPr>
            <w:tcW w:type="dxa" w:w="2880"/>
          </w:tcPr>
          <w:p>
            <w:r>
              <w:t>Almost completed 5 wks of working from home. I'm fortunate to have a job &amp; fortunate that I can WFH. But dang, I'm still burnt out from this new routine. Add a MIL with dementia to the mix  and  an elderly mom on the other side of the country  and , life under COVID-19, well sigh. /rant</w:t>
            </w:r>
          </w:p>
        </w:tc>
      </w:tr>
      <w:tr>
        <w:tc>
          <w:tcPr>
            <w:tcW w:type="dxa" w:w="2880"/>
          </w:tcPr>
          <w:p>
            <w:r>
              <w:t>4916</w:t>
            </w:r>
          </w:p>
        </w:tc>
        <w:tc>
          <w:tcPr>
            <w:tcW w:type="dxa" w:w="2880"/>
          </w:tcPr>
          <w:p>
            <w:r>
              <w:t>2020-04-15</w:t>
            </w:r>
          </w:p>
        </w:tc>
        <w:tc>
          <w:tcPr>
            <w:tcW w:type="dxa" w:w="2880"/>
          </w:tcPr>
          <w:p>
            <w:r>
              <w:t>At the moment people have had operations cancelled, cancer treatment halted, outpatient treatments stopped. There isn't an agenda against people with Dementia. The NHS seems to be deciding to treat Covid-19 above all else. The indirect death rate due to this virus will be high.</w:t>
            </w:r>
          </w:p>
        </w:tc>
      </w:tr>
      <w:tr>
        <w:tc>
          <w:tcPr>
            <w:tcW w:type="dxa" w:w="2880"/>
          </w:tcPr>
          <w:p>
            <w:r>
              <w:t>4917</w:t>
            </w:r>
          </w:p>
        </w:tc>
        <w:tc>
          <w:tcPr>
            <w:tcW w:type="dxa" w:w="2880"/>
          </w:tcPr>
          <w:p>
            <w:r>
              <w:t>2020-04-15</w:t>
            </w:r>
          </w:p>
        </w:tc>
        <w:tc>
          <w:tcPr>
            <w:tcW w:type="dxa" w:w="2880"/>
          </w:tcPr>
          <w:p>
            <w:r>
              <w:t xml:space="preserve">Done! Fellow ECRs please complete this survey, it’s super important that our voices are heard, we can’t lose momentum in dementia research after COVID 😊 </w:t>
            </w:r>
          </w:p>
        </w:tc>
      </w:tr>
      <w:tr>
        <w:tc>
          <w:tcPr>
            <w:tcW w:type="dxa" w:w="2880"/>
          </w:tcPr>
          <w:p>
            <w:r>
              <w:t>4918</w:t>
            </w:r>
          </w:p>
        </w:tc>
        <w:tc>
          <w:tcPr>
            <w:tcW w:type="dxa" w:w="2880"/>
          </w:tcPr>
          <w:p>
            <w:r>
              <w:t>2020-04-11</w:t>
            </w:r>
          </w:p>
        </w:tc>
        <w:tc>
          <w:tcPr>
            <w:tcW w:type="dxa" w:w="2880"/>
          </w:tcPr>
          <w:p>
            <w:r>
              <w:t xml:space="preserve">When cause of death is not showing. Mom had renal cell carcinoma. Metastasized to her brain. Dementia proximate. Cancer ultimately the cause. Important as #COVID19 spun up to label many infirmed as covid deaths. Labels create power over you. Especially when government involved. </w:t>
            </w:r>
          </w:p>
        </w:tc>
      </w:tr>
      <w:tr>
        <w:tc>
          <w:tcPr>
            <w:tcW w:type="dxa" w:w="2880"/>
          </w:tcPr>
          <w:p>
            <w:r>
              <w:t>4919</w:t>
            </w:r>
          </w:p>
        </w:tc>
        <w:tc>
          <w:tcPr>
            <w:tcW w:type="dxa" w:w="2880"/>
          </w:tcPr>
          <w:p>
            <w:r>
              <w:t>2020-04-11</w:t>
            </w:r>
          </w:p>
        </w:tc>
        <w:tc>
          <w:tcPr>
            <w:tcW w:type="dxa" w:w="2880"/>
          </w:tcPr>
          <w:p>
            <w:r>
              <w:t>At mom's as of 03-13-all residents kept in room-not allowed out of room. All meals brought 2 then; no one being weighed; low staff #s =less feeding help. 96, bedbound, blind, oxygen 3 LPM 24/7, multi-infarct dementia, CHF. No covid staff testing. No 1 will tell me if covid there.</w:t>
            </w:r>
          </w:p>
        </w:tc>
      </w:tr>
      <w:tr>
        <w:tc>
          <w:tcPr>
            <w:tcW w:type="dxa" w:w="2880"/>
          </w:tcPr>
          <w:p>
            <w:r>
              <w:t>4920</w:t>
            </w:r>
          </w:p>
        </w:tc>
        <w:tc>
          <w:tcPr>
            <w:tcW w:type="dxa" w:w="2880"/>
          </w:tcPr>
          <w:p>
            <w:r>
              <w:t>2020-04-05</w:t>
            </w:r>
          </w:p>
        </w:tc>
        <w:tc>
          <w:tcPr>
            <w:tcW w:type="dxa" w:w="2880"/>
          </w:tcPr>
          <w:p>
            <w:r>
              <w:t>Mom in nursing home. Went in for PT just before the sh3t hit the fan. Can’t visit. She has dementia. The state has shut down info on which nursing homes have Covid cases. She’s in Louisiana. Haven’t cried yet. Need to.</w:t>
            </w:r>
          </w:p>
        </w:tc>
      </w:tr>
      <w:tr>
        <w:tc>
          <w:tcPr>
            <w:tcW w:type="dxa" w:w="2880"/>
          </w:tcPr>
          <w:p>
            <w:r>
              <w:t>4921</w:t>
            </w:r>
          </w:p>
        </w:tc>
        <w:tc>
          <w:tcPr>
            <w:tcW w:type="dxa" w:w="2880"/>
          </w:tcPr>
          <w:p>
            <w:r>
              <w:t>2020-04-05</w:t>
            </w:r>
          </w:p>
        </w:tc>
        <w:tc>
          <w:tcPr>
            <w:tcW w:type="dxa" w:w="2880"/>
          </w:tcPr>
          <w:p>
            <w:r>
              <w:t xml:space="preserve">It was clear that the elderly needed special protection from Covid 19 early on. Extra measures to test staff should have come sooner. Mom is in a home with Dementia, there are no cases yet thank God but without these measures there inevitably would have been. </w:t>
            </w:r>
          </w:p>
        </w:tc>
      </w:tr>
      <w:tr>
        <w:tc>
          <w:tcPr>
            <w:tcW w:type="dxa" w:w="2880"/>
          </w:tcPr>
          <w:p>
            <w:r>
              <w:t>4922</w:t>
            </w:r>
          </w:p>
        </w:tc>
        <w:tc>
          <w:tcPr>
            <w:tcW w:type="dxa" w:w="2880"/>
          </w:tcPr>
          <w:p>
            <w:r>
              <w:t>2020-04-04</w:t>
            </w:r>
          </w:p>
        </w:tc>
        <w:tc>
          <w:tcPr>
            <w:tcW w:type="dxa" w:w="2880"/>
          </w:tcPr>
          <w:p>
            <w:r>
              <w:t>She was treated as a VIP on the flight, that she happened to be the only passenger. She got to see her mom who had dementia and passed the next day from Covid-19. She got to say goodbye in person, and be there at the end.</w:t>
            </w:r>
          </w:p>
        </w:tc>
      </w:tr>
      <w:tr>
        <w:tc>
          <w:tcPr>
            <w:tcW w:type="dxa" w:w="2880"/>
          </w:tcPr>
          <w:p>
            <w:r>
              <w:t>4923</w:t>
            </w:r>
          </w:p>
        </w:tc>
        <w:tc>
          <w:tcPr>
            <w:tcW w:type="dxa" w:w="2880"/>
          </w:tcPr>
          <w:p>
            <w:r>
              <w:t>2020-03-30</w:t>
            </w:r>
          </w:p>
        </w:tc>
        <w:tc>
          <w:tcPr>
            <w:tcW w:type="dxa" w:w="2880"/>
          </w:tcPr>
          <w:p>
            <w:r>
              <w:t xml:space="preserve">So just a beautiful tribute to #RIPJoeAshton  and  today’s #Covid_19 teary moment - brings home reality of dealing with #dementia grief in  and  amongst </w:t>
            </w:r>
          </w:p>
        </w:tc>
      </w:tr>
      <w:tr>
        <w:tc>
          <w:tcPr>
            <w:tcW w:type="dxa" w:w="2880"/>
          </w:tcPr>
          <w:p>
            <w:r>
              <w:t>4924</w:t>
            </w:r>
          </w:p>
        </w:tc>
        <w:tc>
          <w:tcPr>
            <w:tcW w:type="dxa" w:w="2880"/>
          </w:tcPr>
          <w:p>
            <w:r>
              <w:t>2020-03-29</w:t>
            </w:r>
          </w:p>
        </w:tc>
        <w:tc>
          <w:tcPr>
            <w:tcW w:type="dxa" w:w="2880"/>
          </w:tcPr>
          <w:p>
            <w:r>
              <w:t>A housing community for people with dementia has been hit hard by Covid-19 here in the Hannover region. 12 people have died this far. I am thinking about these people and their families at the moment.</w:t>
            </w:r>
          </w:p>
        </w:tc>
      </w:tr>
      <w:tr>
        <w:tc>
          <w:tcPr>
            <w:tcW w:type="dxa" w:w="2880"/>
          </w:tcPr>
          <w:p>
            <w:r>
              <w:t>4925</w:t>
            </w:r>
          </w:p>
        </w:tc>
        <w:tc>
          <w:tcPr>
            <w:tcW w:type="dxa" w:w="2880"/>
          </w:tcPr>
          <w:p>
            <w:r>
              <w:t>2020-03-25</w:t>
            </w:r>
          </w:p>
        </w:tc>
        <w:tc>
          <w:tcPr>
            <w:tcW w:type="dxa" w:w="2880"/>
          </w:tcPr>
          <w:p>
            <w:r>
              <w:t>Avoiding covid or avoiding dementia moments on air?</w:t>
            </w:r>
          </w:p>
        </w:tc>
      </w:tr>
      <w:tr>
        <w:tc>
          <w:tcPr>
            <w:tcW w:type="dxa" w:w="2880"/>
          </w:tcPr>
          <w:p>
            <w:r>
              <w:t>4926</w:t>
            </w:r>
          </w:p>
        </w:tc>
        <w:tc>
          <w:tcPr>
            <w:tcW w:type="dxa" w:w="2880"/>
          </w:tcPr>
          <w:p>
            <w:r>
              <w:t>2020-03-23</w:t>
            </w:r>
          </w:p>
        </w:tc>
        <w:tc>
          <w:tcPr>
            <w:tcW w:type="dxa" w:w="2880"/>
          </w:tcPr>
          <w:p>
            <w:r>
              <w:t>It's hard right now as this new Covid 19 lifestyle is having to be worked out for all of us. Dementia adds another dimension but we humans are adaptable  and  creative so we'll get through it but at the moment I feel overwhelmed with the added health issues ! #AlzChat</w:t>
            </w:r>
          </w:p>
        </w:tc>
      </w:tr>
      <w:tr>
        <w:tc>
          <w:tcPr>
            <w:tcW w:type="dxa" w:w="2880"/>
          </w:tcPr>
          <w:p>
            <w:r>
              <w:t>4927</w:t>
            </w:r>
          </w:p>
        </w:tc>
        <w:tc>
          <w:tcPr>
            <w:tcW w:type="dxa" w:w="2880"/>
          </w:tcPr>
          <w:p>
            <w:r>
              <w:t>2020-03-22</w:t>
            </w:r>
          </w:p>
        </w:tc>
        <w:tc>
          <w:tcPr>
            <w:tcW w:type="dxa" w:w="2880"/>
          </w:tcPr>
          <w:p>
            <w:r>
              <w:t xml:space="preserve">THANK YOU. YES. Ugh.. tell me again how you don't want to pay more taxes for universal health care... please tell me as you cough up a lung because you have COVID-19  and  have watch your mom die from dementia through a glass window😑 Don't @me, I don't want to hear it.. </w:t>
            </w:r>
          </w:p>
        </w:tc>
      </w:tr>
      <w:tr>
        <w:tc>
          <w:tcPr>
            <w:tcW w:type="dxa" w:w="2880"/>
          </w:tcPr>
          <w:p>
            <w:r>
              <w:t>4928</w:t>
            </w:r>
          </w:p>
        </w:tc>
        <w:tc>
          <w:tcPr>
            <w:tcW w:type="dxa" w:w="2880"/>
          </w:tcPr>
          <w:p>
            <w:r>
              <w:t>2020-03-21</w:t>
            </w:r>
          </w:p>
        </w:tc>
        <w:tc>
          <w:tcPr>
            <w:tcW w:type="dxa" w:w="2880"/>
          </w:tcPr>
          <w:p>
            <w:r>
              <w:t>Now 8:45p. Still waiting in car 10hrs @Johns Hopkins Bayview ER prkg lot. Won’t allow me in the bldg. 94-yr Mom, dementia, 3 pelvis fractures, alone in rm. Tested for Covid-19. US NOT prepared! @TeamCNN @tedlieu @GovLarryHogan @SpeakerPelosi @SenSchumer</w:t>
            </w:r>
          </w:p>
        </w:tc>
      </w:tr>
      <w:tr>
        <w:tc>
          <w:tcPr>
            <w:tcW w:type="dxa" w:w="2880"/>
          </w:tcPr>
          <w:p>
            <w:r>
              <w:t>4929</w:t>
            </w:r>
          </w:p>
        </w:tc>
        <w:tc>
          <w:tcPr>
            <w:tcW w:type="dxa" w:w="2880"/>
          </w:tcPr>
          <w:p>
            <w:r>
              <w:t>2020-03-19</w:t>
            </w:r>
          </w:p>
        </w:tc>
        <w:tc>
          <w:tcPr>
            <w:tcW w:type="dxa" w:w="2880"/>
          </w:tcPr>
          <w:p>
            <w:r>
              <w:t>Hi Twitter - is there any general advice at the present moment for people with dementia living in London independently given the changing COVID-19 situation?</w:t>
            </w:r>
          </w:p>
        </w:tc>
      </w:tr>
      <w:tr>
        <w:tc>
          <w:tcPr>
            <w:tcW w:type="dxa" w:w="2880"/>
          </w:tcPr>
          <w:p>
            <w:r>
              <w:t>4930</w:t>
            </w:r>
          </w:p>
        </w:tc>
        <w:tc>
          <w:tcPr>
            <w:tcW w:type="dxa" w:w="2880"/>
          </w:tcPr>
          <w:p>
            <w:r>
              <w:t>2020-03-19</w:t>
            </w:r>
          </w:p>
        </w:tc>
        <w:tc>
          <w:tcPr>
            <w:tcW w:type="dxa" w:w="2880"/>
          </w:tcPr>
          <w:p>
            <w:r>
              <w:t>Shout out to those who are researching the cure to COVID-19!!! It would be awesome if we kept the momentum  and  funding increases to make progress on cancer, dementia, alzheimers  and  autoimmune diseases! I believe in you!!</w:t>
            </w:r>
          </w:p>
        </w:tc>
      </w:tr>
      <w:tr>
        <w:tc>
          <w:tcPr>
            <w:tcW w:type="dxa" w:w="2880"/>
          </w:tcPr>
          <w:p>
            <w:r>
              <w:t>4931</w:t>
            </w:r>
          </w:p>
        </w:tc>
        <w:tc>
          <w:tcPr>
            <w:tcW w:type="dxa" w:w="2880"/>
          </w:tcPr>
          <w:p>
            <w:r>
              <w:t>2020-03-17</w:t>
            </w:r>
          </w:p>
        </w:tc>
        <w:tc>
          <w:tcPr>
            <w:tcW w:type="dxa" w:w="2880"/>
          </w:tcPr>
          <w:p>
            <w:r>
              <w:t xml:space="preserve">You should interview Todd Ethridge about not seeing his mom Peggy. Inspiring devotion despite dementia and COVID-19 restrictions </w:t>
            </w:r>
          </w:p>
        </w:tc>
      </w:tr>
      <w:tr>
        <w:tc>
          <w:tcPr>
            <w:tcW w:type="dxa" w:w="2880"/>
          </w:tcPr>
          <w:p>
            <w:r>
              <w:t>4932</w:t>
            </w:r>
          </w:p>
        </w:tc>
        <w:tc>
          <w:tcPr>
            <w:tcW w:type="dxa" w:w="2880"/>
          </w:tcPr>
          <w:p>
            <w:r>
              <w:t>2020-03-16</w:t>
            </w:r>
          </w:p>
        </w:tc>
        <w:tc>
          <w:tcPr>
            <w:tcW w:type="dxa" w:w="2880"/>
          </w:tcPr>
          <w:p>
            <w:r>
              <w:t xml:space="preserve">Have u developed dementia? What an irresponsible tweet!!! In WA State our COVID-19 victims are dying daily. STOP tweeting misleading  and  false info!! PEOPLE ARE DYING OF COVID-19 AT THIS VERY MOMENT!!! </w:t>
            </w:r>
          </w:p>
        </w:tc>
      </w:tr>
      <w:tr>
        <w:tc>
          <w:tcPr>
            <w:tcW w:type="dxa" w:w="2880"/>
          </w:tcPr>
          <w:p>
            <w:r>
              <w:t>4933</w:t>
            </w:r>
          </w:p>
        </w:tc>
        <w:tc>
          <w:tcPr>
            <w:tcW w:type="dxa" w:w="2880"/>
          </w:tcPr>
          <w:p>
            <w:r>
              <w:t>2020-03-15</w:t>
            </w:r>
          </w:p>
        </w:tc>
        <w:tc>
          <w:tcPr>
            <w:tcW w:type="dxa" w:w="2880"/>
          </w:tcPr>
          <w:p>
            <w:r>
              <w:t>#COVIDー19 COVID-19 - another group for whom these seemingly simple recommendations may be difficult is for people with #dementia. All change is difficult for them. Keep them and their caregivers in mind also. I love you mom and miss you every day.</w:t>
            </w:r>
          </w:p>
        </w:tc>
      </w:tr>
      <w:tr>
        <w:tc>
          <w:tcPr>
            <w:tcW w:type="dxa" w:w="2880"/>
          </w:tcPr>
          <w:p>
            <w:r>
              <w:t>4934</w:t>
            </w:r>
          </w:p>
        </w:tc>
        <w:tc>
          <w:tcPr>
            <w:tcW w:type="dxa" w:w="2880"/>
          </w:tcPr>
          <w:p>
            <w:r>
              <w:t>2020-05-08</w:t>
            </w:r>
          </w:p>
        </w:tc>
        <w:tc>
          <w:tcPr>
            <w:tcW w:type="dxa" w:w="2880"/>
          </w:tcPr>
          <w:p>
            <w:r>
              <w:t xml:space="preserve">Mom just turned 93. She’s drinking her bourbon 7 that she swears keeps her alive. I miss our old conversations as she has dementia and is only in the moment. She forgets quickly and doesn’t understand this corona virus, other than yes I’ve had many 😀.CORONAS. </w:t>
            </w:r>
          </w:p>
        </w:tc>
      </w:tr>
      <w:tr>
        <w:tc>
          <w:tcPr>
            <w:tcW w:type="dxa" w:w="2880"/>
          </w:tcPr>
          <w:p>
            <w:r>
              <w:t>4935</w:t>
            </w:r>
          </w:p>
        </w:tc>
        <w:tc>
          <w:tcPr>
            <w:tcW w:type="dxa" w:w="2880"/>
          </w:tcPr>
          <w:p>
            <w:r>
              <w:t>2020-05-05</w:t>
            </w:r>
          </w:p>
        </w:tc>
        <w:tc>
          <w:tcPr>
            <w:tcW w:type="dxa" w:w="2880"/>
          </w:tcPr>
          <w:p>
            <w:r>
              <w:t>Just had a teary moment after calling a carer of somebody with dementia. After going through how they are coping with dementia and corona virus. She simply said "you're a superstar, an angel and thank you for simply listening and keep safe we need caring people like you,"</w:t>
            </w:r>
          </w:p>
        </w:tc>
      </w:tr>
      <w:tr>
        <w:tc>
          <w:tcPr>
            <w:tcW w:type="dxa" w:w="2880"/>
          </w:tcPr>
          <w:p>
            <w:r>
              <w:t>4936</w:t>
            </w:r>
          </w:p>
        </w:tc>
        <w:tc>
          <w:tcPr>
            <w:tcW w:type="dxa" w:w="2880"/>
          </w:tcPr>
          <w:p>
            <w:r>
              <w:t>2020-04-24</w:t>
            </w:r>
          </w:p>
        </w:tc>
        <w:tc>
          <w:tcPr>
            <w:tcW w:type="dxa" w:w="2880"/>
          </w:tcPr>
          <w:p>
            <w:r>
              <w:t>No help here - self employed 3 yrs but made less than the tax threshold last yr. Trying to live off £250/mo...and gov’t are still hassling me for £500/mo for mom’s dementia care (45 mins/day!). Gonna have to go back to work despite corona  and  broken leg. At least I can GET work.</w:t>
            </w:r>
          </w:p>
        </w:tc>
      </w:tr>
      <w:tr>
        <w:tc>
          <w:tcPr>
            <w:tcW w:type="dxa" w:w="2880"/>
          </w:tcPr>
          <w:p>
            <w:r>
              <w:t>4937</w:t>
            </w:r>
          </w:p>
        </w:tc>
        <w:tc>
          <w:tcPr>
            <w:tcW w:type="dxa" w:w="2880"/>
          </w:tcPr>
          <w:p>
            <w:r>
              <w:t>2020-04-10</w:t>
            </w:r>
          </w:p>
        </w:tc>
        <w:tc>
          <w:tcPr>
            <w:tcW w:type="dxa" w:w="2880"/>
          </w:tcPr>
          <w:p>
            <w:r>
              <w:t>Sibling; terrible pollen allergy Grandpa; just quit smoking, very out of shape Grandma; dementia Mom; fur allergy, asthma sometimes and have to use an inhaler Also mom; this corona thing is bullshit! Its nothing! Why are we shutting down society? We need to have some losses!</w:t>
            </w:r>
          </w:p>
        </w:tc>
      </w:tr>
      <w:tr>
        <w:tc>
          <w:tcPr>
            <w:tcW w:type="dxa" w:w="2880"/>
          </w:tcPr>
          <w:p>
            <w:r>
              <w:t>4938</w:t>
            </w:r>
          </w:p>
        </w:tc>
        <w:tc>
          <w:tcPr>
            <w:tcW w:type="dxa" w:w="2880"/>
          </w:tcPr>
          <w:p>
            <w:r>
              <w:t>2020-04-07</w:t>
            </w:r>
          </w:p>
        </w:tc>
        <w:tc>
          <w:tcPr>
            <w:tcW w:type="dxa" w:w="2880"/>
          </w:tcPr>
          <w:p>
            <w:r>
              <w:t>Weird right? They keep pointing out things that have been asked and answered many times over. Why do I, an ordinary wife and mom, know more about Corona than our Dem leaders? What are other countries thinking about these old, feeble politicians. #embarrassing #dementia</w:t>
            </w:r>
          </w:p>
        </w:tc>
      </w:tr>
      <w:tr>
        <w:tc>
          <w:tcPr>
            <w:tcW w:type="dxa" w:w="2880"/>
          </w:tcPr>
          <w:p>
            <w:r>
              <w:t>4939</w:t>
            </w:r>
          </w:p>
        </w:tc>
        <w:tc>
          <w:tcPr>
            <w:tcW w:type="dxa" w:w="2880"/>
          </w:tcPr>
          <w:p>
            <w:r>
              <w:t>2020-03-31</w:t>
            </w:r>
          </w:p>
        </w:tc>
        <w:tc>
          <w:tcPr>
            <w:tcW w:type="dxa" w:w="2880"/>
          </w:tcPr>
          <w:p>
            <w:r>
              <w:t>Question 1: Are carers forgotten at the moment with corona virus and dementia? Indeed we can ask this question of people with dementia - next week. #diversealz</w:t>
            </w:r>
          </w:p>
        </w:tc>
      </w:tr>
      <w:tr>
        <w:tc>
          <w:tcPr>
            <w:tcW w:type="dxa" w:w="2880"/>
          </w:tcPr>
          <w:p>
            <w:r>
              <w:t>4940</w:t>
            </w:r>
          </w:p>
        </w:tc>
        <w:tc>
          <w:tcPr>
            <w:tcW w:type="dxa" w:w="2880"/>
          </w:tcPr>
          <w:p>
            <w:r>
              <w:t>2020-03-24</w:t>
            </w:r>
          </w:p>
        </w:tc>
        <w:tc>
          <w:tcPr>
            <w:tcW w:type="dxa" w:w="2880"/>
          </w:tcPr>
          <w:p>
            <w:r>
              <w:t>Guaranteed that there will be a deluge of commercials putting every single gaff &amp; dementia moments where he can't put a sentence together. That will hurt. Then again there was a large percentage that thought Corona beer could give them the virus 😬</w:t>
            </w:r>
          </w:p>
        </w:tc>
      </w:tr>
      <w:tr>
        <w:tc>
          <w:tcPr>
            <w:tcW w:type="dxa" w:w="2880"/>
          </w:tcPr>
          <w:p>
            <w:r>
              <w:t>4941</w:t>
            </w:r>
          </w:p>
        </w:tc>
        <w:tc>
          <w:tcPr>
            <w:tcW w:type="dxa" w:w="2880"/>
          </w:tcPr>
          <w:p>
            <w:r>
              <w:t>2020-03-22</w:t>
            </w:r>
          </w:p>
        </w:tc>
        <w:tc>
          <w:tcPr>
            <w:tcW w:type="dxa" w:w="2880"/>
          </w:tcPr>
          <w:p>
            <w:r>
              <w:t>Your Democrats, Nancy Pelosi in particular, has halted that from happening. She had a dementia moment after getting caught trying to slide the Hyde amendment into the original Corona bill!</w:t>
            </w:r>
          </w:p>
        </w:tc>
      </w:tr>
      <w:tr>
        <w:tc>
          <w:tcPr>
            <w:tcW w:type="dxa" w:w="2880"/>
          </w:tcPr>
          <w:p>
            <w:r>
              <w:t>4942</w:t>
            </w:r>
          </w:p>
        </w:tc>
        <w:tc>
          <w:tcPr>
            <w:tcW w:type="dxa" w:w="2880"/>
          </w:tcPr>
          <w:p>
            <w:r>
              <w:t>2020-03-11</w:t>
            </w:r>
          </w:p>
        </w:tc>
        <w:tc>
          <w:tcPr>
            <w:tcW w:type="dxa" w:w="2880"/>
          </w:tcPr>
          <w:p>
            <w:r>
              <w:t>Hi Charmaine - that's such a worry. I can understand why they are doing this but such a shame for dementia sufferers. We are still able to visit for the moment but I think that will change soon as the Corona virus cases increase. Thinking of you ❤️</w:t>
            </w:r>
          </w:p>
        </w:tc>
      </w:tr>
      <w:tr>
        <w:tc>
          <w:tcPr>
            <w:tcW w:type="dxa" w:w="2880"/>
          </w:tcPr>
          <w:p>
            <w:r>
              <w:t>4943</w:t>
            </w:r>
          </w:p>
        </w:tc>
        <w:tc>
          <w:tcPr>
            <w:tcW w:type="dxa" w:w="2880"/>
          </w:tcPr>
          <w:p>
            <w:r>
              <w:t>2020-03-04</w:t>
            </w:r>
          </w:p>
        </w:tc>
        <w:tc>
          <w:tcPr>
            <w:tcW w:type="dxa" w:w="2880"/>
          </w:tcPr>
          <w:p>
            <w:r>
              <w:t>Corona at Cobequid? What’s next, SARS at Starbucks? Impetigo at IWK? Mumps at McDonalds? Dementia at Dal? Facebook mommies can make anything happen.</w:t>
            </w:r>
          </w:p>
        </w:tc>
      </w:tr>
      <w:tr>
        <w:tc>
          <w:tcPr>
            <w:tcW w:type="dxa" w:w="2880"/>
          </w:tcPr>
          <w:p>
            <w:r>
              <w:t>4944</w:t>
            </w:r>
          </w:p>
        </w:tc>
        <w:tc>
          <w:tcPr>
            <w:tcW w:type="dxa" w:w="2880"/>
          </w:tcPr>
          <w:p>
            <w:r>
              <w:t>2020-09-06</w:t>
            </w:r>
          </w:p>
        </w:tc>
        <w:tc>
          <w:tcPr>
            <w:tcW w:type="dxa" w:w="2880"/>
          </w:tcPr>
          <w:p>
            <w:r>
              <w:t>Of those who have died in NSW, 67 % were aged 80 or older, 24% were in their 70s, 7% were in their 60s and one person was in his 50s. pre covid we didn't spend this much on keeping the elderly alive with a Mum who is suffering from dementia and now we spend billions on them ?</w:t>
            </w:r>
          </w:p>
        </w:tc>
      </w:tr>
      <w:tr>
        <w:tc>
          <w:tcPr>
            <w:tcW w:type="dxa" w:w="2880"/>
          </w:tcPr>
          <w:p>
            <w:r>
              <w:t>4945</w:t>
            </w:r>
          </w:p>
        </w:tc>
        <w:tc>
          <w:tcPr>
            <w:tcW w:type="dxa" w:w="2880"/>
          </w:tcPr>
          <w:p>
            <w:r>
              <w:t>2020-09-05</w:t>
            </w:r>
          </w:p>
        </w:tc>
        <w:tc>
          <w:tcPr>
            <w:tcW w:type="dxa" w:w="2880"/>
          </w:tcPr>
          <w:p>
            <w:r>
              <w:t>Covid it's a virus, it's real. As kids we had all sorts of shit like Whooping cough, mumps, chicken pox but there weren't loads of autistic kids who didn't talk one or two you'd know course it wasn't called autistic but not this epidemic rate  and  everyones nan wasn't dementia.</w:t>
            </w:r>
          </w:p>
        </w:tc>
      </w:tr>
      <w:tr>
        <w:tc>
          <w:tcPr>
            <w:tcW w:type="dxa" w:w="2880"/>
          </w:tcPr>
          <w:p>
            <w:r>
              <w:t>4946</w:t>
            </w:r>
          </w:p>
        </w:tc>
        <w:tc>
          <w:tcPr>
            <w:tcW w:type="dxa" w:w="2880"/>
          </w:tcPr>
          <w:p>
            <w:r>
              <w:t>2020-09-04</w:t>
            </w:r>
          </w:p>
        </w:tc>
        <w:tc>
          <w:tcPr>
            <w:tcW w:type="dxa" w:w="2880"/>
          </w:tcPr>
          <w:p>
            <w:r>
              <w:t>Mum has Advanced dementia. She has been moved from a Specialist Dementia unit to a nursing home beside us. We can't visit for 2weeks due to Covid restrictions. Care home residents are being imprisoned, there is no other way to describe it. @NDCAN_Scotland @DrDMacaskill</w:t>
            </w:r>
          </w:p>
        </w:tc>
      </w:tr>
      <w:tr>
        <w:tc>
          <w:tcPr>
            <w:tcW w:type="dxa" w:w="2880"/>
          </w:tcPr>
          <w:p>
            <w:r>
              <w:t>4947</w:t>
            </w:r>
          </w:p>
        </w:tc>
        <w:tc>
          <w:tcPr>
            <w:tcW w:type="dxa" w:w="2880"/>
          </w:tcPr>
          <w:p>
            <w:r>
              <w:t>2020-08-29</w:t>
            </w:r>
          </w:p>
        </w:tc>
        <w:tc>
          <w:tcPr>
            <w:tcW w:type="dxa" w:w="2880"/>
          </w:tcPr>
          <w:p>
            <w:r>
              <w:t>As a full time carer to mum with dementia and special needs brother I have covid believe me it awful and I am still looking after them now</w:t>
            </w:r>
          </w:p>
        </w:tc>
      </w:tr>
      <w:tr>
        <w:tc>
          <w:tcPr>
            <w:tcW w:type="dxa" w:w="2880"/>
          </w:tcPr>
          <w:p>
            <w:r>
              <w:t>4948</w:t>
            </w:r>
          </w:p>
        </w:tc>
        <w:tc>
          <w:tcPr>
            <w:tcW w:type="dxa" w:w="2880"/>
          </w:tcPr>
          <w:p>
            <w:r>
              <w:t>2020-08-28</w:t>
            </w:r>
          </w:p>
        </w:tc>
        <w:tc>
          <w:tcPr>
            <w:tcW w:type="dxa" w:w="2880"/>
          </w:tcPr>
          <w:p>
            <w:r>
              <w:t>Covid-19 has been a major set back for Dementia/Alzheimer suffers like mum - no regular contact inside. She’s lost weight, her lil face is as small as a teaspoon. Covid-19 testing this weekend-reassuring Anchor Care Homes are proactively looking after residents as best they can.</w:t>
            </w:r>
          </w:p>
        </w:tc>
      </w:tr>
      <w:tr>
        <w:tc>
          <w:tcPr>
            <w:tcW w:type="dxa" w:w="2880"/>
          </w:tcPr>
          <w:p>
            <w:r>
              <w:t>4949</w:t>
            </w:r>
          </w:p>
        </w:tc>
        <w:tc>
          <w:tcPr>
            <w:tcW w:type="dxa" w:w="2880"/>
          </w:tcPr>
          <w:p>
            <w:r>
              <w:t>2020-08-26</w:t>
            </w:r>
          </w:p>
        </w:tc>
        <w:tc>
          <w:tcPr>
            <w:tcW w:type="dxa" w:w="2880"/>
          </w:tcPr>
          <w:p>
            <w:r>
              <w:t>To visit mum in care I have to: book in advance; meet outside in the garden (so visit gets rearranged if bad weather); mask up.... However, today, precious normality poked through the dementia and the #Covid protocols. Beautiful Normal, I will try not to take you for granted.</w:t>
            </w:r>
          </w:p>
        </w:tc>
      </w:tr>
      <w:tr>
        <w:tc>
          <w:tcPr>
            <w:tcW w:type="dxa" w:w="2880"/>
          </w:tcPr>
          <w:p>
            <w:r>
              <w:t>4950</w:t>
            </w:r>
          </w:p>
        </w:tc>
        <w:tc>
          <w:tcPr>
            <w:tcW w:type="dxa" w:w="2880"/>
          </w:tcPr>
          <w:p>
            <w:r>
              <w:t>2020-08-25</w:t>
            </w:r>
          </w:p>
        </w:tc>
        <w:tc>
          <w:tcPr>
            <w:tcW w:type="dxa" w:w="2880"/>
          </w:tcPr>
          <w:p>
            <w:r>
              <w:t>Bless! I had 5 years of dementia care with Mum before she “ conveniently”passed away before COVID and made it to aged 91. She was still hilarious right to the last few days. Missed every minute still</w:t>
            </w:r>
          </w:p>
        </w:tc>
      </w:tr>
      <w:tr>
        <w:tc>
          <w:tcPr>
            <w:tcW w:type="dxa" w:w="2880"/>
          </w:tcPr>
          <w:p>
            <w:r>
              <w:t>4951</w:t>
            </w:r>
          </w:p>
        </w:tc>
        <w:tc>
          <w:tcPr>
            <w:tcW w:type="dxa" w:w="2880"/>
          </w:tcPr>
          <w:p>
            <w:r>
              <w:t>2020-08-24</w:t>
            </w:r>
          </w:p>
        </w:tc>
        <w:tc>
          <w:tcPr>
            <w:tcW w:type="dxa" w:w="2880"/>
          </w:tcPr>
          <w:p>
            <w:r>
              <w:t>Mum has dementia. We've had 2 #DoNotResuscitate calls with GP  and  2 with hospital when mum went in for treatment (not covid). All said DNR is best/it's not a choice.Yes- she was adamant about how she felt. No- you can't, try as you might, persuade me to agree to DNR on her behalf.</w:t>
            </w:r>
          </w:p>
        </w:tc>
      </w:tr>
      <w:tr>
        <w:tc>
          <w:tcPr>
            <w:tcW w:type="dxa" w:w="2880"/>
          </w:tcPr>
          <w:p>
            <w:r>
              <w:t>4952</w:t>
            </w:r>
          </w:p>
        </w:tc>
        <w:tc>
          <w:tcPr>
            <w:tcW w:type="dxa" w:w="2880"/>
          </w:tcPr>
          <w:p>
            <w:r>
              <w:t>2020-08-10</w:t>
            </w:r>
          </w:p>
        </w:tc>
        <w:tc>
          <w:tcPr>
            <w:tcW w:type="dxa" w:w="2880"/>
          </w:tcPr>
          <w:p>
            <w:r>
              <w:t>A lovely person on here once quoted "omnia vincit amor" to do with mum in care + lockdown. Visits with Covid protocols + her dementia have been challenging but things were better today. Our love managed to bypass and cut through the dementia and the PPE somehow.</w:t>
            </w:r>
          </w:p>
        </w:tc>
      </w:tr>
      <w:tr>
        <w:tc>
          <w:tcPr>
            <w:tcW w:type="dxa" w:w="2880"/>
          </w:tcPr>
          <w:p>
            <w:r>
              <w:t>4953</w:t>
            </w:r>
          </w:p>
        </w:tc>
        <w:tc>
          <w:tcPr>
            <w:tcW w:type="dxa" w:w="2880"/>
          </w:tcPr>
          <w:p>
            <w:r>
              <w:t>2020-08-07</w:t>
            </w:r>
          </w:p>
        </w:tc>
        <w:tc>
          <w:tcPr>
            <w:tcW w:type="dxa" w:w="2880"/>
          </w:tcPr>
          <w:p>
            <w:r>
              <w:t>Latest opinion from the manual workers at work.. People who’ve died would have anyway, people who are sick from it would have been sick anyway, a Dr mum knows says they’ve had no dementia deaths it’s all put down as covid ..</w:t>
            </w:r>
          </w:p>
        </w:tc>
      </w:tr>
      <w:tr>
        <w:tc>
          <w:tcPr>
            <w:tcW w:type="dxa" w:w="2880"/>
          </w:tcPr>
          <w:p>
            <w:r>
              <w:t>4954</w:t>
            </w:r>
          </w:p>
        </w:tc>
        <w:tc>
          <w:tcPr>
            <w:tcW w:type="dxa" w:w="2880"/>
          </w:tcPr>
          <w:p>
            <w:r>
              <w:t>2020-08-04</w:t>
            </w:r>
          </w:p>
        </w:tc>
        <w:tc>
          <w:tcPr>
            <w:tcW w:type="dxa" w:w="2880"/>
          </w:tcPr>
          <w:p>
            <w:r>
              <w:t>We received great news yesterday, our mum tested negative for Covid-19. This is the second negative test taken 8 days apart. Hopefully, she will soon be out of her fourth time in quarantine since May. #dementia #Alzheimers #MumsStory</w:t>
            </w:r>
          </w:p>
        </w:tc>
      </w:tr>
      <w:tr>
        <w:tc>
          <w:tcPr>
            <w:tcW w:type="dxa" w:w="2880"/>
          </w:tcPr>
          <w:p>
            <w:r>
              <w:t>4955</w:t>
            </w:r>
          </w:p>
        </w:tc>
        <w:tc>
          <w:tcPr>
            <w:tcW w:type="dxa" w:w="2880"/>
          </w:tcPr>
          <w:p>
            <w:r>
              <w:t>2020-08-03</w:t>
            </w:r>
          </w:p>
        </w:tc>
        <w:tc>
          <w:tcPr>
            <w:tcW w:type="dxa" w:w="2880"/>
          </w:tcPr>
          <w:p>
            <w:r>
              <w:t>Brother-in-law’s mum has dementia and is in lockdown in her resthome in Melbourne. He’s just found out that they discovered Covid in the resthome today. Huge worry. She’s already very confused about the lockdown and why it’s happening.</w:t>
            </w:r>
          </w:p>
        </w:tc>
      </w:tr>
      <w:tr>
        <w:tc>
          <w:tcPr>
            <w:tcW w:type="dxa" w:w="2880"/>
          </w:tcPr>
          <w:p>
            <w:r>
              <w:t>4956</w:t>
            </w:r>
          </w:p>
        </w:tc>
        <w:tc>
          <w:tcPr>
            <w:tcW w:type="dxa" w:w="2880"/>
          </w:tcPr>
          <w:p>
            <w:r>
              <w:t>2020-08-03</w:t>
            </w:r>
          </w:p>
        </w:tc>
        <w:tc>
          <w:tcPr>
            <w:tcW w:type="dxa" w:w="2880"/>
          </w:tcPr>
          <w:p>
            <w:r>
              <w:t>One good thing to come out of COVID-19 for people with dementia is that it will give people an understanding, a feeling of how isolated as a group they are and their medical/social treatment will be altered to reflect this . Bless your Mum 🙏</w:t>
            </w:r>
          </w:p>
        </w:tc>
      </w:tr>
      <w:tr>
        <w:tc>
          <w:tcPr>
            <w:tcW w:type="dxa" w:w="2880"/>
          </w:tcPr>
          <w:p>
            <w:r>
              <w:t>4957</w:t>
            </w:r>
          </w:p>
        </w:tc>
        <w:tc>
          <w:tcPr>
            <w:tcW w:type="dxa" w:w="2880"/>
          </w:tcPr>
          <w:p>
            <w:r>
              <w:t>2020-08-01</w:t>
            </w:r>
          </w:p>
        </w:tc>
        <w:tc>
          <w:tcPr>
            <w:tcW w:type="dxa" w:w="2880"/>
          </w:tcPr>
          <w:p>
            <w:r>
              <w:t>Her in a home for dementia(mum didn't have dementia) against her and our wishes. Mum was dead the next day. It certainly wasn't Covid 19 that caused all the fking bruises on her body. 😠😠😠😠😠</w:t>
            </w:r>
          </w:p>
        </w:tc>
      </w:tr>
      <w:tr>
        <w:tc>
          <w:tcPr>
            <w:tcW w:type="dxa" w:w="2880"/>
          </w:tcPr>
          <w:p>
            <w:r>
              <w:t>4958</w:t>
            </w:r>
          </w:p>
        </w:tc>
        <w:tc>
          <w:tcPr>
            <w:tcW w:type="dxa" w:w="2880"/>
          </w:tcPr>
          <w:p>
            <w:r>
              <w:t>2020-07-31</w:t>
            </w:r>
          </w:p>
        </w:tc>
        <w:tc>
          <w:tcPr>
            <w:tcW w:type="dxa" w:w="2880"/>
          </w:tcPr>
          <w:p>
            <w:r>
              <w:t>Could you have a chat with Mr. Hancock then? Just been told mums care home is back on lockdown. No garden visits, no window visits, just a phone call. And, bless her, she's had Covid and recovered. Still has dementia though, heartbreaking.</w:t>
            </w:r>
          </w:p>
        </w:tc>
      </w:tr>
      <w:tr>
        <w:tc>
          <w:tcPr>
            <w:tcW w:type="dxa" w:w="2880"/>
          </w:tcPr>
          <w:p>
            <w:r>
              <w:t>4959</w:t>
            </w:r>
          </w:p>
        </w:tc>
        <w:tc>
          <w:tcPr>
            <w:tcW w:type="dxa" w:w="2880"/>
          </w:tcPr>
          <w:p>
            <w:r>
              <w:t>2020-07-30</w:t>
            </w:r>
          </w:p>
        </w:tc>
        <w:tc>
          <w:tcPr>
            <w:tcW w:type="dxa" w:w="2880"/>
          </w:tcPr>
          <w:p>
            <w:r>
              <w:t>It's great. before Covid mum had one to one music therapy. Music is extremely important for people with dementia.</w:t>
            </w:r>
          </w:p>
        </w:tc>
      </w:tr>
      <w:tr>
        <w:tc>
          <w:tcPr>
            <w:tcW w:type="dxa" w:w="2880"/>
          </w:tcPr>
          <w:p>
            <w:r>
              <w:t>4960</w:t>
            </w:r>
          </w:p>
        </w:tc>
        <w:tc>
          <w:tcPr>
            <w:tcW w:type="dxa" w:w="2880"/>
          </w:tcPr>
          <w:p>
            <w:r>
              <w:t>2020-07-28</w:t>
            </w:r>
          </w:p>
        </w:tc>
        <w:tc>
          <w:tcPr>
            <w:tcW w:type="dxa" w:w="2880"/>
          </w:tcPr>
          <w:p>
            <w:r>
              <w:t>Think this goes on with many elderly people in care. Easy to write on death certificate Covid, than multi reasons that most very elderly people die of. Mum’s 2 yrs ago said ‘dementia’ but she was compos mentis, and knew us right up to the end, but had renal failure/infection.</w:t>
            </w:r>
          </w:p>
        </w:tc>
      </w:tr>
      <w:tr>
        <w:tc>
          <w:tcPr>
            <w:tcW w:type="dxa" w:w="2880"/>
          </w:tcPr>
          <w:p>
            <w:r>
              <w:t>4961</w:t>
            </w:r>
          </w:p>
        </w:tc>
        <w:tc>
          <w:tcPr>
            <w:tcW w:type="dxa" w:w="2880"/>
          </w:tcPr>
          <w:p>
            <w:r>
              <w:t>2020-07-26</w:t>
            </w:r>
          </w:p>
        </w:tc>
        <w:tc>
          <w:tcPr>
            <w:tcW w:type="dxa" w:w="2880"/>
          </w:tcPr>
          <w:p>
            <w:r>
              <w:t>Mum is in the first floor of the home. The ground floor has residents with advanced dementia and this is where they have Covid-19. I understand how difficult it must be to isolate, however the residents are allowed to go where they want to.</w:t>
            </w:r>
          </w:p>
        </w:tc>
      </w:tr>
      <w:tr>
        <w:tc>
          <w:tcPr>
            <w:tcW w:type="dxa" w:w="2880"/>
          </w:tcPr>
          <w:p>
            <w:r>
              <w:t>4962</w:t>
            </w:r>
          </w:p>
        </w:tc>
        <w:tc>
          <w:tcPr>
            <w:tcW w:type="dxa" w:w="2880"/>
          </w:tcPr>
          <w:p>
            <w:r>
              <w:t>2020-07-24</w:t>
            </w:r>
          </w:p>
        </w:tc>
        <w:tc>
          <w:tcPr>
            <w:tcW w:type="dxa" w:w="2880"/>
          </w:tcPr>
          <w:p>
            <w:r>
              <w:t>Went to see are mum today not seen her in months due to the #covid masks on it freaked her out as she as dementia there 2 mins can u plz go I don’t want to see u go away so that was that 😞</w:t>
            </w:r>
          </w:p>
        </w:tc>
      </w:tr>
      <w:tr>
        <w:tc>
          <w:tcPr>
            <w:tcW w:type="dxa" w:w="2880"/>
          </w:tcPr>
          <w:p>
            <w:r>
              <w:t>4963</w:t>
            </w:r>
          </w:p>
        </w:tc>
        <w:tc>
          <w:tcPr>
            <w:tcW w:type="dxa" w:w="2880"/>
          </w:tcPr>
          <w:p>
            <w:r>
              <w:t>2020-07-24</w:t>
            </w:r>
          </w:p>
        </w:tc>
        <w:tc>
          <w:tcPr>
            <w:tcW w:type="dxa" w:w="2880"/>
          </w:tcPr>
          <w:p>
            <w:r>
              <w:t>It's hard enough our mum is in a care home with #dementia – now we have to choose her one visitor #carehomes #Covid_19</w:t>
            </w:r>
          </w:p>
        </w:tc>
      </w:tr>
      <w:tr>
        <w:tc>
          <w:tcPr>
            <w:tcW w:type="dxa" w:w="2880"/>
          </w:tcPr>
          <w:p>
            <w:r>
              <w:t>4964</w:t>
            </w:r>
          </w:p>
        </w:tc>
        <w:tc>
          <w:tcPr>
            <w:tcW w:type="dxa" w:w="2880"/>
          </w:tcPr>
          <w:p>
            <w:r>
              <w:t>2020-07-23</w:t>
            </w:r>
          </w:p>
        </w:tc>
        <w:tc>
          <w:tcPr>
            <w:tcW w:type="dxa" w:w="2880"/>
          </w:tcPr>
          <w:p>
            <w:r>
              <w:t>Mum is 90 today - she came home from hospital this afternoon. Over the last 10 weeks she has been in hospital or a care home. She has vascular dementia, went in hospital with a uti and pneumonia, picked up Covid, came out and then had pneumonia and uti again. She is so confused</w:t>
            </w:r>
          </w:p>
        </w:tc>
      </w:tr>
      <w:tr>
        <w:tc>
          <w:tcPr>
            <w:tcW w:type="dxa" w:w="2880"/>
          </w:tcPr>
          <w:p>
            <w:r>
              <w:t>4965</w:t>
            </w:r>
          </w:p>
        </w:tc>
        <w:tc>
          <w:tcPr>
            <w:tcW w:type="dxa" w:w="2880"/>
          </w:tcPr>
          <w:p>
            <w:r>
              <w:t>2020-07-23</w:t>
            </w:r>
          </w:p>
        </w:tc>
        <w:tc>
          <w:tcPr>
            <w:tcW w:type="dxa" w:w="2880"/>
          </w:tcPr>
          <w:p>
            <w:r>
              <w:t>Had an email off the nurse who looked after Mum. She had COVID-19 and early onset dementia. She had derlium and COVID-19 infected her brain. She died preaceful and a nurse held her hand. She was wearing her dressing gown at the end.</w:t>
            </w:r>
          </w:p>
        </w:tc>
      </w:tr>
      <w:tr>
        <w:tc>
          <w:tcPr>
            <w:tcW w:type="dxa" w:w="2880"/>
          </w:tcPr>
          <w:p>
            <w:r>
              <w:t>4966</w:t>
            </w:r>
          </w:p>
        </w:tc>
        <w:tc>
          <w:tcPr>
            <w:tcW w:type="dxa" w:w="2880"/>
          </w:tcPr>
          <w:p>
            <w:r>
              <w:t>2020-07-18</w:t>
            </w:r>
          </w:p>
        </w:tc>
        <w:tc>
          <w:tcPr>
            <w:tcW w:type="dxa" w:w="2880"/>
          </w:tcPr>
          <w:p>
            <w:r>
              <w:t xml:space="preserve">Mumbai: Covid-positive P Varavara Rao may have dementia, say doctors </w:t>
            </w:r>
          </w:p>
        </w:tc>
      </w:tr>
      <w:tr>
        <w:tc>
          <w:tcPr>
            <w:tcW w:type="dxa" w:w="2880"/>
          </w:tcPr>
          <w:p>
            <w:r>
              <w:t>4967</w:t>
            </w:r>
          </w:p>
        </w:tc>
        <w:tc>
          <w:tcPr>
            <w:tcW w:type="dxa" w:w="2880"/>
          </w:tcPr>
          <w:p>
            <w:r>
              <w:t>2020-07-15</w:t>
            </w:r>
          </w:p>
        </w:tc>
        <w:tc>
          <w:tcPr>
            <w:tcW w:type="dxa" w:w="2880"/>
          </w:tcPr>
          <w:p>
            <w:r>
              <w:t>I spoke with a lady today whose 98 year old mum had dementia and died in a nursing home on Monday . Her daughter, who cares for her own severely disabled daughter , had hardly seen her in 3 months before she died , including on her birthday, because of Covid 19 .Its not funny</w:t>
            </w:r>
          </w:p>
        </w:tc>
      </w:tr>
      <w:tr>
        <w:tc>
          <w:tcPr>
            <w:tcW w:type="dxa" w:w="2880"/>
          </w:tcPr>
          <w:p>
            <w:r>
              <w:t>4968</w:t>
            </w:r>
          </w:p>
        </w:tc>
        <w:tc>
          <w:tcPr>
            <w:tcW w:type="dxa" w:w="2880"/>
          </w:tcPr>
          <w:p>
            <w:r>
              <w:t>2020-07-13</w:t>
            </w:r>
          </w:p>
        </w:tc>
        <w:tc>
          <w:tcPr>
            <w:tcW w:type="dxa" w:w="2880"/>
          </w:tcPr>
          <w:p>
            <w:r>
              <w:t>Very true incoherent ramblings a good description! But despite these he is inflicting maximum damage, his covid response, failure to address bounty on troops, so it still stands!  and  recent new moves against immigrants are anything but toothless! His mentor does not have dementia!</w:t>
            </w:r>
          </w:p>
        </w:tc>
      </w:tr>
      <w:tr>
        <w:tc>
          <w:tcPr>
            <w:tcW w:type="dxa" w:w="2880"/>
          </w:tcPr>
          <w:p>
            <w:r>
              <w:t>4969</w:t>
            </w:r>
          </w:p>
        </w:tc>
        <w:tc>
          <w:tcPr>
            <w:tcW w:type="dxa" w:w="2880"/>
          </w:tcPr>
          <w:p>
            <w:r>
              <w:t>2020-07-11</w:t>
            </w:r>
          </w:p>
        </w:tc>
        <w:tc>
          <w:tcPr>
            <w:tcW w:type="dxa" w:w="2880"/>
          </w:tcPr>
          <w:p>
            <w:r>
              <w:t>Wow that was brave, but that drive had a purpose for her, so probably reduced any anxiety. I used to do the same before covid, taking mum round the block in her wheelchair. It calmed her as she directed me to her home. Small steps everyday, watching out for #dementia potholes</w:t>
            </w:r>
          </w:p>
        </w:tc>
      </w:tr>
      <w:tr>
        <w:tc>
          <w:tcPr>
            <w:tcW w:type="dxa" w:w="2880"/>
          </w:tcPr>
          <w:p>
            <w:r>
              <w:t>4970</w:t>
            </w:r>
          </w:p>
        </w:tc>
        <w:tc>
          <w:tcPr>
            <w:tcW w:type="dxa" w:w="2880"/>
          </w:tcPr>
          <w:p>
            <w:r>
              <w:t>2020-07-07</w:t>
            </w:r>
          </w:p>
        </w:tc>
        <w:tc>
          <w:tcPr>
            <w:tcW w:type="dxa" w:w="2880"/>
          </w:tcPr>
          <w:p>
            <w:r>
              <w:t xml:space="preserve">Saw mum at ⁦@Barchester_care⁩ The Fernes again today. In good form. Superb staff  and  management during crisis. No Covid cases for residents or staff in lockdown. #BorisJohnson comments re #carehomes were wrong, insulting  and  misjudged mood of country. #Fareham #dementia </w:t>
            </w:r>
          </w:p>
        </w:tc>
      </w:tr>
      <w:tr>
        <w:tc>
          <w:tcPr>
            <w:tcW w:type="dxa" w:w="2880"/>
          </w:tcPr>
          <w:p>
            <w:r>
              <w:t>4971</w:t>
            </w:r>
          </w:p>
        </w:tc>
        <w:tc>
          <w:tcPr>
            <w:tcW w:type="dxa" w:w="2880"/>
          </w:tcPr>
          <w:p>
            <w:r>
              <w:t>2020-07-07</w:t>
            </w:r>
          </w:p>
        </w:tc>
        <w:tc>
          <w:tcPr>
            <w:tcW w:type="dxa" w:w="2880"/>
          </w:tcPr>
          <w:p>
            <w:r>
              <w:t>That's less than £6ph for specialist 24 hour care- and yes, people with dementia  and  fall risks need regular checks all night. Care staff are often paid minimum wage, around a quarter of homes were near bankruptcy before covid. As a society we need to recognise how much care costs</w:t>
            </w:r>
          </w:p>
        </w:tc>
      </w:tr>
      <w:tr>
        <w:tc>
          <w:tcPr>
            <w:tcW w:type="dxa" w:w="2880"/>
          </w:tcPr>
          <w:p>
            <w:r>
              <w:t>4972</w:t>
            </w:r>
          </w:p>
        </w:tc>
        <w:tc>
          <w:tcPr>
            <w:tcW w:type="dxa" w:w="2880"/>
          </w:tcPr>
          <w:p>
            <w:r>
              <w:t>2020-07-06</w:t>
            </w:r>
          </w:p>
        </w:tc>
        <w:tc>
          <w:tcPr>
            <w:tcW w:type="dxa" w:w="2880"/>
          </w:tcPr>
          <w:p>
            <w:r>
              <w:t>4 months into this pandemic and the covid testing system is a shambles, with no consideration given to dealing with elderly dementia patients who need urgent testing. Got to do a 2 hour round trip with dementia mum.</w:t>
            </w:r>
          </w:p>
        </w:tc>
      </w:tr>
      <w:tr>
        <w:tc>
          <w:tcPr>
            <w:tcW w:type="dxa" w:w="2880"/>
          </w:tcPr>
          <w:p>
            <w:r>
              <w:t>4973</w:t>
            </w:r>
          </w:p>
        </w:tc>
        <w:tc>
          <w:tcPr>
            <w:tcW w:type="dxa" w:w="2880"/>
          </w:tcPr>
          <w:p>
            <w:r>
              <w:t>2020-07-04</w:t>
            </w:r>
          </w:p>
        </w:tc>
        <w:tc>
          <w:tcPr>
            <w:tcW w:type="dxa" w:w="2880"/>
          </w:tcPr>
          <w:p>
            <w:r>
              <w:t xml:space="preserve">"Everything about dementia is, at minimum, enormously and unreasonably difficult... Then the COVID-19 pandemic comes along, and it all gets harder. Every resource that had gotten you through months or years of struggle suddenly disappears." </w:t>
            </w:r>
          </w:p>
        </w:tc>
      </w:tr>
      <w:tr>
        <w:tc>
          <w:tcPr>
            <w:tcW w:type="dxa" w:w="2880"/>
          </w:tcPr>
          <w:p>
            <w:r>
              <w:t>4974</w:t>
            </w:r>
          </w:p>
        </w:tc>
        <w:tc>
          <w:tcPr>
            <w:tcW w:type="dxa" w:w="2880"/>
          </w:tcPr>
          <w:p>
            <w:r>
              <w:t>2020-06-30</w:t>
            </w:r>
          </w:p>
        </w:tc>
        <w:tc>
          <w:tcPr>
            <w:tcW w:type="dxa" w:w="2880"/>
          </w:tcPr>
          <w:p>
            <w:r>
              <w:t>Yes, Mum got better after UTIs, but the Covid sent her off a cliff. Hmm, I'm interested in whether there is any specific research into the Covid effects on dementia. Might write to Alzheimer's Research.... Thanks. And I'm glad you are getting some contact with her.</w:t>
            </w:r>
          </w:p>
        </w:tc>
      </w:tr>
      <w:tr>
        <w:tc>
          <w:tcPr>
            <w:tcW w:type="dxa" w:w="2880"/>
          </w:tcPr>
          <w:p>
            <w:r>
              <w:t>4975</w:t>
            </w:r>
          </w:p>
        </w:tc>
        <w:tc>
          <w:tcPr>
            <w:tcW w:type="dxa" w:w="2880"/>
          </w:tcPr>
          <w:p>
            <w:r>
              <w:t>2020-06-29</w:t>
            </w:r>
          </w:p>
        </w:tc>
        <w:tc>
          <w:tcPr>
            <w:tcW w:type="dxa" w:w="2880"/>
          </w:tcPr>
          <w:p>
            <w:r>
              <w:t xml:space="preserve">Really pleased to be able to write a short blog for @LBUdementia about what it's like when your mum has dementia and is living in a care home during Covid-19. </w:t>
            </w:r>
          </w:p>
        </w:tc>
      </w:tr>
      <w:tr>
        <w:tc>
          <w:tcPr>
            <w:tcW w:type="dxa" w:w="2880"/>
          </w:tcPr>
          <w:p>
            <w:r>
              <w:t>4976</w:t>
            </w:r>
          </w:p>
        </w:tc>
        <w:tc>
          <w:tcPr>
            <w:tcW w:type="dxa" w:w="2880"/>
          </w:tcPr>
          <w:p>
            <w:r>
              <w:t>2020-06-26</w:t>
            </w:r>
          </w:p>
        </w:tc>
        <w:tc>
          <w:tcPr>
            <w:tcW w:type="dxa" w:w="2880"/>
          </w:tcPr>
          <w:p>
            <w:r>
              <w:t xml:space="preserve">Rebecca who is a PhD student with the Centre blogs about what it is like to have a parent living with dementia in a care home during COVID-19 and how her amazing mum is coping with the situation. </w:t>
            </w:r>
          </w:p>
        </w:tc>
      </w:tr>
      <w:tr>
        <w:tc>
          <w:tcPr>
            <w:tcW w:type="dxa" w:w="2880"/>
          </w:tcPr>
          <w:p>
            <w:r>
              <w:t>4977</w:t>
            </w:r>
          </w:p>
        </w:tc>
        <w:tc>
          <w:tcPr>
            <w:tcW w:type="dxa" w:w="2880"/>
          </w:tcPr>
          <w:p>
            <w:r>
              <w:t>2020-06-18</w:t>
            </w:r>
          </w:p>
        </w:tc>
        <w:tc>
          <w:tcPr>
            <w:tcW w:type="dxa" w:w="2880"/>
          </w:tcPr>
          <w:p>
            <w:r>
              <w:t>The onset of dementia robs me and mum of the rest of what we have.A wonderfully bright, enquiring and powerful mind,but in 2 years and with the help of the3 months of near total isolation that covid-19 brought us,it faded.Horrid thing it is. I pray her ordeal is short. I❤️u ma X</w:t>
            </w:r>
          </w:p>
        </w:tc>
      </w:tr>
      <w:tr>
        <w:tc>
          <w:tcPr>
            <w:tcW w:type="dxa" w:w="2880"/>
          </w:tcPr>
          <w:p>
            <w:r>
              <w:t>4978</w:t>
            </w:r>
          </w:p>
        </w:tc>
        <w:tc>
          <w:tcPr>
            <w:tcW w:type="dxa" w:w="2880"/>
          </w:tcPr>
          <w:p>
            <w:r>
              <w:t>2020-06-18</w:t>
            </w:r>
          </w:p>
        </w:tc>
        <w:tc>
          <w:tcPr>
            <w:tcW w:type="dxa" w:w="2880"/>
          </w:tcPr>
          <w:p>
            <w:r>
              <w:t>This Ross Kemp doc is a bit raw. @melissaalbert2’s mum died of early onset Alzheimer’s - she was a primary teacher. COVID is bad for all of us; imagine suffering with dementia, not seeing loved ones for months. How lonely would that be? Please support @alzheimerssoc if you can.</w:t>
            </w:r>
          </w:p>
        </w:tc>
      </w:tr>
      <w:tr>
        <w:tc>
          <w:tcPr>
            <w:tcW w:type="dxa" w:w="2880"/>
          </w:tcPr>
          <w:p>
            <w:r>
              <w:t>4979</w:t>
            </w:r>
          </w:p>
        </w:tc>
        <w:tc>
          <w:tcPr>
            <w:tcW w:type="dxa" w:w="2880"/>
          </w:tcPr>
          <w:p>
            <w:r>
              <w:t>2020-06-18</w:t>
            </w:r>
          </w:p>
        </w:tc>
        <w:tc>
          <w:tcPr>
            <w:tcW w:type="dxa" w:w="2880"/>
          </w:tcPr>
          <w:p>
            <w:r>
              <w:t>You think he's getting drug cocktails for his big klansman covid-19 magot rally in Tulsa? They probably have to do a lot of drug prep to the dementia ravaged money laundering mob liar criminal to make he's he's standing upright as much as poss.  and  slurring, sniffing to a minimum</w:t>
            </w:r>
          </w:p>
        </w:tc>
      </w:tr>
      <w:tr>
        <w:tc>
          <w:tcPr>
            <w:tcW w:type="dxa" w:w="2880"/>
          </w:tcPr>
          <w:p>
            <w:r>
              <w:t>4980</w:t>
            </w:r>
          </w:p>
        </w:tc>
        <w:tc>
          <w:tcPr>
            <w:tcW w:type="dxa" w:w="2880"/>
          </w:tcPr>
          <w:p>
            <w:r>
              <w:t>2020-06-11</w:t>
            </w:r>
          </w:p>
        </w:tc>
        <w:tc>
          <w:tcPr>
            <w:tcW w:type="dxa" w:w="2880"/>
          </w:tcPr>
          <w:p>
            <w:r>
              <w:t>Love this. I’m an OT and before Covid Our team worked with SFRS training firefighter for their home safety visits. I’ve been an elderly dementia sufferer, a young alcoholic, an extremely anxious mum - great fun to role play and big learning experience for firefighters😀</w:t>
            </w:r>
          </w:p>
        </w:tc>
      </w:tr>
      <w:tr>
        <w:tc>
          <w:tcPr>
            <w:tcW w:type="dxa" w:w="2880"/>
          </w:tcPr>
          <w:p>
            <w:r>
              <w:t>4981</w:t>
            </w:r>
          </w:p>
        </w:tc>
        <w:tc>
          <w:tcPr>
            <w:tcW w:type="dxa" w:w="2880"/>
          </w:tcPr>
          <w:p>
            <w:r>
              <w:t>2020-06-10</w:t>
            </w:r>
          </w:p>
        </w:tc>
        <w:tc>
          <w:tcPr>
            <w:tcW w:type="dxa" w:w="2880"/>
          </w:tcPr>
          <w:p>
            <w:r>
              <w:t>Great fun Skype call with mum today. Always a challenge with her #dementia but harder in these times. Big shout to staff at The Fernes, Catisfield  and  ⁦@Barchester_care⁩ for their skill/dedication. No Covid cases for residents or staff due to early lockdown. #Fareham</w:t>
            </w:r>
          </w:p>
        </w:tc>
      </w:tr>
      <w:tr>
        <w:tc>
          <w:tcPr>
            <w:tcW w:type="dxa" w:w="2880"/>
          </w:tcPr>
          <w:p>
            <w:r>
              <w:t>4982</w:t>
            </w:r>
          </w:p>
        </w:tc>
        <w:tc>
          <w:tcPr>
            <w:tcW w:type="dxa" w:w="2880"/>
          </w:tcPr>
          <w:p>
            <w:r>
              <w:t>2020-06-10</w:t>
            </w:r>
          </w:p>
        </w:tc>
        <w:tc>
          <w:tcPr>
            <w:tcW w:type="dxa" w:w="2880"/>
          </w:tcPr>
          <w:p>
            <w:r>
              <w:t>Coronavirus: Mum with dementia cried 'happy tears' when sons used care home pod to visit her #COVID__19 #coronavirus #Health</w:t>
            </w:r>
          </w:p>
        </w:tc>
      </w:tr>
      <w:tr>
        <w:tc>
          <w:tcPr>
            <w:tcW w:type="dxa" w:w="2880"/>
          </w:tcPr>
          <w:p>
            <w:r>
              <w:t>4983</w:t>
            </w:r>
          </w:p>
        </w:tc>
        <w:tc>
          <w:tcPr>
            <w:tcW w:type="dxa" w:w="2880"/>
          </w:tcPr>
          <w:p>
            <w:r>
              <w:t>2020-06-10</w:t>
            </w:r>
          </w:p>
        </w:tc>
        <w:tc>
          <w:tcPr>
            <w:tcW w:type="dxa" w:w="2880"/>
          </w:tcPr>
          <w:p>
            <w:r>
              <w:t>I envy you so much. Me mum, 93, total dementia, no covid in LTC, but not allowed to see her yet. Brand new grand baby, same. I'm so hurt it's beyond belief. GO! Enjoy w/ all the precautions Lucy.</w:t>
            </w:r>
          </w:p>
        </w:tc>
      </w:tr>
      <w:tr>
        <w:tc>
          <w:tcPr>
            <w:tcW w:type="dxa" w:w="2880"/>
          </w:tcPr>
          <w:p>
            <w:r>
              <w:t>4984</w:t>
            </w:r>
          </w:p>
        </w:tc>
        <w:tc>
          <w:tcPr>
            <w:tcW w:type="dxa" w:w="2880"/>
          </w:tcPr>
          <w:p>
            <w:r>
              <w:t>2020-06-05</w:t>
            </w:r>
          </w:p>
        </w:tc>
        <w:tc>
          <w:tcPr>
            <w:tcW w:type="dxa" w:w="2880"/>
          </w:tcPr>
          <w:p>
            <w:r>
              <w:t>Hi, I'm writing a piece for the Daily Telegraph about the link between dementia and covid and was wondering if you'd be happy to talk to me about your mum and how you feel it's affected her in the care home. Please email me at lauren.libbert@me.com if you'd like to chat</w:t>
            </w:r>
          </w:p>
        </w:tc>
      </w:tr>
      <w:tr>
        <w:tc>
          <w:tcPr>
            <w:tcW w:type="dxa" w:w="2880"/>
          </w:tcPr>
          <w:p>
            <w:r>
              <w:t>4985</w:t>
            </w:r>
          </w:p>
        </w:tc>
        <w:tc>
          <w:tcPr>
            <w:tcW w:type="dxa" w:w="2880"/>
          </w:tcPr>
          <w:p>
            <w:r>
              <w:t>2020-06-04</w:t>
            </w:r>
          </w:p>
        </w:tc>
        <w:tc>
          <w:tcPr>
            <w:tcW w:type="dxa" w:w="2880"/>
          </w:tcPr>
          <w:p>
            <w:r>
              <w:t>Lewis thank you for continuing to raise this issue. Mum died who had dementia a few years ago and there would have been no hope of her isolating when she was mobile. This is why it was so important we keep covid out of homes.</w:t>
            </w:r>
          </w:p>
        </w:tc>
      </w:tr>
      <w:tr>
        <w:tc>
          <w:tcPr>
            <w:tcW w:type="dxa" w:w="2880"/>
          </w:tcPr>
          <w:p>
            <w:r>
              <w:t>4986</w:t>
            </w:r>
          </w:p>
        </w:tc>
        <w:tc>
          <w:tcPr>
            <w:tcW w:type="dxa" w:w="2880"/>
          </w:tcPr>
          <w:p>
            <w:r>
              <w:t>2020-06-02</w:t>
            </w:r>
          </w:p>
        </w:tc>
        <w:tc>
          <w:tcPr>
            <w:tcW w:type="dxa" w:w="2880"/>
          </w:tcPr>
          <w:p>
            <w:r>
              <w:t xml:space="preserve">Our thoughts are with Sharon Chalk today. A daughter we supported when she lost her lovely mum to Covid 19. She sent us this photo attending her mums funeral and wearing a purple ribbon in honour of those living with dementia who sadly lost their lives during this pandemic </w:t>
            </w:r>
          </w:p>
        </w:tc>
      </w:tr>
      <w:tr>
        <w:tc>
          <w:tcPr>
            <w:tcW w:type="dxa" w:w="2880"/>
          </w:tcPr>
          <w:p>
            <w:r>
              <w:t>4987</w:t>
            </w:r>
          </w:p>
        </w:tc>
        <w:tc>
          <w:tcPr>
            <w:tcW w:type="dxa" w:w="2880"/>
          </w:tcPr>
          <w:p>
            <w:r>
              <w:t>2020-06-01</w:t>
            </w:r>
          </w:p>
        </w:tc>
        <w:tc>
          <w:tcPr>
            <w:tcW w:type="dxa" w:w="2880"/>
          </w:tcPr>
          <w:p>
            <w:r>
              <w:t>I’m with you, mums in a Care Home with Dementia. Haven’t been able to see her since early February, she’s got Covid, hasn’t needed hospital, she doesn’t talk so can’t speak on the phone. It’s tough, real tough.</w:t>
            </w:r>
          </w:p>
        </w:tc>
      </w:tr>
      <w:tr>
        <w:tc>
          <w:tcPr>
            <w:tcW w:type="dxa" w:w="2880"/>
          </w:tcPr>
          <w:p>
            <w:r>
              <w:t>4988</w:t>
            </w:r>
          </w:p>
        </w:tc>
        <w:tc>
          <w:tcPr>
            <w:tcW w:type="dxa" w:w="2880"/>
          </w:tcPr>
          <w:p>
            <w:r>
              <w:t>2020-05-30</w:t>
            </w:r>
          </w:p>
        </w:tc>
        <w:tc>
          <w:tcPr>
            <w:tcW w:type="dxa" w:w="2880"/>
          </w:tcPr>
          <w:p>
            <w:r>
              <w:t>A beautiful piece on you &amp; your gorgeous mum &amp; dealing with the dementia  and  COVID-19 Lou. So very proud of you gorgeous cousin☺️❤️🐪</w:t>
            </w:r>
          </w:p>
        </w:tc>
      </w:tr>
      <w:tr>
        <w:tc>
          <w:tcPr>
            <w:tcW w:type="dxa" w:w="2880"/>
          </w:tcPr>
          <w:p>
            <w:r>
              <w:t>4989</w:t>
            </w:r>
          </w:p>
        </w:tc>
        <w:tc>
          <w:tcPr>
            <w:tcW w:type="dxa" w:w="2880"/>
          </w:tcPr>
          <w:p>
            <w:r>
              <w:t>2020-05-29</w:t>
            </w:r>
          </w:p>
        </w:tc>
        <w:tc>
          <w:tcPr>
            <w:tcW w:type="dxa" w:w="2880"/>
          </w:tcPr>
          <w:p>
            <w:r>
              <w:t xml:space="preserve">It matters who runs the country. We haven't seen our mum for months, she's in the latter stages of progressive dementia. Two out of three UK care homes have been spared a covid outbreak so far, but the government should have acted earlier and listened to health officials. </w:t>
            </w:r>
          </w:p>
        </w:tc>
      </w:tr>
      <w:tr>
        <w:tc>
          <w:tcPr>
            <w:tcW w:type="dxa" w:w="2880"/>
          </w:tcPr>
          <w:p>
            <w:r>
              <w:t>4990</w:t>
            </w:r>
          </w:p>
        </w:tc>
        <w:tc>
          <w:tcPr>
            <w:tcW w:type="dxa" w:w="2880"/>
          </w:tcPr>
          <w:p>
            <w:r>
              <w:t>2020-05-28</w:t>
            </w:r>
          </w:p>
        </w:tc>
        <w:tc>
          <w:tcPr>
            <w:tcW w:type="dxa" w:w="2880"/>
          </w:tcPr>
          <w:p>
            <w:r>
              <w:t xml:space="preserve">Mum works in a care home. One resident was taken to hospital, tested +ve &amp; returned to the care home to isolate. Do you understand how hard it is to help a resident w dementia isolate in a care home w other elderly/ill ppl  and  no structure for covid in place? The resident died. </w:t>
            </w:r>
          </w:p>
        </w:tc>
      </w:tr>
      <w:tr>
        <w:tc>
          <w:tcPr>
            <w:tcW w:type="dxa" w:w="2880"/>
          </w:tcPr>
          <w:p>
            <w:r>
              <w:t>4991</w:t>
            </w:r>
          </w:p>
        </w:tc>
        <w:tc>
          <w:tcPr>
            <w:tcW w:type="dxa" w:w="2880"/>
          </w:tcPr>
          <w:p>
            <w:r>
              <w:t>2020-05-26</w:t>
            </w:r>
          </w:p>
        </w:tc>
        <w:tc>
          <w:tcPr>
            <w:tcW w:type="dxa" w:w="2880"/>
          </w:tcPr>
          <w:p>
            <w:r>
              <w:t>SIL was allowed to go see 97 year old mum today in LTC...only because she is now designated Palliative...has dementia and has been steadily declining since lockdown. She's declining food  and  not speaking. She tested + for Covid 3wk ago but it's not the virus that's killing her.</w:t>
            </w:r>
          </w:p>
        </w:tc>
      </w:tr>
      <w:tr>
        <w:tc>
          <w:tcPr>
            <w:tcW w:type="dxa" w:w="2880"/>
          </w:tcPr>
          <w:p>
            <w:r>
              <w:t>4992</w:t>
            </w:r>
          </w:p>
        </w:tc>
        <w:tc>
          <w:tcPr>
            <w:tcW w:type="dxa" w:w="2880"/>
          </w:tcPr>
          <w:p>
            <w:r>
              <w:t>2020-05-26</w:t>
            </w:r>
          </w:p>
        </w:tc>
        <w:tc>
          <w:tcPr>
            <w:tcW w:type="dxa" w:w="2880"/>
          </w:tcPr>
          <w:p>
            <w:r>
              <w:t xml:space="preserve">Massively indebted to how Te Hopai has kept mum safe during lock-down. Thank you to all the staff. Coronavirus: Dementia gene doubles risk of contracting Covid-19, study finds </w:t>
            </w:r>
          </w:p>
        </w:tc>
      </w:tr>
      <w:tr>
        <w:tc>
          <w:tcPr>
            <w:tcW w:type="dxa" w:w="2880"/>
          </w:tcPr>
          <w:p>
            <w:r>
              <w:t>4993</w:t>
            </w:r>
          </w:p>
        </w:tc>
        <w:tc>
          <w:tcPr>
            <w:tcW w:type="dxa" w:w="2880"/>
          </w:tcPr>
          <w:p>
            <w:r>
              <w:t>2020-05-25</w:t>
            </w:r>
          </w:p>
        </w:tc>
        <w:tc>
          <w:tcPr>
            <w:tcW w:type="dxa" w:w="2880"/>
          </w:tcPr>
          <w:p>
            <w:r>
              <w:t>Visited mum again today and got to speak with her in the garden whilst i planted more plants to give the space a bit of life and i hope colour. she lookedy better today and being encouraged to eat more. Think her confusion and deterioration is poss result if #COVID and #dementia</w:t>
            </w:r>
          </w:p>
        </w:tc>
      </w:tr>
      <w:tr>
        <w:tc>
          <w:tcPr>
            <w:tcW w:type="dxa" w:w="2880"/>
          </w:tcPr>
          <w:p>
            <w:r>
              <w:t>4994</w:t>
            </w:r>
          </w:p>
        </w:tc>
        <w:tc>
          <w:tcPr>
            <w:tcW w:type="dxa" w:w="2880"/>
          </w:tcPr>
          <w:p>
            <w:r>
              <w:t>2020-05-24</w:t>
            </w:r>
          </w:p>
        </w:tc>
        <w:tc>
          <w:tcPr>
            <w:tcW w:type="dxa" w:w="2880"/>
          </w:tcPr>
          <w:p>
            <w:r>
              <w:t>Hopefully after having a hip operation 2 months ago, catching Covid-19 whilst in hospital, being in a care home to “recuperate” for 5 weeks, all whilst having dementia, mum should be home next week!</w:t>
            </w:r>
          </w:p>
        </w:tc>
      </w:tr>
      <w:tr>
        <w:tc>
          <w:tcPr>
            <w:tcW w:type="dxa" w:w="2880"/>
          </w:tcPr>
          <w:p>
            <w:r>
              <w:t>4995</w:t>
            </w:r>
          </w:p>
        </w:tc>
        <w:tc>
          <w:tcPr>
            <w:tcW w:type="dxa" w:w="2880"/>
          </w:tcPr>
          <w:p>
            <w:r>
              <w:t>2020-05-24</w:t>
            </w:r>
          </w:p>
        </w:tc>
        <w:tc>
          <w:tcPr>
            <w:tcW w:type="dxa" w:w="2880"/>
          </w:tcPr>
          <w:p>
            <w:r>
              <w:t>Hopefully after having a hip operation 2 months ago, catching Covid-19 whilst in hospital, being in a care home to “recuperate” for 5 weeks, all whilst having dementia, mum should be home next week! 🤞🤞🤞🤞</w:t>
            </w:r>
          </w:p>
        </w:tc>
      </w:tr>
      <w:tr>
        <w:tc>
          <w:tcPr>
            <w:tcW w:type="dxa" w:w="2880"/>
          </w:tcPr>
          <w:p>
            <w:r>
              <w:t>4996</w:t>
            </w:r>
          </w:p>
        </w:tc>
        <w:tc>
          <w:tcPr>
            <w:tcW w:type="dxa" w:w="2880"/>
          </w:tcPr>
          <w:p>
            <w:r>
              <w:t>2020-05-23</w:t>
            </w:r>
          </w:p>
        </w:tc>
        <w:tc>
          <w:tcPr>
            <w:tcW w:type="dxa" w:w="2880"/>
          </w:tcPr>
          <w:p>
            <w:r>
              <w:t>People think I’m being overly cautious shielding her because dementia doesn’t put you in the COVID high risk category, but they don’t have a clue - it’s horrendous dealing with illness on top of the normal stresses of the condition. Your mum is an absolute champ 💚</w:t>
            </w:r>
          </w:p>
        </w:tc>
      </w:tr>
      <w:tr>
        <w:tc>
          <w:tcPr>
            <w:tcW w:type="dxa" w:w="2880"/>
          </w:tcPr>
          <w:p>
            <w:r>
              <w:t>4997</w:t>
            </w:r>
          </w:p>
        </w:tc>
        <w:tc>
          <w:tcPr>
            <w:tcW w:type="dxa" w:w="2880"/>
          </w:tcPr>
          <w:p>
            <w:r>
              <w:t>2020-05-22</w:t>
            </w:r>
          </w:p>
        </w:tc>
        <w:tc>
          <w:tcPr>
            <w:tcW w:type="dxa" w:w="2880"/>
          </w:tcPr>
          <w:p>
            <w:r>
              <w:t>Mum has been tested for COVID-19 after getting a cough, fortunately negative, but they were both confined to their room together for a few days Both with dementia, confused and i can't visit.</w:t>
            </w:r>
          </w:p>
        </w:tc>
      </w:tr>
      <w:tr>
        <w:tc>
          <w:tcPr>
            <w:tcW w:type="dxa" w:w="2880"/>
          </w:tcPr>
          <w:p>
            <w:r>
              <w:t>4998</w:t>
            </w:r>
          </w:p>
        </w:tc>
        <w:tc>
          <w:tcPr>
            <w:tcW w:type="dxa" w:w="2880"/>
          </w:tcPr>
          <w:p>
            <w:r>
              <w:t>2020-05-19</w:t>
            </w:r>
          </w:p>
        </w:tc>
        <w:tc>
          <w:tcPr>
            <w:tcW w:type="dxa" w:w="2880"/>
          </w:tcPr>
          <w:p>
            <w:r>
              <w:t>Go to see mum in the care home. She had a hip op in March, got Covid-19 whilst in hospital, is now in the care home recuperating. Hopefully she’ll be home very soon. I’m her carer, so she’ll be ok once home. She has dementia, so everything is so confusing for her. ❤️</w:t>
            </w:r>
          </w:p>
        </w:tc>
      </w:tr>
      <w:tr>
        <w:tc>
          <w:tcPr>
            <w:tcW w:type="dxa" w:w="2880"/>
          </w:tcPr>
          <w:p>
            <w:r>
              <w:t>4999</w:t>
            </w:r>
          </w:p>
        </w:tc>
        <w:tc>
          <w:tcPr>
            <w:tcW w:type="dxa" w:w="2880"/>
          </w:tcPr>
          <w:p>
            <w:r>
              <w:t>2020-05-14</w:t>
            </w:r>
          </w:p>
        </w:tc>
        <w:tc>
          <w:tcPr>
            <w:tcW w:type="dxa" w:w="2880"/>
          </w:tcPr>
          <w:p>
            <w:r>
              <w:t>Had a call today. The #Covid virus has entered mum's wing. There are 2 cases that are being quarantined. They rang for permission to test mum ad they want to test all. This is a dementia only wing. Imagine keeping the 'wanderers' isolated!</w:t>
            </w:r>
          </w:p>
        </w:tc>
      </w:tr>
      <w:tr>
        <w:tc>
          <w:tcPr>
            <w:tcW w:type="dxa" w:w="2880"/>
          </w:tcPr>
          <w:p>
            <w:r>
              <w:t>5000</w:t>
            </w:r>
          </w:p>
        </w:tc>
        <w:tc>
          <w:tcPr>
            <w:tcW w:type="dxa" w:w="2880"/>
          </w:tcPr>
          <w:p>
            <w:r>
              <w:t>2020-05-10</w:t>
            </w:r>
          </w:p>
        </w:tc>
        <w:tc>
          <w:tcPr>
            <w:tcW w:type="dxa" w:w="2880"/>
          </w:tcPr>
          <w:p>
            <w:r>
              <w:t>News isn't good at all. They feel Mum had early stages of dementia and once she fell, it got out of control. Add covid-19 to that and now she's on end of life treatment. She's comfortable, sleeping and out of pain. I can see her again today</w:t>
            </w:r>
          </w:p>
        </w:tc>
      </w:tr>
      <w:tr>
        <w:tc>
          <w:tcPr>
            <w:tcW w:type="dxa" w:w="2880"/>
          </w:tcPr>
          <w:p>
            <w:r>
              <w:t>5001</w:t>
            </w:r>
          </w:p>
        </w:tc>
        <w:tc>
          <w:tcPr>
            <w:tcW w:type="dxa" w:w="2880"/>
          </w:tcPr>
          <w:p>
            <w:r>
              <w:t>2020-05-09</w:t>
            </w:r>
          </w:p>
        </w:tc>
        <w:tc>
          <w:tcPr>
            <w:tcW w:type="dxa" w:w="2880"/>
          </w:tcPr>
          <w:p>
            <w:r>
              <w:t>Well, no! Her daughter said her 92-year-old mum recovered from COVID-19. Her death was due to dementia. Let's not create fear where none is warranted. There's enough fear already for everyone to deal with.</w:t>
            </w:r>
          </w:p>
        </w:tc>
      </w:tr>
      <w:tr>
        <w:tc>
          <w:tcPr>
            <w:tcW w:type="dxa" w:w="2880"/>
          </w:tcPr>
          <w:p>
            <w:r>
              <w:t>5002</w:t>
            </w:r>
          </w:p>
        </w:tc>
        <w:tc>
          <w:tcPr>
            <w:tcW w:type="dxa" w:w="2880"/>
          </w:tcPr>
          <w:p>
            <w:r>
              <w:t>2020-05-07</w:t>
            </w:r>
          </w:p>
        </w:tc>
        <w:tc>
          <w:tcPr>
            <w:tcW w:type="dxa" w:w="2880"/>
          </w:tcPr>
          <w:p>
            <w:r>
              <w:t>As we head into the 12=week of isolation shackles mum in a care home no covid- no natural deaths out 120 👵👴🏼😷 and PPE plenty. any legal way I’m allowed to enter with PPE educated on such matters. Dementia mum melting down mentally. Asked said NHS instructs  and  not fair if I do</w:t>
            </w:r>
          </w:p>
        </w:tc>
      </w:tr>
      <w:tr>
        <w:tc>
          <w:tcPr>
            <w:tcW w:type="dxa" w:w="2880"/>
          </w:tcPr>
          <w:p>
            <w:r>
              <w:t>5003</w:t>
            </w:r>
          </w:p>
        </w:tc>
        <w:tc>
          <w:tcPr>
            <w:tcW w:type="dxa" w:w="2880"/>
          </w:tcPr>
          <w:p>
            <w:r>
              <w:t>2020-05-07</w:t>
            </w:r>
          </w:p>
        </w:tc>
        <w:tc>
          <w:tcPr>
            <w:tcW w:type="dxa" w:w="2880"/>
          </w:tcPr>
          <w:p>
            <w:r>
              <w:t>I can relate with that! Not being a mum, but being the sole caregiver of a person with dementia. At times, I'm still awake at 4 a.m. You so want time to yourself, but you can't permit someone to come into the house for fear COVID-19 will follow. So we'll continue to be consumed.</w:t>
            </w:r>
          </w:p>
        </w:tc>
      </w:tr>
      <w:tr>
        <w:tc>
          <w:tcPr>
            <w:tcW w:type="dxa" w:w="2880"/>
          </w:tcPr>
          <w:p>
            <w:r>
              <w:t>5004</w:t>
            </w:r>
          </w:p>
        </w:tc>
        <w:tc>
          <w:tcPr>
            <w:tcW w:type="dxa" w:w="2880"/>
          </w:tcPr>
          <w:p>
            <w:r>
              <w:t>2020-05-05</w:t>
            </w:r>
          </w:p>
        </w:tc>
        <w:tc>
          <w:tcPr>
            <w:tcW w:type="dxa" w:w="2880"/>
          </w:tcPr>
          <w:p>
            <w:r>
              <w:t xml:space="preserve">Having had a Covid test on Saturday and having to do the test on Mum, please don't underestimate what needs to be done. Doing a throat swab especially on someone with dementia is not easy. We had to go to a Military pop up site and they are not allowed to help you. </w:t>
            </w:r>
          </w:p>
        </w:tc>
      </w:tr>
      <w:tr>
        <w:tc>
          <w:tcPr>
            <w:tcW w:type="dxa" w:w="2880"/>
          </w:tcPr>
          <w:p>
            <w:r>
              <w:t>5005</w:t>
            </w:r>
          </w:p>
        </w:tc>
        <w:tc>
          <w:tcPr>
            <w:tcW w:type="dxa" w:w="2880"/>
          </w:tcPr>
          <w:p>
            <w:r>
              <w:t>2020-05-04</w:t>
            </w:r>
          </w:p>
        </w:tc>
        <w:tc>
          <w:tcPr>
            <w:tcW w:type="dxa" w:w="2880"/>
          </w:tcPr>
          <w:p>
            <w:r>
              <w:t>Mum's in a dementia care home got told today she's very weak and had a covid test !!! Not seen her for 6 weeks, it's shite but must remain strong !! Love to all x</w:t>
            </w:r>
          </w:p>
        </w:tc>
      </w:tr>
      <w:tr>
        <w:tc>
          <w:tcPr>
            <w:tcW w:type="dxa" w:w="2880"/>
          </w:tcPr>
          <w:p>
            <w:r>
              <w:t>5006</w:t>
            </w:r>
          </w:p>
        </w:tc>
        <w:tc>
          <w:tcPr>
            <w:tcW w:type="dxa" w:w="2880"/>
          </w:tcPr>
          <w:p>
            <w:r>
              <w:t>2020-05-04</w:t>
            </w:r>
          </w:p>
        </w:tc>
        <w:tc>
          <w:tcPr>
            <w:tcW w:type="dxa" w:w="2880"/>
          </w:tcPr>
          <w:p>
            <w:r>
              <w:t xml:space="preserve">A big thumbs up to the #carehome featured in the #radio4 #worldatone check in on a daughter and mum who is in a home with dementia - the home refused to take in #covid patients from hospital 👍although asked to - wish they all did this it saved lives 💀 </w:t>
            </w:r>
          </w:p>
        </w:tc>
      </w:tr>
      <w:tr>
        <w:tc>
          <w:tcPr>
            <w:tcW w:type="dxa" w:w="2880"/>
          </w:tcPr>
          <w:p>
            <w:r>
              <w:t>5007</w:t>
            </w:r>
          </w:p>
        </w:tc>
        <w:tc>
          <w:tcPr>
            <w:tcW w:type="dxa" w:w="2880"/>
          </w:tcPr>
          <w:p>
            <w:r>
              <w:t>2020-04-29</w:t>
            </w:r>
          </w:p>
        </w:tc>
        <w:tc>
          <w:tcPr>
            <w:tcW w:type="dxa" w:w="2880"/>
          </w:tcPr>
          <w:p>
            <w:r>
              <w:t>Mum in home with dementia  and  very frail. Not sure she knows who I am sadly won't realise I can't visit as doesn't remember or process info. She is well cared for and home has full PPE and no covid. A quadrangle with lawn and benches for sitting out. Safer if I don't visit as work</w:t>
            </w:r>
          </w:p>
        </w:tc>
      </w:tr>
      <w:tr>
        <w:tc>
          <w:tcPr>
            <w:tcW w:type="dxa" w:w="2880"/>
          </w:tcPr>
          <w:p>
            <w:r>
              <w:t>5008</w:t>
            </w:r>
          </w:p>
        </w:tc>
        <w:tc>
          <w:tcPr>
            <w:tcW w:type="dxa" w:w="2880"/>
          </w:tcPr>
          <w:p>
            <w:r>
              <w:t>2020-04-27</w:t>
            </w:r>
          </w:p>
        </w:tc>
        <w:tc>
          <w:tcPr>
            <w:tcW w:type="dxa" w:w="2880"/>
          </w:tcPr>
          <w:p>
            <w:r>
              <w:t>On mums certificate it’s says Covid-19 with Dementia as underlying cause. So is this marked twice or do they only see the first words.</w:t>
            </w:r>
          </w:p>
        </w:tc>
      </w:tr>
      <w:tr>
        <w:tc>
          <w:tcPr>
            <w:tcW w:type="dxa" w:w="2880"/>
          </w:tcPr>
          <w:p>
            <w:r>
              <w:t>5009</w:t>
            </w:r>
          </w:p>
        </w:tc>
        <w:tc>
          <w:tcPr>
            <w:tcW w:type="dxa" w:w="2880"/>
          </w:tcPr>
          <w:p>
            <w:r>
              <w:t>2020-04-23</w:t>
            </w:r>
          </w:p>
        </w:tc>
        <w:tc>
          <w:tcPr>
            <w:tcW w:type="dxa" w:w="2880"/>
          </w:tcPr>
          <w:p>
            <w:r>
              <w:t>Some good news that people with dementia  and  carers on @SimonHarrisTD radar. As Senator I fought hard with @MaryButlerTD and others for a nationwide network of Dementia Advisers as minimum. Home care urgently needed too as Covid 19 deaths in nursing homes shows @alzheimersocirl</w:t>
            </w:r>
          </w:p>
        </w:tc>
      </w:tr>
      <w:tr>
        <w:tc>
          <w:tcPr>
            <w:tcW w:type="dxa" w:w="2880"/>
          </w:tcPr>
          <w:p>
            <w:r>
              <w:t>5010</w:t>
            </w:r>
          </w:p>
        </w:tc>
        <w:tc>
          <w:tcPr>
            <w:tcW w:type="dxa" w:w="2880"/>
          </w:tcPr>
          <w:p>
            <w:r>
              <w:t>2020-04-22</w:t>
            </w:r>
          </w:p>
        </w:tc>
        <w:tc>
          <w:tcPr>
            <w:tcW w:type="dxa" w:w="2880"/>
          </w:tcPr>
          <w:p>
            <w:r>
              <w:t>In Stepney.. Frail mainly older people many of whom probably have dementia so it is incredibly difficult to enable social distancing for residents or the staff paid around the minimum wage... These people are far more likely to be impacted by COVID-19.. We are not all in it</w:t>
            </w:r>
          </w:p>
        </w:tc>
      </w:tr>
      <w:tr>
        <w:tc>
          <w:tcPr>
            <w:tcW w:type="dxa" w:w="2880"/>
          </w:tcPr>
          <w:p>
            <w:r>
              <w:t>5011</w:t>
            </w:r>
          </w:p>
        </w:tc>
        <w:tc>
          <w:tcPr>
            <w:tcW w:type="dxa" w:w="2880"/>
          </w:tcPr>
          <w:p>
            <w:r>
              <w:t>2020-04-22</w:t>
            </w:r>
          </w:p>
        </w:tc>
        <w:tc>
          <w:tcPr>
            <w:tcW w:type="dxa" w:w="2880"/>
          </w:tcPr>
          <w:p>
            <w:r>
              <w:t>They are usually holders of human rights visas or parent of a British child visas. I have several clients on such visas who struggle to get by and are working in care homes with dementia patients during COVID for little more than minimum wage. They deserve an extension too.</w:t>
            </w:r>
          </w:p>
        </w:tc>
      </w:tr>
      <w:tr>
        <w:tc>
          <w:tcPr>
            <w:tcW w:type="dxa" w:w="2880"/>
          </w:tcPr>
          <w:p>
            <w:r>
              <w:t>5012</w:t>
            </w:r>
          </w:p>
        </w:tc>
        <w:tc>
          <w:tcPr>
            <w:tcW w:type="dxa" w:w="2880"/>
          </w:tcPr>
          <w:p>
            <w:r>
              <w:t>2020-04-20</w:t>
            </w:r>
          </w:p>
        </w:tc>
        <w:tc>
          <w:tcPr>
            <w:tcW w:type="dxa" w:w="2880"/>
          </w:tcPr>
          <w:p>
            <w:r>
              <w:t>Hi Roberta quite stressed, but ok. Mum has advanced dementia but became unwell last Thursday- maybe Covid, maybe something else we don’t know. So I’m here trying to nurse her at home because we don’t want her to go into hospital and be on her own unless it’s unavoidable.</w:t>
            </w:r>
          </w:p>
        </w:tc>
      </w:tr>
      <w:tr>
        <w:tc>
          <w:tcPr>
            <w:tcW w:type="dxa" w:w="2880"/>
          </w:tcPr>
          <w:p>
            <w:r>
              <w:t>5013</w:t>
            </w:r>
          </w:p>
        </w:tc>
        <w:tc>
          <w:tcPr>
            <w:tcW w:type="dxa" w:w="2880"/>
          </w:tcPr>
          <w:p>
            <w:r>
              <w:t>2020-04-19</w:t>
            </w:r>
          </w:p>
        </w:tc>
        <w:tc>
          <w:tcPr>
            <w:tcW w:type="dxa" w:w="2880"/>
          </w:tcPr>
          <w:p>
            <w:r>
              <w:t>Meanwhile in Cornwall. Carers on minimum wage working with no ppe arehaving to travel 30 miles for a test just to keep risking their lives in caring for dementia patients. #CoronaCrisis #Covid_19</w:t>
            </w:r>
          </w:p>
        </w:tc>
      </w:tr>
      <w:tr>
        <w:tc>
          <w:tcPr>
            <w:tcW w:type="dxa" w:w="2880"/>
          </w:tcPr>
          <w:p>
            <w:r>
              <w:t>5014</w:t>
            </w:r>
          </w:p>
        </w:tc>
        <w:tc>
          <w:tcPr>
            <w:tcW w:type="dxa" w:w="2880"/>
          </w:tcPr>
          <w:p>
            <w:r>
              <w:t>2020-04-17</w:t>
            </w:r>
          </w:p>
        </w:tc>
        <w:tc>
          <w:tcPr>
            <w:tcW w:type="dxa" w:w="2880"/>
          </w:tcPr>
          <w:p>
            <w:r>
              <w:t>Hi Twitter gang, I know I'll not be missed much. But just to say will not be around for a few days as mum passed away a couple of hours ago. She beat Covid-19, but not the dementia. Stay safe and have a great weekend.</w:t>
            </w:r>
          </w:p>
        </w:tc>
      </w:tr>
      <w:tr>
        <w:tc>
          <w:tcPr>
            <w:tcW w:type="dxa" w:w="2880"/>
          </w:tcPr>
          <w:p>
            <w:r>
              <w:t>5015</w:t>
            </w:r>
          </w:p>
        </w:tc>
        <w:tc>
          <w:tcPr>
            <w:tcW w:type="dxa" w:w="2880"/>
          </w:tcPr>
          <w:p>
            <w:r>
              <w:t>2020-04-14</w:t>
            </w:r>
          </w:p>
        </w:tc>
        <w:tc>
          <w:tcPr>
            <w:tcW w:type="dxa" w:w="2880"/>
          </w:tcPr>
          <w:p>
            <w:r>
              <w:t>Mum had dementia for nine long years, the first seven of which she lived with us. When we no longer could provide the safety she needed, she went into an MHA home - one which now has COVID-19 cases. Their care was faultless but I too will never forget how full of despair I was.💔</w:t>
            </w:r>
          </w:p>
        </w:tc>
      </w:tr>
      <w:tr>
        <w:tc>
          <w:tcPr>
            <w:tcW w:type="dxa" w:w="2880"/>
          </w:tcPr>
          <w:p>
            <w:r>
              <w:t>5016</w:t>
            </w:r>
          </w:p>
        </w:tc>
        <w:tc>
          <w:tcPr>
            <w:tcW w:type="dxa" w:w="2880"/>
          </w:tcPr>
          <w:p>
            <w:r>
              <w:t>2020-04-10</w:t>
            </w:r>
          </w:p>
        </w:tc>
        <w:tc>
          <w:tcPr>
            <w:tcW w:type="dxa" w:w="2880"/>
          </w:tcPr>
          <w:p>
            <w:r>
              <w:t>Me mums worked in the covid ward for a week now an the stories are heartbreaking so emotional 😔 these patients so sick an so scared, some even really old an with dementia, an there families can’t even go to see them to make them feel better🥺 I wish I could even go an see them💔</w:t>
            </w:r>
          </w:p>
        </w:tc>
      </w:tr>
      <w:tr>
        <w:tc>
          <w:tcPr>
            <w:tcW w:type="dxa" w:w="2880"/>
          </w:tcPr>
          <w:p>
            <w:r>
              <w:t>5017</w:t>
            </w:r>
          </w:p>
        </w:tc>
        <w:tc>
          <w:tcPr>
            <w:tcW w:type="dxa" w:w="2880"/>
          </w:tcPr>
          <w:p>
            <w:r>
              <w:t>2020-04-05</w:t>
            </w:r>
          </w:p>
        </w:tc>
        <w:tc>
          <w:tcPr>
            <w:tcW w:type="dxa" w:w="2880"/>
          </w:tcPr>
          <w:p>
            <w:r>
              <w:t>Perfect hymn. Religion is clearly not important here. Fact is a young mum died - shouldn’t matter how or why. Her nursing work was important pre and during Covid-19. I just had to call it out. May God safeguard all frontline workers of faith or no faith, NHS or outside NHS</w:t>
            </w:r>
          </w:p>
        </w:tc>
      </w:tr>
      <w:tr>
        <w:tc>
          <w:tcPr>
            <w:tcW w:type="dxa" w:w="2880"/>
          </w:tcPr>
          <w:p>
            <w:r>
              <w:t>5018</w:t>
            </w:r>
          </w:p>
        </w:tc>
        <w:tc>
          <w:tcPr>
            <w:tcW w:type="dxa" w:w="2880"/>
          </w:tcPr>
          <w:p>
            <w:r>
              <w:t>2020-04-05</w:t>
            </w:r>
          </w:p>
        </w:tc>
        <w:tc>
          <w:tcPr>
            <w:tcW w:type="dxa" w:w="2880"/>
          </w:tcPr>
          <w:p>
            <w:r>
              <w:t>Mum was in care with dementia and they wanted us to sign a DNAR, long before the covid virus. I think it's practice in this Country. They continued to push for it until she became frail and we signed because the procedure would not have benefitted her in any way. 😔</w:t>
            </w:r>
          </w:p>
        </w:tc>
      </w:tr>
      <w:tr>
        <w:tc>
          <w:tcPr>
            <w:tcW w:type="dxa" w:w="2880"/>
          </w:tcPr>
          <w:p>
            <w:r>
              <w:t>5019</w:t>
            </w:r>
          </w:p>
        </w:tc>
        <w:tc>
          <w:tcPr>
            <w:tcW w:type="dxa" w:w="2880"/>
          </w:tcPr>
          <w:p>
            <w:r>
              <w:t>2020-04-03</w:t>
            </w:r>
          </w:p>
        </w:tc>
        <w:tc>
          <w:tcPr>
            <w:tcW w:type="dxa" w:w="2880"/>
          </w:tcPr>
          <w:p>
            <w:r>
              <w:t>Really????? Mum was admitted to a care home in 2016 work dementia at 80 yrs old. We were called in  and  advised to put a DNAR in place the first week! We were shocked. No covid 19 then. Just policy. She was still able to walk talk and run at the time. As she showed them😊</w:t>
            </w:r>
          </w:p>
        </w:tc>
      </w:tr>
      <w:tr>
        <w:tc>
          <w:tcPr>
            <w:tcW w:type="dxa" w:w="2880"/>
          </w:tcPr>
          <w:p>
            <w:r>
              <w:t>5020</w:t>
            </w:r>
          </w:p>
        </w:tc>
        <w:tc>
          <w:tcPr>
            <w:tcW w:type="dxa" w:w="2880"/>
          </w:tcPr>
          <w:p>
            <w:r>
              <w:t>2020-04-01</w:t>
            </w:r>
          </w:p>
        </w:tc>
        <w:tc>
          <w:tcPr>
            <w:tcW w:type="dxa" w:w="2880"/>
          </w:tcPr>
          <w:p>
            <w:r>
              <w:t>Mum is finding COVID-19 really hard as she has dementia  and  can't understand why she can't go out. I have to remind her several times a day as she forgets  and  then gets upset. Every day is like groundhog day, she can't understand why no-one is allowed to visit her. Be safe everyone</w:t>
            </w:r>
          </w:p>
        </w:tc>
      </w:tr>
      <w:tr>
        <w:tc>
          <w:tcPr>
            <w:tcW w:type="dxa" w:w="2880"/>
          </w:tcPr>
          <w:p>
            <w:r>
              <w:t>5021</w:t>
            </w:r>
          </w:p>
        </w:tc>
        <w:tc>
          <w:tcPr>
            <w:tcW w:type="dxa" w:w="2880"/>
          </w:tcPr>
          <w:p>
            <w:r>
              <w:t>2020-03-28</w:t>
            </w:r>
          </w:p>
        </w:tc>
        <w:tc>
          <w:tcPr>
            <w:tcW w:type="dxa" w:w="2880"/>
          </w:tcPr>
          <w:p>
            <w:r>
              <w:t>I'm stunned that dementia sufferers are not on the @GOVUK 'vulnerable people list'. I have an 86 yo Mum with dementia, recently left respite care after hospitalisation. Not on the list. @MattHancock @NHS @ocado @sainsburys #vulnerable #COVID19 #Covid_19</w:t>
            </w:r>
          </w:p>
        </w:tc>
      </w:tr>
      <w:tr>
        <w:tc>
          <w:tcPr>
            <w:tcW w:type="dxa" w:w="2880"/>
          </w:tcPr>
          <w:p>
            <w:r>
              <w:t>5022</w:t>
            </w:r>
          </w:p>
        </w:tc>
        <w:tc>
          <w:tcPr>
            <w:tcW w:type="dxa" w:w="2880"/>
          </w:tcPr>
          <w:p>
            <w:r>
              <w:t>2020-03-22</w:t>
            </w:r>
          </w:p>
        </w:tc>
        <w:tc>
          <w:tcPr>
            <w:tcW w:type="dxa" w:w="2880"/>
          </w:tcPr>
          <w:p>
            <w:r>
              <w:t>It was 12¢ to buy a 'No' a few weeks ago ... 84ish for a 'Yes' - 3-4¢ spread is typical. The maximum upside is @$1 with a 2.5% withdrawal free, but it's better return than I can get on crypto right now. CoVID-19, indictment, Hillary, dementia - I like the odds.</w:t>
            </w:r>
          </w:p>
        </w:tc>
      </w:tr>
      <w:tr>
        <w:tc>
          <w:tcPr>
            <w:tcW w:type="dxa" w:w="2880"/>
          </w:tcPr>
          <w:p>
            <w:r>
              <w:t>5023</w:t>
            </w:r>
          </w:p>
        </w:tc>
        <w:tc>
          <w:tcPr>
            <w:tcW w:type="dxa" w:w="2880"/>
          </w:tcPr>
          <w:p>
            <w:r>
              <w:t>2020-03-22</w:t>
            </w:r>
          </w:p>
        </w:tc>
        <w:tc>
          <w:tcPr>
            <w:tcW w:type="dxa" w:w="2880"/>
          </w:tcPr>
          <w:p>
            <w:r>
              <w:t>I am taking food to supposed self-isolating mum today and shall talk across the drive. Also food drop to grandma. Her dementia means she doesn't understand Covid. She lives home alone so will be a tricky few months. Been up since 4am worrying.</w:t>
            </w:r>
          </w:p>
        </w:tc>
      </w:tr>
      <w:tr>
        <w:tc>
          <w:tcPr>
            <w:tcW w:type="dxa" w:w="2880"/>
          </w:tcPr>
          <w:p>
            <w:r>
              <w:t>5024</w:t>
            </w:r>
          </w:p>
        </w:tc>
        <w:tc>
          <w:tcPr>
            <w:tcW w:type="dxa" w:w="2880"/>
          </w:tcPr>
          <w:p>
            <w:r>
              <w:t>2020-03-13</w:t>
            </w:r>
          </w:p>
        </w:tc>
        <w:tc>
          <w:tcPr>
            <w:tcW w:type="dxa" w:w="2880"/>
          </w:tcPr>
          <w:p>
            <w:r>
              <w:t>Visit to mum next week called off because I still have some sort of chest infection. Mum has severe dementia, is in a care home and I am hoping she makes it to 80 in May. Of course she is just a statistic to Boris and his cronies. Feeling a bit glum. #COVID_19uk #selfisolating</w:t>
            </w:r>
          </w:p>
        </w:tc>
      </w:tr>
      <w:tr>
        <w:tc>
          <w:tcPr>
            <w:tcW w:type="dxa" w:w="2880"/>
          </w:tcPr>
          <w:p>
            <w:r>
              <w:t>5025</w:t>
            </w:r>
          </w:p>
        </w:tc>
        <w:tc>
          <w:tcPr>
            <w:tcW w:type="dxa" w:w="2880"/>
          </w:tcPr>
          <w:p>
            <w:r>
              <w:t>2020-04-14</w:t>
            </w:r>
          </w:p>
        </w:tc>
        <w:tc>
          <w:tcPr>
            <w:tcW w:type="dxa" w:w="2880"/>
          </w:tcPr>
          <w:p>
            <w:r>
              <w:t>Proud to tell the story of brave mum and dementia health care worker Sarah Moore who faced the agonising choice of caring for her children or her isolated, vulnerable patients. In @BestMagOfficial out today #Corona #healthheroes @ltd_nova #yorkshire #Huddersfield #batley</w:t>
            </w:r>
          </w:p>
        </w:tc>
      </w:tr>
      <w:tr>
        <w:tc>
          <w:tcPr>
            <w:tcW w:type="dxa" w:w="2880"/>
          </w:tcPr>
          <w:p>
            <w:r>
              <w:t>5026</w:t>
            </w:r>
          </w:p>
        </w:tc>
        <w:tc>
          <w:tcPr>
            <w:tcW w:type="dxa" w:w="2880"/>
          </w:tcPr>
          <w:p>
            <w:r>
              <w:t>2020-04-02</w:t>
            </w:r>
          </w:p>
        </w:tc>
        <w:tc>
          <w:tcPr>
            <w:tcW w:type="dxa" w:w="2880"/>
          </w:tcPr>
          <w:p>
            <w:r>
              <w:t>Mum said: I was only just coping with life before the Corona Virus. This is the last thing I need! Spot on as usual, Mum #mum #dementia #wisdom #coronavirus #ThisIsABSOLUTELYTheLastThingSheNeeds</w:t>
            </w:r>
          </w:p>
        </w:tc>
      </w:tr>
      <w:tr>
        <w:tc>
          <w:tcPr>
            <w:tcW w:type="dxa" w:w="2880"/>
          </w:tcPr>
          <w:p>
            <w:r>
              <w:t>5027</w:t>
            </w:r>
          </w:p>
        </w:tc>
        <w:tc>
          <w:tcPr>
            <w:tcW w:type="dxa" w:w="2880"/>
          </w:tcPr>
          <w:p>
            <w:r>
              <w:t>2020-03-30</w:t>
            </w:r>
          </w:p>
        </w:tc>
        <w:tc>
          <w:tcPr>
            <w:tcW w:type="dxa" w:w="2880"/>
          </w:tcPr>
          <w:p>
            <w:r>
              <w:t>Ninety two year old mum with dementia is keeping her windows closed to keep out the corona’s god love her xx</w:t>
            </w:r>
          </w:p>
        </w:tc>
      </w:tr>
      <w:tr>
        <w:tc>
          <w:tcPr>
            <w:tcW w:type="dxa" w:w="2880"/>
          </w:tcPr>
          <w:p>
            <w:r>
              <w:t>5028</w:t>
            </w:r>
          </w:p>
        </w:tc>
        <w:tc>
          <w:tcPr>
            <w:tcW w:type="dxa" w:w="2880"/>
          </w:tcPr>
          <w:p>
            <w:r>
              <w:t>2020-03-23</w:t>
            </w:r>
          </w:p>
        </w:tc>
        <w:tc>
          <w:tcPr>
            <w:tcW w:type="dxa" w:w="2880"/>
          </w:tcPr>
          <w:p>
            <w:r>
              <w:t>I’ve recently come off immunosuppressant it’s very scarey and have a 84 year old mum with dementia ,trying to be positive and not overload on to much corona tv etc look after yourself listen to good music and remember this too shall pass 💜</w:t>
            </w:r>
          </w:p>
        </w:tc>
      </w:tr>
      <w:tr>
        <w:tc>
          <w:tcPr>
            <w:tcW w:type="dxa" w:w="2880"/>
          </w:tcPr>
          <w:p>
            <w:r>
              <w:t>5029</w:t>
            </w:r>
          </w:p>
        </w:tc>
        <w:tc>
          <w:tcPr>
            <w:tcW w:type="dxa" w:w="2880"/>
          </w:tcPr>
          <w:p>
            <w:r>
              <w:t>2020-03-16</w:t>
            </w:r>
          </w:p>
        </w:tc>
        <w:tc>
          <w:tcPr>
            <w:tcW w:type="dxa" w:w="2880"/>
          </w:tcPr>
          <w:p>
            <w:r>
              <w:t>mum in Law is 93, early stage dementia, I doubt she even knows about corona, bless her</w:t>
            </w:r>
          </w:p>
        </w:tc>
      </w:tr>
      <w:tr>
        <w:tc>
          <w:tcPr>
            <w:tcW w:type="dxa" w:w="2880"/>
          </w:tcPr>
          <w:p>
            <w:r>
              <w:t>5030</w:t>
            </w:r>
          </w:p>
        </w:tc>
        <w:tc>
          <w:tcPr>
            <w:tcW w:type="dxa" w:w="2880"/>
          </w:tcPr>
          <w:p>
            <w:r>
              <w:t>2020-03-11</w:t>
            </w:r>
          </w:p>
        </w:tc>
        <w:tc>
          <w:tcPr>
            <w:tcW w:type="dxa" w:w="2880"/>
          </w:tcPr>
          <w:p>
            <w:r>
              <w:t>No matter what the disease death from 1 from covid h1n1 Ebola cancer diabetes Alzheimer’s dementia its should still be of great concern. The question should be, why . so keep your smart #commentary to a minimum. You’re showing your disease. Have a good day!!</w:t>
            </w:r>
          </w:p>
        </w:tc>
      </w:tr>
      <w:tr>
        <w:tc>
          <w:tcPr>
            <w:tcW w:type="dxa" w:w="2880"/>
          </w:tcPr>
          <w:p>
            <w:r>
              <w:t>5031</w:t>
            </w:r>
          </w:p>
        </w:tc>
        <w:tc>
          <w:tcPr>
            <w:tcW w:type="dxa" w:w="2880"/>
          </w:tcPr>
          <w:p>
            <w:r>
              <w:t>2020-08-29</w:t>
            </w:r>
          </w:p>
        </w:tc>
        <w:tc>
          <w:tcPr>
            <w:tcW w:type="dxa" w:w="2880"/>
          </w:tcPr>
          <w:p>
            <w:r>
              <w:t>Look at the number of deaths at home nowadays - its way up. Thst isn't covid - its scared/lonely/suicidal people. I know 5 people who have lost parents with dementia who gave up and stopped eating/drinking in lockdown because they felt abandoned. Their deaths matter too</w:t>
            </w:r>
          </w:p>
        </w:tc>
      </w:tr>
      <w:tr>
        <w:tc>
          <w:tcPr>
            <w:tcW w:type="dxa" w:w="2880"/>
          </w:tcPr>
          <w:p>
            <w:r>
              <w:t>5032</w:t>
            </w:r>
          </w:p>
        </w:tc>
        <w:tc>
          <w:tcPr>
            <w:tcW w:type="dxa" w:w="2880"/>
          </w:tcPr>
          <w:p>
            <w:r>
              <w:t>2020-08-19</w:t>
            </w:r>
          </w:p>
        </w:tc>
        <w:tc>
          <w:tcPr>
            <w:tcW w:type="dxa" w:w="2880"/>
          </w:tcPr>
          <w:p>
            <w:r>
              <w:t>from or with? I know that is insensitive but crucial for perspective, I know a few whose parents have been assigned a covid death cert yet have been dying from cancer or dementia</w:t>
            </w:r>
          </w:p>
        </w:tc>
      </w:tr>
      <w:tr>
        <w:tc>
          <w:tcPr>
            <w:tcW w:type="dxa" w:w="2880"/>
          </w:tcPr>
          <w:p>
            <w:r>
              <w:t>5033</w:t>
            </w:r>
          </w:p>
        </w:tc>
        <w:tc>
          <w:tcPr>
            <w:tcW w:type="dxa" w:w="2880"/>
          </w:tcPr>
          <w:p>
            <w:r>
              <w:t>2020-08-10</w:t>
            </w:r>
          </w:p>
        </w:tc>
        <w:tc>
          <w:tcPr>
            <w:tcW w:type="dxa" w:w="2880"/>
          </w:tcPr>
          <w:p>
            <w:r>
              <w:t xml:space="preserve">We’ll also hear from these public radio reporters: -@HoustonPubMedia’s @lauraisensee on parents’ back-to-school dilemmas -@TPRNews’ @jerryclayton on flying in the age of COVID-19 -@ttupublicmedia’s @SarahFromTTUPM on a woman with dementia isolated by COVID-19 precautions </w:t>
            </w:r>
          </w:p>
        </w:tc>
      </w:tr>
      <w:tr>
        <w:tc>
          <w:tcPr>
            <w:tcW w:type="dxa" w:w="2880"/>
          </w:tcPr>
          <w:p>
            <w:r>
              <w:t>5034</w:t>
            </w:r>
          </w:p>
        </w:tc>
        <w:tc>
          <w:tcPr>
            <w:tcW w:type="dxa" w:w="2880"/>
          </w:tcPr>
          <w:p>
            <w:r>
              <w:t>2020-08-01</w:t>
            </w:r>
          </w:p>
        </w:tc>
        <w:tc>
          <w:tcPr>
            <w:tcW w:type="dxa" w:w="2880"/>
          </w:tcPr>
          <w:p>
            <w:r>
              <w:t xml:space="preserve">Also direct deaths are pretty small. COVID *related* deaths include things like people with chest pain being afraid to go to a hospital so are dying in mass from heart attacks, and neglect of elderly with dementia because children afraid to giving covid to parents. </w:t>
            </w:r>
          </w:p>
        </w:tc>
      </w:tr>
      <w:tr>
        <w:tc>
          <w:tcPr>
            <w:tcW w:type="dxa" w:w="2880"/>
          </w:tcPr>
          <w:p>
            <w:r>
              <w:t>5035</w:t>
            </w:r>
          </w:p>
        </w:tc>
        <w:tc>
          <w:tcPr>
            <w:tcW w:type="dxa" w:w="2880"/>
          </w:tcPr>
          <w:p>
            <w:r>
              <w:t>2020-07-27</w:t>
            </w:r>
          </w:p>
        </w:tc>
        <w:tc>
          <w:tcPr>
            <w:tcW w:type="dxa" w:w="2880"/>
          </w:tcPr>
          <w:p>
            <w:r>
              <w:t>That is so true! During a time when I was taking care of two parents with dementia, it was the simple random kindness of strangers that would get me through another intolerable-feeling day. Learned a lot from that. Just eye contact and a smile. Harder in COVID times.</w:t>
            </w:r>
          </w:p>
        </w:tc>
      </w:tr>
      <w:tr>
        <w:tc>
          <w:tcPr>
            <w:tcW w:type="dxa" w:w="2880"/>
          </w:tcPr>
          <w:p>
            <w:r>
              <w:t>5036</w:t>
            </w:r>
          </w:p>
        </w:tc>
        <w:tc>
          <w:tcPr>
            <w:tcW w:type="dxa" w:w="2880"/>
          </w:tcPr>
          <w:p>
            <w:r>
              <w:t>2020-08-01</w:t>
            </w:r>
          </w:p>
        </w:tc>
        <w:tc>
          <w:tcPr>
            <w:tcW w:type="dxa" w:w="2880"/>
          </w:tcPr>
          <w:p>
            <w:r>
              <w:t>You might have dementia, boomer because you're not remembering the original topic so let me resummarize: Corona Katie said that funds should go to parents to let them take their kids to charter/private schools if CCSD doesnt open. I said, That won't help the pandemic 1/2</w:t>
            </w:r>
          </w:p>
        </w:tc>
      </w:tr>
      <w:tr>
        <w:tc>
          <w:tcPr>
            <w:tcW w:type="dxa" w:w="2880"/>
          </w:tcPr>
          <w:p>
            <w:r>
              <w:t>5037</w:t>
            </w:r>
          </w:p>
        </w:tc>
        <w:tc>
          <w:tcPr>
            <w:tcW w:type="dxa" w:w="2880"/>
          </w:tcPr>
          <w:p>
            <w:r>
              <w:t>2020-07-03</w:t>
            </w:r>
          </w:p>
        </w:tc>
        <w:tc>
          <w:tcPr>
            <w:tcW w:type="dxa" w:w="2880"/>
          </w:tcPr>
          <w:p>
            <w:r>
              <w:t>All affecting people with dementia - parents, grandparents, loved ones: - estimated 1in4 people who have died from COVID-19 also had dementia - increase in deaths from dementia that were not related to COVID-19. -- estimated 2/3 of care home residents are living with dementia</w:t>
            </w:r>
          </w:p>
        </w:tc>
      </w:tr>
      <w:tr>
        <w:tc>
          <w:tcPr>
            <w:tcW w:type="dxa" w:w="2880"/>
          </w:tcPr>
          <w:p>
            <w:r>
              <w:t>5038</w:t>
            </w:r>
          </w:p>
        </w:tc>
        <w:tc>
          <w:tcPr>
            <w:tcW w:type="dxa" w:w="2880"/>
          </w:tcPr>
          <w:p>
            <w:r>
              <w:t>2020-07-02</w:t>
            </w:r>
          </w:p>
        </w:tc>
        <w:tc>
          <w:tcPr>
            <w:tcW w:type="dxa" w:w="2880"/>
          </w:tcPr>
          <w:p>
            <w:r>
              <w:t>FYI, COVID Grand Central Station is FL, where some dude took his ELDERLY grandparents, one of which has dementia, and the other is expected to die in the next few years.</w:t>
            </w:r>
          </w:p>
        </w:tc>
      </w:tr>
      <w:tr>
        <w:tc>
          <w:tcPr>
            <w:tcW w:type="dxa" w:w="2880"/>
          </w:tcPr>
          <w:p>
            <w:r>
              <w:t>5039</w:t>
            </w:r>
          </w:p>
        </w:tc>
        <w:tc>
          <w:tcPr>
            <w:tcW w:type="dxa" w:w="2880"/>
          </w:tcPr>
          <w:p>
            <w:r>
              <w:t>2020-07-01</w:t>
            </w:r>
          </w:p>
        </w:tc>
        <w:tc>
          <w:tcPr>
            <w:tcW w:type="dxa" w:w="2880"/>
          </w:tcPr>
          <w:p>
            <w:r>
              <w:t>I have elderly parents too. But i will tell you this-hospitals here were not equipped to help the elderly population especially those with dementia. They didn’t have training or the staff-nursing homes did. They were completely overwhelmed with covid patients. It’s a hard truth</w:t>
            </w:r>
          </w:p>
        </w:tc>
      </w:tr>
      <w:tr>
        <w:tc>
          <w:tcPr>
            <w:tcW w:type="dxa" w:w="2880"/>
          </w:tcPr>
          <w:p>
            <w:r>
              <w:t>5040</w:t>
            </w:r>
          </w:p>
        </w:tc>
        <w:tc>
          <w:tcPr>
            <w:tcW w:type="dxa" w:w="2880"/>
          </w:tcPr>
          <w:p>
            <w:r>
              <w:t>2020-06-30</w:t>
            </w:r>
          </w:p>
        </w:tc>
        <w:tc>
          <w:tcPr>
            <w:tcW w:type="dxa" w:w="2880"/>
          </w:tcPr>
          <w:p>
            <w:r>
              <w:t>125,000 innocent unborn babies will be murdered by abortionists around the world today. Think about this. One of them may hold the cure for cancer,Parkinson’s, dementia Alzheimer’s this damn COVID What if all cures have been aborted the cure of a loved one parents child yourself</w:t>
            </w:r>
          </w:p>
        </w:tc>
      </w:tr>
      <w:tr>
        <w:tc>
          <w:tcPr>
            <w:tcW w:type="dxa" w:w="2880"/>
          </w:tcPr>
          <w:p>
            <w:r>
              <w:t>5041</w:t>
            </w:r>
          </w:p>
        </w:tc>
        <w:tc>
          <w:tcPr>
            <w:tcW w:type="dxa" w:w="2880"/>
          </w:tcPr>
          <w:p>
            <w:r>
              <w:t>2020-06-29</w:t>
            </w:r>
          </w:p>
        </w:tc>
        <w:tc>
          <w:tcPr>
            <w:tcW w:type="dxa" w:w="2880"/>
          </w:tcPr>
          <w:p>
            <w:r>
              <w:t>Your elderly grandparents are in their nineties and one has dementia and is not doing great. Even tho COVID cases are rising in your state and it’s considered active, should you</w:t>
            </w:r>
          </w:p>
        </w:tc>
      </w:tr>
      <w:tr>
        <w:tc>
          <w:tcPr>
            <w:tcW w:type="dxa" w:w="2880"/>
          </w:tcPr>
          <w:p>
            <w:r>
              <w:t>5042</w:t>
            </w:r>
          </w:p>
        </w:tc>
        <w:tc>
          <w:tcPr>
            <w:tcW w:type="dxa" w:w="2880"/>
          </w:tcPr>
          <w:p>
            <w:r>
              <w:t>2020-06-26</w:t>
            </w:r>
          </w:p>
        </w:tc>
        <w:tc>
          <w:tcPr>
            <w:tcW w:type="dxa" w:w="2880"/>
          </w:tcPr>
          <w:p>
            <w:r>
              <w:t>Those dementia ads are going to go over real well in a state where Covid just got real for everybody's parents and grandparents.</w:t>
            </w:r>
          </w:p>
        </w:tc>
      </w:tr>
      <w:tr>
        <w:tc>
          <w:tcPr>
            <w:tcW w:type="dxa" w:w="2880"/>
          </w:tcPr>
          <w:p>
            <w:r>
              <w:t>5043</w:t>
            </w:r>
          </w:p>
        </w:tc>
        <w:tc>
          <w:tcPr>
            <w:tcW w:type="dxa" w:w="2880"/>
          </w:tcPr>
          <w:p>
            <w:r>
              <w:t>2020-06-23</w:t>
            </w:r>
          </w:p>
        </w:tc>
        <w:tc>
          <w:tcPr>
            <w:tcW w:type="dxa" w:w="2880"/>
          </w:tcPr>
          <w:p>
            <w:r>
              <w:t>The variety of presentations at the #yopake virtual conference is amazing, so far we've had population behaviour change, home based PE to support parents and children during covid 19 lockdown and the evidence for exercise and dementia. Next up video games and physical activity!</w:t>
            </w:r>
          </w:p>
        </w:tc>
      </w:tr>
      <w:tr>
        <w:tc>
          <w:tcPr>
            <w:tcW w:type="dxa" w:w="2880"/>
          </w:tcPr>
          <w:p>
            <w:r>
              <w:t>5044</w:t>
            </w:r>
          </w:p>
        </w:tc>
        <w:tc>
          <w:tcPr>
            <w:tcW w:type="dxa" w:w="2880"/>
          </w:tcPr>
          <w:p>
            <w:r>
              <w:t>2020-06-16</w:t>
            </w:r>
          </w:p>
        </w:tc>
        <w:tc>
          <w:tcPr>
            <w:tcW w:type="dxa" w:w="2880"/>
          </w:tcPr>
          <w:p>
            <w:r>
              <w:t>First time to visit parents in 15 weeks facilitated in a socially distanced mini bus outside the nursing home #Covid_19 #dementia #nursinghomes</w:t>
            </w:r>
          </w:p>
        </w:tc>
      </w:tr>
      <w:tr>
        <w:tc>
          <w:tcPr>
            <w:tcW w:type="dxa" w:w="2880"/>
          </w:tcPr>
          <w:p>
            <w:r>
              <w:t>5045</w:t>
            </w:r>
          </w:p>
        </w:tc>
        <w:tc>
          <w:tcPr>
            <w:tcW w:type="dxa" w:w="2880"/>
          </w:tcPr>
          <w:p>
            <w:r>
              <w:t>2020-06-13</w:t>
            </w:r>
          </w:p>
        </w:tc>
        <w:tc>
          <w:tcPr>
            <w:tcW w:type="dxa" w:w="2880"/>
          </w:tcPr>
          <w:p>
            <w:r>
              <w:t>I manage a care home of 34 elderly residents that live wit dementia,weve been lucky to be Covid free.I AM BEGGING  and  PLEADING WIT PROTESTERS TO PLZ STOP THESE HUGE GATHERING PROTESTS.THINK ABOUT THE IMPACT OF UR ACTIONS ON UR GRANDPARENTS. #BlackLivesMatterUK #COVID19</w:t>
            </w:r>
          </w:p>
        </w:tc>
      </w:tr>
      <w:tr>
        <w:tc>
          <w:tcPr>
            <w:tcW w:type="dxa" w:w="2880"/>
          </w:tcPr>
          <w:p>
            <w:r>
              <w:t>5046</w:t>
            </w:r>
          </w:p>
        </w:tc>
        <w:tc>
          <w:tcPr>
            <w:tcW w:type="dxa" w:w="2880"/>
          </w:tcPr>
          <w:p>
            <w:r>
              <w:t>2020-06-06</w:t>
            </w:r>
          </w:p>
        </w:tc>
        <w:tc>
          <w:tcPr>
            <w:tcW w:type="dxa" w:w="2880"/>
          </w:tcPr>
          <w:p>
            <w:r>
              <w:t>But preventing COVID is Australia like elsewhere has disproportionately impacted on the most disadvantaged - people with disabilities, older people, low income workers, single parents etc. So prevention has mostly hit the poor but the infection has mostly hit the richest</w:t>
            </w:r>
          </w:p>
        </w:tc>
      </w:tr>
      <w:tr>
        <w:tc>
          <w:tcPr>
            <w:tcW w:type="dxa" w:w="2880"/>
          </w:tcPr>
          <w:p>
            <w:r>
              <w:t>5047</w:t>
            </w:r>
          </w:p>
        </w:tc>
        <w:tc>
          <w:tcPr>
            <w:tcW w:type="dxa" w:w="2880"/>
          </w:tcPr>
          <w:p>
            <w:r>
              <w:t>2020-05-23</w:t>
            </w:r>
          </w:p>
        </w:tc>
        <w:tc>
          <w:tcPr>
            <w:tcW w:type="dxa" w:w="2880"/>
          </w:tcPr>
          <w:p>
            <w:r>
              <w:t>Those of u who can hug your parents, hug them tight. Those of you who can speak with your parents- please do so. Dimentia takes our loved ones away, slowly, yet in leeps and bound. Every day w dementia counts#nursinghome #dec2019 #COVID #thelonggoodbye #rememberwhen</w:t>
            </w:r>
          </w:p>
        </w:tc>
      </w:tr>
      <w:tr>
        <w:tc>
          <w:tcPr>
            <w:tcW w:type="dxa" w:w="2880"/>
          </w:tcPr>
          <w:p>
            <w:r>
              <w:t>5048</w:t>
            </w:r>
          </w:p>
        </w:tc>
        <w:tc>
          <w:tcPr>
            <w:tcW w:type="dxa" w:w="2880"/>
          </w:tcPr>
          <w:p>
            <w:r>
              <w:t>2020-05-23</w:t>
            </w:r>
          </w:p>
        </w:tc>
        <w:tc>
          <w:tcPr>
            <w:tcW w:type="dxa" w:w="2880"/>
          </w:tcPr>
          <w:p>
            <w:r>
              <w:t xml:space="preserve">He’s insulting all the carers who’ve been living a lockdown life for a long time way before Covid....no we can’t go driving off 250 miles and just leave our elderly parents with dementia....🤦🏻‍♀️ </w:t>
            </w:r>
          </w:p>
        </w:tc>
      </w:tr>
      <w:tr>
        <w:tc>
          <w:tcPr>
            <w:tcW w:type="dxa" w:w="2880"/>
          </w:tcPr>
          <w:p>
            <w:r>
              <w:t>5049</w:t>
            </w:r>
          </w:p>
        </w:tc>
        <w:tc>
          <w:tcPr>
            <w:tcW w:type="dxa" w:w="2880"/>
          </w:tcPr>
          <w:p>
            <w:r>
              <w:t>2020-05-15</w:t>
            </w:r>
          </w:p>
        </w:tc>
        <w:tc>
          <w:tcPr>
            <w:tcW w:type="dxa" w:w="2880"/>
          </w:tcPr>
          <w:p>
            <w:r>
              <w:t xml:space="preserve">What is Independent Living with Dementia in this Covid 19 Crisis ~ supporting elderly parents from a distance </w:t>
            </w:r>
          </w:p>
        </w:tc>
      </w:tr>
      <w:tr>
        <w:tc>
          <w:tcPr>
            <w:tcW w:type="dxa" w:w="2880"/>
          </w:tcPr>
          <w:p>
            <w:r>
              <w:t>5050</w:t>
            </w:r>
          </w:p>
        </w:tc>
        <w:tc>
          <w:tcPr>
            <w:tcW w:type="dxa" w:w="2880"/>
          </w:tcPr>
          <w:p>
            <w:r>
              <w:t>2020-05-14</w:t>
            </w:r>
          </w:p>
        </w:tc>
        <w:tc>
          <w:tcPr>
            <w:tcW w:type="dxa" w:w="2880"/>
          </w:tcPr>
          <w:p>
            <w:r>
              <w:t>You’re missing the point. Health Secretary informed the public there were no issues when she\he knew otherwise. All Nursing homes account for 60% of all pa Covid deaths. Some of us dont have options to move our parents from dementia wards.</w:t>
            </w:r>
          </w:p>
        </w:tc>
      </w:tr>
      <w:tr>
        <w:tc>
          <w:tcPr>
            <w:tcW w:type="dxa" w:w="2880"/>
          </w:tcPr>
          <w:p>
            <w:r>
              <w:t>5051</w:t>
            </w:r>
          </w:p>
        </w:tc>
        <w:tc>
          <w:tcPr>
            <w:tcW w:type="dxa" w:w="2880"/>
          </w:tcPr>
          <w:p>
            <w:r>
              <w:t>2020-05-02</w:t>
            </w:r>
          </w:p>
        </w:tc>
        <w:tc>
          <w:tcPr>
            <w:tcW w:type="dxa" w:w="2880"/>
          </w:tcPr>
          <w:p>
            <w:r>
              <w:t>I’m in that Situation. Parents live 92 miles away, both 82 yrs Lots of pre-existing medical issues Parkinson’s, Type 2 Diabetes &amp; Dementia. Can’t imagine either would survive COVID?</w:t>
            </w:r>
          </w:p>
        </w:tc>
      </w:tr>
      <w:tr>
        <w:tc>
          <w:tcPr>
            <w:tcW w:type="dxa" w:w="2880"/>
          </w:tcPr>
          <w:p>
            <w:r>
              <w:t>5052</w:t>
            </w:r>
          </w:p>
        </w:tc>
        <w:tc>
          <w:tcPr>
            <w:tcW w:type="dxa" w:w="2880"/>
          </w:tcPr>
          <w:p>
            <w:r>
              <w:t>2020-04-26</w:t>
            </w:r>
          </w:p>
        </w:tc>
        <w:tc>
          <w:tcPr>
            <w:tcW w:type="dxa" w:w="2880"/>
          </w:tcPr>
          <w:p>
            <w:r>
              <w:t>I have the same dilemma 85 year old parents 250 miles away one of whom has dementia.Its deciding what is the biggest risk to them-social isolation and depression at the end of their lives against the risk of Covid 💁‍♀️</w:t>
            </w:r>
          </w:p>
        </w:tc>
      </w:tr>
      <w:tr>
        <w:tc>
          <w:tcPr>
            <w:tcW w:type="dxa" w:w="2880"/>
          </w:tcPr>
          <w:p>
            <w:r>
              <w:t>5053</w:t>
            </w:r>
          </w:p>
        </w:tc>
        <w:tc>
          <w:tcPr>
            <w:tcW w:type="dxa" w:w="2880"/>
          </w:tcPr>
          <w:p>
            <w:r>
              <w:t>2020-04-24</w:t>
            </w:r>
          </w:p>
        </w:tc>
        <w:tc>
          <w:tcPr>
            <w:tcW w:type="dxa" w:w="2880"/>
          </w:tcPr>
          <w:p>
            <w:r>
              <w:t>Ask renowned CA. Neurologist, Daniel Amen, who has series on the brain and ALZ/Dementia on PBS when he prescribed Hydroxy for his sick CoViD 80/90 yr old parents. They soon got better and fully recovered. He is a liberal. Look into it.</w:t>
            </w:r>
          </w:p>
        </w:tc>
      </w:tr>
      <w:tr>
        <w:tc>
          <w:tcPr>
            <w:tcW w:type="dxa" w:w="2880"/>
          </w:tcPr>
          <w:p>
            <w:r>
              <w:t>5054</w:t>
            </w:r>
          </w:p>
        </w:tc>
        <w:tc>
          <w:tcPr>
            <w:tcW w:type="dxa" w:w="2880"/>
          </w:tcPr>
          <w:p>
            <w:r>
              <w:t>2020-04-22</w:t>
            </w:r>
          </w:p>
        </w:tc>
        <w:tc>
          <w:tcPr>
            <w:tcW w:type="dxa" w:w="2880"/>
          </w:tcPr>
          <w:p>
            <w:r>
              <w:t>I pray for families living in domestic abuse. I pray for the special needs adult whose parents have died. I pray for nurses trying to care for men and women who have both dementia and covid and are wandering . The sadness is far reaching.</w:t>
            </w:r>
          </w:p>
        </w:tc>
      </w:tr>
      <w:tr>
        <w:tc>
          <w:tcPr>
            <w:tcW w:type="dxa" w:w="2880"/>
          </w:tcPr>
          <w:p>
            <w:r>
              <w:t>5055</w:t>
            </w:r>
          </w:p>
        </w:tc>
        <w:tc>
          <w:tcPr>
            <w:tcW w:type="dxa" w:w="2880"/>
          </w:tcPr>
          <w:p>
            <w:r>
              <w:t>2020-04-08</w:t>
            </w:r>
          </w:p>
        </w:tc>
        <w:tc>
          <w:tcPr>
            <w:tcW w:type="dxa" w:w="2880"/>
          </w:tcPr>
          <w:p>
            <w:r>
              <w:t>Older people are more at risk and we need to do what we can to lessen that risk. #covid #staystrong #holisticaging #homehealthcare #homecare #caringforparents #dementia #Alzheimers #care #aging #assistedliving #aginglifecaremanagers #parents</w:t>
            </w:r>
          </w:p>
        </w:tc>
      </w:tr>
      <w:tr>
        <w:tc>
          <w:tcPr>
            <w:tcW w:type="dxa" w:w="2880"/>
          </w:tcPr>
          <w:p>
            <w:r>
              <w:t>5056</w:t>
            </w:r>
          </w:p>
        </w:tc>
        <w:tc>
          <w:tcPr>
            <w:tcW w:type="dxa" w:w="2880"/>
          </w:tcPr>
          <w:p>
            <w:r>
              <w:t>2020-04-06</w:t>
            </w:r>
          </w:p>
        </w:tc>
        <w:tc>
          <w:tcPr>
            <w:tcW w:type="dxa" w:w="2880"/>
          </w:tcPr>
          <w:p>
            <w:r>
              <w:t>The estimates vary,but up to 60% of people will contract COVID-19 in the next year #beprepared #covid #staystrong #holisticaging #homehealthcare #homecare #caringforparents #dementia #Alzheimers #care #aging #assistedliving #aginglifecaremanagers #parents</w:t>
            </w:r>
          </w:p>
        </w:tc>
      </w:tr>
      <w:tr>
        <w:tc>
          <w:tcPr>
            <w:tcW w:type="dxa" w:w="2880"/>
          </w:tcPr>
          <w:p>
            <w:r>
              <w:t>5057</w:t>
            </w:r>
          </w:p>
        </w:tc>
        <w:tc>
          <w:tcPr>
            <w:tcW w:type="dxa" w:w="2880"/>
          </w:tcPr>
          <w:p>
            <w:r>
              <w:t>2020-04-04</w:t>
            </w:r>
          </w:p>
        </w:tc>
        <w:tc>
          <w:tcPr>
            <w:tcW w:type="dxa" w:w="2880"/>
          </w:tcPr>
          <w:p>
            <w:r>
              <w:t>Half these grandparents, in dementia, don't even know that politicians are smashing up the world in their name. When COVID-19 risks are overwhelmingly to the elderly, WHY are politicians wiping out children, young and middle-aged? Why not just isolate the elderly?</w:t>
            </w:r>
          </w:p>
        </w:tc>
      </w:tr>
      <w:tr>
        <w:tc>
          <w:tcPr>
            <w:tcW w:type="dxa" w:w="2880"/>
          </w:tcPr>
          <w:p>
            <w:r>
              <w:t>5058</w:t>
            </w:r>
          </w:p>
        </w:tc>
        <w:tc>
          <w:tcPr>
            <w:tcW w:type="dxa" w:w="2880"/>
          </w:tcPr>
          <w:p>
            <w:r>
              <w:t>2020-04-01</w:t>
            </w:r>
          </w:p>
        </w:tc>
        <w:tc>
          <w:tcPr>
            <w:tcW w:type="dxa" w:w="2880"/>
          </w:tcPr>
          <w:p>
            <w:r>
              <w:t xml:space="preserve">Wife found out her parents' assisted living facility (they have dementia) has a been exposed to Covid-19. Dunno if that's another resident, doctor, or employee. I feel ya. </w:t>
            </w:r>
          </w:p>
        </w:tc>
      </w:tr>
      <w:tr>
        <w:tc>
          <w:tcPr>
            <w:tcW w:type="dxa" w:w="2880"/>
          </w:tcPr>
          <w:p>
            <w:r>
              <w:t>5059</w:t>
            </w:r>
          </w:p>
        </w:tc>
        <w:tc>
          <w:tcPr>
            <w:tcW w:type="dxa" w:w="2880"/>
          </w:tcPr>
          <w:p>
            <w:r>
              <w:t>2020-03-29</w:t>
            </w:r>
          </w:p>
        </w:tc>
        <w:tc>
          <w:tcPr>
            <w:tcW w:type="dxa" w:w="2880"/>
          </w:tcPr>
          <w:p>
            <w:r>
              <w:t>RH PLEASE help to get URGENT PPE now working on COVID 19 Wards previously NIGHT NURSES for Dementia Wards! They have Little or NO Protection  and  SUFFERING going home to care for old parents With NO PROTECTION! PRUH Bromley Common Farnborough Kent NIGHT NURSES NEED PPE NOW!</w:t>
            </w:r>
          </w:p>
        </w:tc>
      </w:tr>
      <w:tr>
        <w:tc>
          <w:tcPr>
            <w:tcW w:type="dxa" w:w="2880"/>
          </w:tcPr>
          <w:p>
            <w:r>
              <w:t>5060</w:t>
            </w:r>
          </w:p>
        </w:tc>
        <w:tc>
          <w:tcPr>
            <w:tcW w:type="dxa" w:w="2880"/>
          </w:tcPr>
          <w:p>
            <w:r>
              <w:t>2020-03-29</w:t>
            </w:r>
          </w:p>
        </w:tc>
        <w:tc>
          <w:tcPr>
            <w:tcW w:type="dxa" w:w="2880"/>
          </w:tcPr>
          <w:p>
            <w:r>
              <w:t>How can you do accurate accounts here. How are they being tested? What is the test measuring? How old are they? Previous vaccination history.? Recent flu shots? Many people showing evidence of parents being qualified as COvid deaths when they had dementia. Cancer etc.</w:t>
            </w:r>
          </w:p>
        </w:tc>
      </w:tr>
      <w:tr>
        <w:tc>
          <w:tcPr>
            <w:tcW w:type="dxa" w:w="2880"/>
          </w:tcPr>
          <w:p>
            <w:r>
              <w:t>5061</w:t>
            </w:r>
          </w:p>
        </w:tc>
        <w:tc>
          <w:tcPr>
            <w:tcW w:type="dxa" w:w="2880"/>
          </w:tcPr>
          <w:p>
            <w:r>
              <w:t>2020-03-24</w:t>
            </w:r>
          </w:p>
        </w:tc>
        <w:tc>
          <w:tcPr>
            <w:tcW w:type="dxa" w:w="2880"/>
          </w:tcPr>
          <w:p>
            <w:r>
              <w:t>"#COVID-19 Digest #7: Shelter-in-Place Tips, Low Cost Internet, #Dementia Care Personal Story" #AgingParents -</w:t>
            </w:r>
          </w:p>
        </w:tc>
      </w:tr>
      <w:tr>
        <w:tc>
          <w:tcPr>
            <w:tcW w:type="dxa" w:w="2880"/>
          </w:tcPr>
          <w:p>
            <w:r>
              <w:t>5062</w:t>
            </w:r>
          </w:p>
        </w:tc>
        <w:tc>
          <w:tcPr>
            <w:tcW w:type="dxa" w:w="2880"/>
          </w:tcPr>
          <w:p>
            <w:r>
              <w:t>2020-03-15</w:t>
            </w:r>
          </w:p>
        </w:tc>
        <w:tc>
          <w:tcPr>
            <w:tcW w:type="dxa" w:w="2880"/>
          </w:tcPr>
          <w:p>
            <w:r>
              <w:t>Please risk contracting Covid-19, and spreading the potentially deadly virus to your grandparents, to elect a man with dementia, to prevent a socialist giving you quality healthcare, good wages and a dignified life.</w:t>
            </w:r>
          </w:p>
        </w:tc>
      </w:tr>
      <w:tr>
        <w:tc>
          <w:tcPr>
            <w:tcW w:type="dxa" w:w="2880"/>
          </w:tcPr>
          <w:p>
            <w:r>
              <w:t>5063</w:t>
            </w:r>
          </w:p>
        </w:tc>
        <w:tc>
          <w:tcPr>
            <w:tcW w:type="dxa" w:w="2880"/>
          </w:tcPr>
          <w:p>
            <w:r>
              <w:t>2020-04-21</w:t>
            </w:r>
          </w:p>
        </w:tc>
        <w:tc>
          <w:tcPr>
            <w:tcW w:type="dxa" w:w="2880"/>
          </w:tcPr>
          <w:p>
            <w:r>
              <w:t>Its the same old problem is the death caused by the last organ failure or the overall killer eg corona v. Had several arguments with doctors over whether parents death was caused by dementia or the pneumonia they finally got</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